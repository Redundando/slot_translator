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Elvis Lives Free: Review of the Slot Machine by WMS</w:t>
      </w:r>
      <w:r>
        <w:t>Gameplay Features</w:t>
      </w:r>
    </w:p>
    <w:p>
      <w:pPr>
        <w:pStyle w:val="Heading2"/>
      </w:pPr>
      <w:r>
        <w:t>Gameplay Features</w:t>
      </w:r>
    </w:p>
    <w:p>
      <w:r/>
      <w:r>
        <w:t>Elvis Lives is not just a slot game: it's a rock 'n roll lifestyle! This WMS 5-reel, 12-row slot machine offers players the chance to win big on 60 paylines, with a range of betting options from 50 cents up to €100 per spin. Feeling lazy? The Autoplay function allows players to set automatic spins, so you can kick back, relax and let Elvis do the work for you.</w:t>
      </w:r>
    </w:p>
    <w:p>
      <w:r/>
      <w:r>
        <w:t>But hold on to your blue suede shoes, because the real excitement in this game comes from the second, third, and fourth reels combining to form a singular reel, where giant symbols appear. And by giant, we're talking about symbols so huge that they would even make The King himself jealous. The bigger the symbol, the bigger the chance of hitting a jackpot. Don't get all shook up just yet, though. It's not just about the size of the symbol. You’ll also want to keep an eye out for a few other gameplay features that will keep things interesting.</w:t>
      </w:r>
    </w:p>
    <w:p>
      <w:pPr>
        <w:pStyle w:val="Heading2"/>
      </w:pPr>
      <w:r>
        <w:t>Betting on The King!</w:t>
      </w:r>
    </w:p>
    <w:p>
      <w:r/>
      <w:r>
        <w:t>Are you ready to rock 'n' roll with the King? Then join the party and place your bet limits on Elvis Lives! This exciting casino slot game offers players a total of 60 paylines, which guarantees that you're always in for a surprise.</w:t>
      </w:r>
    </w:p>
    <w:p>
      <w:r/>
      <w:r>
        <w:t>But how much are you willing to bet on such a fantastic show? Elvis Lives provides an ample variation of betting options. You can start with as little as 50 cents. And if you're feeling extra lucky, go all-in and bet the maximum of €100 and let Elvis himself make you feel like a million bucks!</w:t>
      </w:r>
    </w:p>
    <w:p>
      <w:r/>
      <w:r>
        <w:t>Remember, whether you're a high roller or a beginner, Elvis won't judge you. You'll always be welcome in his world, where the music never stops, and the slots will always pay out big! So what are you waiting for? Time to put on your dancing shoes and join the show!</w:t>
      </w:r>
    </w:p>
    <w:p>
      <w:pPr>
        <w:pStyle w:val="Heading2"/>
      </w:pPr>
      <w:r>
        <w:t>Bonus Activator</w:t>
      </w:r>
    </w:p>
    <w:p>
      <w:r/>
      <w:r>
        <w:t>Let's talk about the bonus activator! Wait, don't leave yet, this is going to be exciting- I promise! In Elvis Lives, the bonus activator symbols come in the form of Scatter symbols. When you land enough of these Scatter symbols, it may trigger one of four exciting game options. That's right- four! You could have more options than choosing the toppings on your pizza.</w:t>
      </w:r>
    </w:p>
    <w:p>
      <w:r/>
      <w:r>
        <w:t>The 'Aloha' Free Spins is the first option, and it's where the King takes you on a virtual trip to Hawaii. If only real life was this easy! Then there's the 'TCB' Free Spins, where you can feel like a total badass while the King serenades you in the background.</w:t>
      </w:r>
    </w:p>
    <w:p>
      <w:r/>
      <w:r>
        <w:t>But wait- there's more! The 'Track Suit Selector' Bonus lets you choose from different tracksuits. Yes, you heard that right. Tracksuits. We're not entirely sure why a tracksuit bonus makes sense, but hey- who are we to judge? And finally, there's the classic Elvis Lives Bonus, which is guaranteed to make you feel like a superstar. Oh wait, you already feel like a superstar? Of course, you're playing Elvis Lives after all!</w:t>
      </w:r>
    </w:p>
    <w:p>
      <w:r/>
      <w:r>
        <w:t>So, don't let those Scatter symbols pass you by! You never know, you might just activate your way to one of these exciting options. Who knows- you might even get to wear a tracksuit or two in the process!</w:t>
      </w:r>
    </w:p>
    <w:p>
      <w:pPr>
        <w:pStyle w:val="Heading2"/>
      </w:pPr>
      <w:r>
        <w:t>RTP: How much Can You Win on Elvis Lives Slot?</w:t>
      </w:r>
    </w:p>
    <w:p>
      <w:r/>
      <w:r>
        <w:t>Looking for a combination of good entertainment and big payouts? Unfortunately, we have some bad news for you. With an RTP rate of 95.86%, Elvis Lives ranks below average compared to other online slot games in the industry.</w:t>
      </w:r>
      <w:r/>
    </w:p>
    <w:p>
      <w:r/>
      <w:r>
        <w:t>But don't get all shook up quite yet! There are still plenty of chances to hit big payouts during the game, thanks to numerous bonus features.</w:t>
      </w:r>
      <w:r/>
    </w:p>
    <w:p>
      <w:r/>
      <w:r>
        <w:t>Elvis Lives is known for having some cool cash bonuses, which will help you increase your chances of hitting the jackpot. From free spins to wild symbols, this game has a lot to offer if you want to take a chance on the king of rock and roll.</w:t>
      </w:r>
      <w:r/>
    </w:p>
    <w:p>
      <w:r/>
      <w:r>
        <w:t>The symbols to watch out for and try to hit on the reels are Elvis's boots, microphone, records, and, of course, the king himself. The more of these symbols you match, the larger your payout will be- and maybe even enough to get a peanut butter and banana sandwich for yourself.</w:t>
      </w:r>
      <w:r/>
    </w:p>
    <w:p>
      <w:r/>
      <w:r>
        <w:t>Overall, Elvis Lives may not have the highest RTP, but it's still a fun and exciting game to play and has plenty of rewards to offer. So, put on your blue suede shoes and get ready to rock n' roll!</w:t>
      </w:r>
    </w:p>
    <w:p>
      <w:pPr>
        <w:pStyle w:val="Heading2"/>
      </w:pPr>
      <w:r>
        <w:t>Music and Theme:</w:t>
      </w:r>
    </w:p>
    <w:p>
      <w:r/>
      <w:r>
        <w:t>Are you an Elvis Presley fan? If so, you're going to love this slot game! The music in Elvis Lives is outstanding - no surprise there, since it's all Elvis, all the time! You'll be tapping your toes and shaking your hips along with the beat in no time. The graphics are decent, but let's be honest: when you're playing an Elvis slot game, it's all about the music and the King!</w:t>
      </w:r>
    </w:p>
    <w:p>
      <w:r/>
      <w:r>
        <w:t>The symbols in Elvis Lives all immediately bring to mind the King himself. We're talking microphones, sunglasses, and of course, Elvis in his signature white jumpsuit. Let's be honest, though - who cares about the symbols? We're all here for the chance to win big while listening to one of the greatest entertainers of all time.</w:t>
      </w:r>
    </w:p>
    <w:p>
      <w:pPr>
        <w:pStyle w:val="Heading2"/>
      </w:pPr>
      <w:r>
        <w:t>FAQ</w:t>
      </w:r>
    </w:p>
    <w:p>
      <w:pPr>
        <w:pStyle w:val="Heading3"/>
      </w:pPr>
      <w:r>
        <w:t>What is Elvis Lives?</w:t>
      </w:r>
    </w:p>
    <w:p>
      <w:r/>
      <w:r>
        <w:t>Elvis Lives is a slot game focused on the life and legend of the famous singer, Elvis Presley, with exciting rock music and gameplay features.</w:t>
      </w:r>
    </w:p>
    <w:p>
      <w:pPr>
        <w:pStyle w:val="Heading3"/>
      </w:pPr>
      <w:r>
        <w:t>What are the special features of Elvis Lives?</w:t>
      </w:r>
    </w:p>
    <w:p>
      <w:r/>
      <w:r>
        <w:t>Elvis Lives has four special features - 'Aloha' Free Spins, 'TCB' Free Spins, Track Suit Selector Bonus, and Elvis Lives Bonus.</w:t>
      </w:r>
    </w:p>
    <w:p>
      <w:pPr>
        <w:pStyle w:val="Heading3"/>
      </w:pPr>
      <w:r>
        <w:t>How many paylines does Elvis Lives have?</w:t>
      </w:r>
    </w:p>
    <w:p>
      <w:r/>
      <w:r>
        <w:t>Elvis Lives has 60 paylines for players to bet on.</w:t>
      </w:r>
    </w:p>
    <w:p>
      <w:pPr>
        <w:pStyle w:val="Heading3"/>
      </w:pPr>
      <w:r>
        <w:t>What is the minimum and maximum betting range for Elvis Lives?</w:t>
      </w:r>
    </w:p>
    <w:p>
      <w:r/>
      <w:r>
        <w:t>The minimum betting range for Elvis Lives is 50 cents, and the maximum is €100 per spin.</w:t>
      </w:r>
    </w:p>
    <w:p>
      <w:pPr>
        <w:pStyle w:val="Heading3"/>
      </w:pPr>
      <w:r>
        <w:t>What is the theoretical return to player (RTP) of Elvis Lives?</w:t>
      </w:r>
    </w:p>
    <w:p>
      <w:r/>
      <w:r>
        <w:t>The theoretical return to player (RTP) of Elvis Lives is 95.86%, which is below average.</w:t>
      </w:r>
    </w:p>
    <w:p>
      <w:pPr>
        <w:pStyle w:val="Heading3"/>
      </w:pPr>
      <w:r>
        <w:t>Does Elvis Lives have an Autoplay function?</w:t>
      </w:r>
    </w:p>
    <w:p>
      <w:r/>
      <w:r>
        <w:t>Yes, Elvis Lives offers an Autoplay function for automatic spins.</w:t>
      </w:r>
    </w:p>
    <w:p>
      <w:pPr>
        <w:pStyle w:val="Heading3"/>
      </w:pPr>
      <w:r>
        <w:t>What is the unique feature of Elvis Lives?</w:t>
      </w:r>
    </w:p>
    <w:p>
      <w:r/>
      <w:r>
        <w:t>The unique feature of Elvis Lives is the ability for the second, third, and fourth reels to form a single reel with giant symbols.</w:t>
      </w:r>
    </w:p>
    <w:p>
      <w:pPr>
        <w:pStyle w:val="Heading3"/>
      </w:pPr>
      <w:r>
        <w:t>Which symbols can activate the special features of Elvis Lives?</w:t>
      </w:r>
    </w:p>
    <w:p>
      <w:r/>
      <w:r>
        <w:t>The 'Bonus Activator' symbols, which act as Scatter symbols, can trigger the special features of Elvis Lives.</w:t>
      </w:r>
    </w:p>
    <w:p>
      <w:pPr>
        <w:pStyle w:val="Heading2"/>
      </w:pPr>
      <w:r>
        <w:t>What we like</w:t>
      </w:r>
    </w:p>
    <w:p>
      <w:pPr>
        <w:pStyle w:val="ListBullet"/>
        <w:spacing w:line="240" w:lineRule="auto"/>
        <w:ind w:left="720"/>
      </w:pPr>
      <w:r/>
      <w:r>
        <w:t>Autoplay feature for automatic spins</w:t>
      </w:r>
    </w:p>
    <w:p>
      <w:pPr>
        <w:pStyle w:val="ListBullet"/>
        <w:spacing w:line="240" w:lineRule="auto"/>
        <w:ind w:left="720"/>
      </w:pPr>
      <w:r/>
      <w:r>
        <w:t>Bonus activator symbols for four game options</w:t>
      </w:r>
    </w:p>
    <w:p>
      <w:pPr>
        <w:pStyle w:val="ListBullet"/>
        <w:spacing w:line="240" w:lineRule="auto"/>
        <w:ind w:left="720"/>
      </w:pPr>
      <w:r/>
      <w:r>
        <w:t>60 paylines for potential big wins</w:t>
      </w:r>
    </w:p>
    <w:p>
      <w:pPr>
        <w:pStyle w:val="ListBullet"/>
        <w:spacing w:line="240" w:lineRule="auto"/>
        <w:ind w:left="720"/>
      </w:pPr>
      <w:r/>
      <w:r>
        <w:t>Exciting feature of reels combining to form a singular reel</w:t>
      </w:r>
    </w:p>
    <w:p>
      <w:pPr>
        <w:pStyle w:val="Heading2"/>
      </w:pPr>
      <w:r>
        <w:t>What we don't like</w:t>
      </w:r>
    </w:p>
    <w:p>
      <w:pPr>
        <w:pStyle w:val="ListBullet"/>
        <w:spacing w:line="240" w:lineRule="auto"/>
        <w:ind w:left="720"/>
      </w:pPr>
      <w:r/>
      <w:r>
        <w:t>Below average RTP of 95.86%</w:t>
      </w:r>
    </w:p>
    <w:p>
      <w:pPr>
        <w:pStyle w:val="ListBullet"/>
        <w:spacing w:line="240" w:lineRule="auto"/>
        <w:ind w:left="720"/>
      </w:pPr>
      <w:r/>
      <w:r>
        <w:t>Standard graphics with no unique features</w:t>
      </w:r>
    </w:p>
    <w:p>
      <w:r/>
      <w:r>
        <w:rPr>
          <w:b/>
        </w:rPr>
        <w:t>Play Elvis Lives Free: Review of the Slot Machine by WMS</w:t>
      </w:r>
    </w:p>
    <w:p>
      <w:r/>
      <w:r>
        <w:rPr>
          <w:i/>
        </w:rPr>
        <w:t>Learn about the exciting gameplay, bonus features, and Elvis theme in the Elvis Lives slot machine by WMS. Play for free and up your winnings!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