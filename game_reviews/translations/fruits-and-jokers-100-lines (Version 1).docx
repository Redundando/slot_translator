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Fruits &amp; Jokers: 100 Lines for Free</w:t>
      </w:r>
    </w:p>
    <w:p>
      <w:pPr>
        <w:pStyle w:val="Heading2"/>
      </w:pPr>
      <w:r>
        <w:t>Gameplay and Main Features</w:t>
      </w:r>
    </w:p>
    <w:p>
      <w:r/>
      <w:r>
        <w:t>Get ready to spin those reels in Fruits &amp; Jokers: 100 lines, the online slot game that packs a punch with its 5 x 4 reel set. With 20 fixed pay lines, paid in succession from left to right, you'll feel like a winner in no time!</w:t>
      </w:r>
      <w:r/>
    </w:p>
    <w:p>
      <w:r/>
      <w:r>
        <w:t>And if you're a player who loves to sit back and watch the reels spin on their own, you're in luck! The game features an autoplay button that can be adjusted up to 999 spins. But don't worry, you won't miss any of the action.</w:t>
      </w:r>
      <w:r/>
    </w:p>
    <w:p>
      <w:r/>
      <w:r>
        <w:t>What's even better? This game has something for everyone, no matter their budget. With a minimum bet of €0.20 and a maximum bet of €100, even those on a tight budget or new to the game can enjoy it. Who knew playing with fruits and jokers could be so affordable!</w:t>
      </w:r>
      <w:r/>
    </w:p>
    <w:p>
      <w:r/>
      <w:r>
        <w:t>But wait, there's more! The quick spin mode increases the speed, keeping your heart racing as you watch those reels spin. And with an RTP of 96.46% and medium volatility, you can expect frequent, small wins. Just remember, you have to spin it to win it!</w:t>
      </w:r>
    </w:p>
    <w:p>
      <w:pPr>
        <w:pStyle w:val="Heading2"/>
      </w:pPr>
      <w:r>
        <w:t>Symbols</w:t>
      </w:r>
    </w:p>
    <w:p>
      <w:r/>
      <w:r>
        <w:t>Get ready to play with some fruits and jokers in Fruits &amp; Jokers: 100 lines! This colorful casino slot game features a variety of symbols, with some paying out more than others.</w:t>
      </w:r>
    </w:p>
    <w:p>
      <w:r/>
      <w:r>
        <w:t>If you're looking for a quick payout, you'll want to keep an eye out for the cherries, lemons, and oranges. But if you're feeling lucky, you may want to hold out for the grapes, watermelons, and lucky 7s - they offer the highest payouts!</w:t>
      </w:r>
    </w:p>
    <w:p>
      <w:r/>
      <w:r>
        <w:t>And speaking of lucky, the Wild symbol in this game is the Joker himself, and he offers a whopping x15 payout when you land 5 of them on a pay line. Now that's something to smile about!</w:t>
      </w:r>
    </w:p>
    <w:p>
      <w:r/>
      <w:r>
        <w:t>But wait, there's more! The Golden Star symbol is also something to keep an eye out for. If you're lucky enough to land five of them anywhere on the screen, you could win a bet of 400x. That's a lot of gold!</w:t>
      </w:r>
    </w:p>
    <w:p>
      <w:pPr>
        <w:pStyle w:val="Heading2"/>
      </w:pPr>
      <w:r>
        <w:t>BETTING OPTIONS</w:t>
      </w:r>
    </w:p>
    <w:p>
      <w:r/>
      <w:r>
        <w:t xml:space="preserve">Get ready to place your bets in Fruits &amp; Jokers: 100 lines, a game that accommodates all types of players - from those with low stakes, to seasoned veterans of the casino. With a betting range of €0.20 to €100, gamers can control how much they'd like to wager and avoid breaking the bank. </w:t>
      </w:r>
      <w:r/>
    </w:p>
    <w:p>
      <w:r/>
      <w:r>
        <w:t>Don't let the small bets fool you, this game packs a fruity punch! With ample chances to win big thanks to the 100 pay lines available, even players with a cautious strategy can win a decent amount of cash. Who says you have to bet big to win big? Sometimes, all you need is a little bit of luck and some fresh fruit.</w:t>
      </w:r>
      <w:r/>
    </w:p>
    <w:p>
      <w:r/>
      <w:r>
        <w:t>The betting options in Fruits &amp; Jokers are optimal for everyone, whether you're trying to multiply your earnings or just enjoy a casual game with small stakes. And let's be honest, who doesn't love some low-risk, high-reward fun? So, put on your lucky pineapple hat and get spinning to see how much you can win in Fruits &amp; Jokers: 100 lines.</w:t>
      </w:r>
    </w:p>
    <w:p>
      <w:pPr>
        <w:pStyle w:val="Heading2"/>
      </w:pPr>
      <w:r>
        <w:t>Bonuses</w:t>
      </w:r>
    </w:p>
    <w:p>
      <w:r/>
      <w:r>
        <w:t>Bonuses? We don't need no stinking bonuses! Fruits &amp; Jokers: 100 lines is a throwback to a simpler time - a time before free spins, bonus rounds, and fancy animations. This game is all about classic fruit slot gaming, where the only bonus is the thrill of the spin!</w:t>
      </w:r>
    </w:p>
    <w:p>
      <w:r/>
      <w:r>
        <w:t>But don't let the lack of bonuses fool you, as Fruits &amp; Jokers: 100 lines has an RTP of 96.46% with medium volatility, which means that you can still rack up frequent, small wins. It's like eating a fruit salad - not as exciting as a steak dinner, but it's still satisfying in its own way.</w:t>
      </w:r>
    </w:p>
    <w:p>
      <w:pPr>
        <w:pStyle w:val="Heading2"/>
      </w:pPr>
      <w:r>
        <w:t>Mobile Compatibility</w:t>
      </w:r>
    </w:p>
    <w:p>
      <w:r/>
      <w:r>
        <w:t>Are you always on the go, but can't seem to give up your love for online slots? Then Fruits &amp; Jokers: 100 lines has got you covered! This game can be played on any mobile device, so you can take the fruity fun with you wherever you go.</w:t>
      </w:r>
    </w:p>
    <w:p>
      <w:r/>
      <w:r>
        <w:t>But wait, there's more! Not only can you enjoy this game on your beloved mobile device, you can also win some real money while doing it! Many online providers offer welcome and deposit bonuses for players, so be sure to take advantage of them. Who knows, you might just hit the jackpot while sitting in a boring meeting.</w:t>
      </w:r>
    </w:p>
    <w:p>
      <w:r/>
      <w:r>
        <w:t>And if you're looking for more vintage-style fun, be sure to check out Super Burning Wins, another classic game by Playson. It's like taking a step back in time, but with the added bonus of potentially winning big!</w:t>
      </w:r>
    </w:p>
    <w:p>
      <w:pPr>
        <w:pStyle w:val="Heading2"/>
      </w:pPr>
      <w:r>
        <w:t>FAQ</w:t>
      </w:r>
    </w:p>
    <w:p>
      <w:pPr>
        <w:pStyle w:val="Heading3"/>
      </w:pPr>
      <w:r>
        <w:t>What is the minimum and maximum bet for Fruits &amp; Jokers: 100 lines?</w:t>
      </w:r>
    </w:p>
    <w:p>
      <w:r/>
      <w:r>
        <w:t>The minimum bet is €0.20, and the maximum bet is €100.</w:t>
      </w:r>
    </w:p>
    <w:p>
      <w:pPr>
        <w:pStyle w:val="Heading3"/>
      </w:pPr>
      <w:r>
        <w:t>How many pay lines does Fruits &amp; Jokers: 100 lines have?</w:t>
      </w:r>
    </w:p>
    <w:p>
      <w:r/>
      <w:r>
        <w:t>The online slot has 20 fixed pay lines.</w:t>
      </w:r>
    </w:p>
    <w:p>
      <w:pPr>
        <w:pStyle w:val="Heading3"/>
      </w:pPr>
      <w:r>
        <w:t>What is the Wild symbol in Fruits &amp; Jokers: 100 lines?</w:t>
      </w:r>
    </w:p>
    <w:p>
      <w:r/>
      <w:r>
        <w:t>The Wild symbol is represented by Joker, and it can replace any other symbol except the Scatter. It rewards with x15 the bet when 5 of it land on a pay line.</w:t>
      </w:r>
    </w:p>
    <w:p>
      <w:pPr>
        <w:pStyle w:val="Heading3"/>
      </w:pPr>
      <w:r>
        <w:t>What is the Golden Star symbol in Fruits &amp; Jokers: 100 lines?</w:t>
      </w:r>
    </w:p>
    <w:p>
      <w:r/>
      <w:r>
        <w:t>The Golden Star symbol offers a bet of 400x when five of it appear anywhere on the screen.</w:t>
      </w:r>
    </w:p>
    <w:p>
      <w:pPr>
        <w:pStyle w:val="Heading3"/>
      </w:pPr>
      <w:r>
        <w:t>Does Fruits &amp; Jokers: 100 lines have free spins or jackpots?</w:t>
      </w:r>
    </w:p>
    <w:p>
      <w:r/>
      <w:r>
        <w:t>No, there are no free spins or jackpots in this online slot.</w:t>
      </w:r>
    </w:p>
    <w:p>
      <w:pPr>
        <w:pStyle w:val="Heading3"/>
      </w:pPr>
      <w:r>
        <w:t>What is the RTP of Fruits &amp; Jokers: 100 lines?</w:t>
      </w:r>
    </w:p>
    <w:p>
      <w:r/>
      <w:r>
        <w:t>The RTP of the game is 96.46% with medium volatility.</w:t>
      </w:r>
    </w:p>
    <w:p>
      <w:pPr>
        <w:pStyle w:val="Heading3"/>
      </w:pPr>
      <w:r>
        <w:t>Can I play Fruits &amp; Jokers: 100 lines on a mobile device?</w:t>
      </w:r>
    </w:p>
    <w:p>
      <w:r/>
      <w:r>
        <w:t>Yes, you can play the game from any mobile device, even with real money.</w:t>
      </w:r>
    </w:p>
    <w:p>
      <w:pPr>
        <w:pStyle w:val="Heading3"/>
      </w:pPr>
      <w:r>
        <w:t>Is there a welcome bonus for Fruits &amp; Jokers: 100 lines?</w:t>
      </w:r>
    </w:p>
    <w:p>
      <w:r/>
      <w:r>
        <w:t>Yes, various online providers offer welcome bonuses and many deposit bonuses.</w:t>
      </w:r>
    </w:p>
    <w:p>
      <w:pPr>
        <w:pStyle w:val="Heading2"/>
      </w:pPr>
      <w:r>
        <w:t>What we like</w:t>
      </w:r>
    </w:p>
    <w:p>
      <w:pPr>
        <w:pStyle w:val="ListBullet"/>
        <w:spacing w:line="240" w:lineRule="auto"/>
        <w:ind w:left="720"/>
      </w:pPr>
      <w:r/>
      <w:r>
        <w:t>Wide betting range for players with different budgets</w:t>
      </w:r>
    </w:p>
    <w:p>
      <w:pPr>
        <w:pStyle w:val="ListBullet"/>
        <w:spacing w:line="240" w:lineRule="auto"/>
        <w:ind w:left="720"/>
      </w:pPr>
      <w:r/>
      <w:r>
        <w:t>Autoplay feature allows for convenient gameplay</w:t>
      </w:r>
    </w:p>
    <w:p>
      <w:pPr>
        <w:pStyle w:val="ListBullet"/>
        <w:spacing w:line="240" w:lineRule="auto"/>
        <w:ind w:left="720"/>
      </w:pPr>
      <w:r/>
      <w:r>
        <w:t>Mobile compatibility for gaming on the go</w:t>
      </w:r>
    </w:p>
    <w:p>
      <w:pPr>
        <w:pStyle w:val="ListBullet"/>
        <w:spacing w:line="240" w:lineRule="auto"/>
        <w:ind w:left="720"/>
      </w:pPr>
      <w:r/>
      <w:r>
        <w:t>Frequent, small wins with medium volatility</w:t>
      </w:r>
    </w:p>
    <w:p>
      <w:pPr>
        <w:pStyle w:val="Heading2"/>
      </w:pPr>
      <w:r>
        <w:t>What we don't like</w:t>
      </w:r>
    </w:p>
    <w:p>
      <w:pPr>
        <w:pStyle w:val="ListBullet"/>
        <w:spacing w:line="240" w:lineRule="auto"/>
        <w:ind w:left="720"/>
      </w:pPr>
      <w:r/>
      <w:r>
        <w:t>No free spins or jackpot features</w:t>
      </w:r>
    </w:p>
    <w:p>
      <w:pPr>
        <w:pStyle w:val="ListBullet"/>
        <w:spacing w:line="240" w:lineRule="auto"/>
        <w:ind w:left="720"/>
      </w:pPr>
      <w:r/>
      <w:r>
        <w:t>Limited variety of symbols</w:t>
      </w:r>
    </w:p>
    <w:p>
      <w:r/>
      <w:r>
        <w:rPr>
          <w:b/>
        </w:rPr>
        <w:t>Play Fruits &amp; Jokers: 100 Lines for Free</w:t>
      </w:r>
    </w:p>
    <w:p>
      <w:r/>
      <w:r>
        <w:rPr>
          <w:i/>
        </w:rPr>
        <w:t>Read our review of Fruits &amp; Jokers: 100 Lines and play this online slot game for free. Enjoy frequent wins with medium volatility.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