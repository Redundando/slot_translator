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Tribe for Free - Exciting Slot Game Review</w:t>
      </w:r>
    </w:p>
    <w:p>
      <w:pPr>
        <w:pStyle w:val="Heading2"/>
      </w:pPr>
      <w:r>
        <w:t>Gameplay Features and Bonuses</w:t>
      </w:r>
    </w:p>
    <w:p>
      <w:r/>
      <w:r>
        <w:t>Are you ready to be blown away by Dragon Tribe? This 6-reel, 4,096 ways to win slot game is no joke. It comes packing with cascading reels and xNudge Wilds that give you multipliers up to 6x and wild reels. But wait, there's more! The mysterious symbols will expand the number of ways to win up to 20,736 - think about all the possibilities there!</w:t>
      </w:r>
    </w:p>
    <w:p>
      <w:r/>
      <w:r>
        <w:t>The Dragon Spins feature is what takes the cake with Dragon Tribe. You get to choose between 2 modes - the extreme version utilizes all features and can pay up to 27,000x bets per free spin. That's right, you heard it here first - 27,000x bets per free spin. You could be making bank while chilling on your couch, enjoying the game.</w:t>
      </w:r>
    </w:p>
    <w:p>
      <w:r/>
      <w:r>
        <w:t>Good luck trying to find anything with this level of excitement, adventure and earning potential in your daily life. So grab your lucky rabbit's foot, four-leaf clover, and whatever else you might need - it's time to jump into the world of Dragon Tribe.</w:t>
      </w:r>
    </w:p>
    <w:p>
      <w:pPr>
        <w:pStyle w:val="Heading2"/>
      </w:pPr>
      <w:r>
        <w:t>Visual Design</w:t>
      </w:r>
    </w:p>
    <w:p>
      <w:r/>
      <w:r>
        <w:t>Dragon Tribe is an absolute feast for the eyes with its stunning graphics and animations that transport you to a colorful world of dragons and magic. You'll feel like you're in a Hobbit film or maybe even a dream. The symbols are beautifully designed and include your typical Aces, Kings, Queens, and Jacks, but also 5 different cartoon-style dragons along with a red-haired female character. It's like the Game of Thrones meets an anime. The dragons, in particular, are rendered so well that you may forget they don't actually exist.</w:t>
      </w:r>
    </w:p>
    <w:p>
      <w:r/>
      <w:r>
        <w:t>If you're someone who appreciates attention to detail, you'll be pleased to know that the epic soundtrack adds to the prehistoric look of the game with flames and dragons flying in the background. It's like listening to death metal while watching a Disney film. Trust us, it works. The music will keep you captivated and fully engaged, which is essential when playing online slots. You won't be able to take off your headphones, and you might even forget you're in your pyjamas.</w:t>
      </w:r>
    </w:p>
    <w:p>
      <w:pPr>
        <w:pStyle w:val="Heading2"/>
      </w:pPr>
      <w:r>
        <w:t>Get Your Dragon on: Discover Ways to Win and Betting Range</w:t>
      </w:r>
    </w:p>
    <w:p>
      <w:r/>
      <w:r>
        <w:t>Are you ready to embark on a fiery adventure with the Dragon Tribe? Inside this game's paylines lie countless possibilities for players to win big!</w:t>
      </w:r>
    </w:p>
    <w:p>
      <w:r/>
      <w:r>
        <w:t>One thing to keep in mind is that Dragon Tribe's paylines payout from both the leftmost and rightmost reel - a feature that sets it apart from many other slot games. Simply match three or more identical symbols or wilds, and you're off to the races! If consecutive wins occur, players can win up to 20,736 ways in the initial 4096 ways to pay. Talk about breathing some fire into your gameplay!</w:t>
      </w:r>
    </w:p>
    <w:p>
      <w:r/>
      <w:r>
        <w:t>The minimum bet available for this game is 0.20€, so players on a budget can still enjoy all of the thrills. If you're feeling a bit more daring, you can place a maximum bet of 100€. And with plenty of other options available in between, there's a suitable range for every player's needs.</w:t>
      </w:r>
    </w:p>
    <w:p>
      <w:r/>
      <w:r>
        <w:t>So, why not join the Dragon Tribe and see if you have what it takes to scorch the competition? Just be sure to bring your A-game, as things are bound to heat up!</w:t>
      </w:r>
    </w:p>
    <w:p>
      <w:pPr>
        <w:pStyle w:val="Heading2"/>
      </w:pPr>
      <w:r>
        <w:t>Experience Dragon Tribe on All Your Devices</w:t>
      </w:r>
    </w:p>
    <w:p>
      <w:r/>
      <w:r>
        <w:t>Dragon Tribe is an outstanding game that can be easily accessed on all devices, from the comfort of your home or anywhere else. Whether you prefer to play on your desktop, laptop, smartphone, or tablet, you can enjoy the impressive graphics and fun gameplay that this game has to offer.</w:t>
      </w:r>
    </w:p>
    <w:p>
      <w:r/>
      <w:r>
        <w:t>Gone are the days when you had to pick and choose between your favorite slot games because they were only available on certain devices. With Dragon Tribe, you can easily switch between your laptop during your lunch breaks and your phone during your commute, without ever losing any of the excitement.</w:t>
      </w:r>
    </w:p>
    <w:p>
      <w:r/>
      <w:r>
        <w:t>If you're like us and never want to miss out on playing some good casino slot games, then you'll be thrilled to know that Dragon Tribe can be enjoyed whenever and wherever it suits you! And trust us, with this game's unique theme and exciting bonus features, you won't want to miss out on a single spin!</w:t>
      </w:r>
    </w:p>
    <w:p>
      <w:r/>
      <w:r>
        <w:t>So go ahead, grab your phone or your tablet, and start spinning those reels – because with Dragon Tribe, it's always a good time!</w:t>
      </w:r>
    </w:p>
    <w:p>
      <w:pPr>
        <w:pStyle w:val="Heading2"/>
      </w:pPr>
      <w:r>
        <w:t>Dragon Tribe: A Fire- Breathing Adventure</w:t>
      </w:r>
    </w:p>
    <w:p>
      <w:r/>
      <w:r>
        <w:t>Are you ready to embark on a fiery adventure with Dragon Tribe slot game? Nolimit City has done an amazing job of creating an immersive experience that revolves around the theme of dragons. As soon as you hit that spin button, you'll feel like you're flying on the back of a dragon!</w:t>
      </w:r>
    </w:p>
    <w:p>
      <w:r/>
      <w:r>
        <w:t>The game includes various dragon symbols ranging from the classic fire-breathing dragon and the dragon king, to the more unique-looking warrior dragon. Each of these symbols offers different rewards, so you'll want to keep an eye out for them. But watch out for their teeth, they can be sharp!</w:t>
      </w:r>
    </w:p>
    <w:p>
      <w:r/>
      <w:r>
        <w:t>If you're lucky enough to land on the Dragon Wild symbol, it will substitute for all other symbols to form winning combinations and shoot out some hot, sizzling flames. The Dragon Egg Scatter symbol is another great addition to the game, offering free spins and multiplying your winnings. Who knew dragons were so generous?</w:t>
      </w:r>
    </w:p>
    <w:p>
      <w:r/>
      <w:r>
        <w:t>If you're a fan of dragons, then Dragon Tribe is definitely the slot game for you. And for those who are not, no worries! You'll still enjoy the game with its fun features and exciting gameplay. So, don't be a dragon lady, give it a spin!</w:t>
      </w:r>
    </w:p>
    <w:p>
      <w:pPr>
        <w:pStyle w:val="Heading2"/>
      </w:pPr>
      <w:r>
        <w:t>Winning Big with Dragon Tribe</w:t>
      </w:r>
    </w:p>
    <w:p>
      <w:r/>
      <w:r>
        <w:t>Are you ready to go on an epic adventure with Dragon Tribe and win big while you're at it? This online slot game offers players ample opportunities to rack up some serious dough. With an impressive return to player (RTP) rate of 96.06%, players have a great chance of hitting it big and walking away with a smile on their face.</w:t>
      </w:r>
      <w:r/>
    </w:p>
    <w:p>
      <w:r/>
      <w:r>
        <w:t>But what really sets Dragon Tribe apart are its unique bonus features and reel modifiers. The Dragon Spins feature is not only entertaining but can potentially pay up to 27,000 times the bet per free spin. Talk about a serious payout! And, with the xNudge Wilds, players can increase their multipliers up to 6x, skyrocketing their winnings.</w:t>
      </w:r>
      <w:r/>
    </w:p>
    <w:p>
      <w:r/>
      <w:r>
        <w:t>If that's not enough to excite you, there are also mysterious symbols that expand the number of ways to win up to 20,736. And who doesn't love a good mystery? Plus, the most profitable symbol to get in six positions is the red-haired female character, with the potential to win up to 3.75x multiplied by the triggering bet. We're sure that this gorgeous lady will become your new best friend very quickly.</w:t>
      </w:r>
      <w:r/>
    </w:p>
    <w:p>
      <w:r/>
      <w:r>
        <w:t xml:space="preserve">Of course, it's not all sunshine and rainbows. Without those juicy bonus features and reel modifiers, Dragon Tribe can provide alackluster experience in terms of winnings. But if you're looking to win big while enjoying an epic and entertaining adventure with some dragons, Dragon Tribe is worth it! So, jump on the bandwagon and enjoy everything this game has to offer. Who knows? You might just walk away with a mountain of gold. </w:t>
      </w:r>
    </w:p>
    <w:p>
      <w:pPr>
        <w:pStyle w:val="Heading2"/>
      </w:pPr>
      <w:r>
        <w:t>FAQ</w:t>
      </w:r>
    </w:p>
    <w:p>
      <w:pPr>
        <w:pStyle w:val="Heading3"/>
      </w:pPr>
      <w:r>
        <w:t>What is Dragon Tribe?</w:t>
      </w:r>
    </w:p>
    <w:p>
      <w:r/>
      <w:r>
        <w:t>Dragon Tribe is a 6-reel, 4,096 ways to win slot game developed by Nolimit City that features cascading reels, xNudge Wilds, and mysterious symbols that expand the number of ways to win up to 20,736.</w:t>
      </w:r>
    </w:p>
    <w:p>
      <w:pPr>
        <w:pStyle w:val="Heading3"/>
      </w:pPr>
      <w:r>
        <w:t>What is the minimum and maximum bet for Dragon Tribe?</w:t>
      </w:r>
    </w:p>
    <w:p>
      <w:r/>
      <w:r>
        <w:t>The minimum bet for Dragon Tribe is 0.20€ per spin, while the maximum bet is 100€ per spin.</w:t>
      </w:r>
    </w:p>
    <w:p>
      <w:pPr>
        <w:pStyle w:val="Heading3"/>
      </w:pPr>
      <w:r>
        <w:t>What is the Dragon Spins feature?</w:t>
      </w:r>
    </w:p>
    <w:p>
      <w:r/>
      <w:r>
        <w:t>In the Dragon Spins feature, you choose between 2 modes - the extreme version utilizes all features and can pay up to 27,000 x bets per free spin.</w:t>
      </w:r>
    </w:p>
    <w:p>
      <w:pPr>
        <w:pStyle w:val="Heading3"/>
      </w:pPr>
      <w:r>
        <w:t>How many ways to win does Dragon Tribe have?</w:t>
      </w:r>
    </w:p>
    <w:p>
      <w:r/>
      <w:r>
        <w:t>Dragon Tribe has 4,096 ways to win, which can expand up to 20,736 with mysterious symbols.</w:t>
      </w:r>
    </w:p>
    <w:p>
      <w:pPr>
        <w:pStyle w:val="Heading3"/>
      </w:pPr>
      <w:r>
        <w:t>What are the special features in Dragon Tribe?</w:t>
      </w:r>
    </w:p>
    <w:p>
      <w:r/>
      <w:r>
        <w:t>Dragon Tribe has cascading reels, xNudge Wilds that give you multipliers up to 6x and wild reels, and mysterious symbols that expand the number of ways to win.</w:t>
      </w:r>
    </w:p>
    <w:p>
      <w:pPr>
        <w:pStyle w:val="Heading3"/>
      </w:pPr>
      <w:r>
        <w:t>What is the most valuable symbol in Dragon Tribe?</w:t>
      </w:r>
    </w:p>
    <w:p>
      <w:r/>
      <w:r>
        <w:t>The most valuable symbol in Dragon Tribe is the red-haired female character, which gives you 3.75 times your stake with 6 in combination.</w:t>
      </w:r>
    </w:p>
    <w:p>
      <w:pPr>
        <w:pStyle w:val="Heading3"/>
      </w:pPr>
      <w:r>
        <w:t>What is the difference between Dragon Spins and Dragon Spins Extreme?</w:t>
      </w:r>
    </w:p>
    <w:p>
      <w:r/>
      <w:r>
        <w:t>Dragon Spins is a bonus feature that can pay up to 11,000x, while Dragon Spins Extreme is a higher volatility version with both xNudge and xWays features active, towards potential wins up to 27,000x.</w:t>
      </w:r>
    </w:p>
    <w:p>
      <w:pPr>
        <w:pStyle w:val="Heading3"/>
      </w:pPr>
      <w:r>
        <w:t>What other slot machine is similar to Dragon Tribe?</w:t>
      </w:r>
    </w:p>
    <w:p>
      <w:r/>
      <w:r>
        <w:t>If you want to continue betting on Slot Machines produced by Nolimit City, we recommend trying Pixies vs Pirates slot because it uses the same game engine and provides a potential payout of 11,907 x bet.</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Multiple bonus features</w:t>
      </w:r>
    </w:p>
    <w:p>
      <w:pPr>
        <w:pStyle w:val="ListBullet"/>
        <w:spacing w:line="240" w:lineRule="auto"/>
        <w:ind w:left="720"/>
      </w:pPr>
      <w:r/>
      <w:r>
        <w:t>Plenty of ways to win</w:t>
      </w:r>
    </w:p>
    <w:p>
      <w:pPr>
        <w:pStyle w:val="ListBullet"/>
        <w:spacing w:line="240" w:lineRule="auto"/>
        <w:ind w:left="720"/>
      </w:pPr>
      <w:r/>
      <w:r>
        <w:t>High win potential</w:t>
      </w:r>
    </w:p>
    <w:p>
      <w:pPr>
        <w:pStyle w:val="Heading2"/>
      </w:pPr>
      <w:r>
        <w:t>What we don't like</w:t>
      </w:r>
    </w:p>
    <w:p>
      <w:pPr>
        <w:pStyle w:val="ListBullet"/>
        <w:spacing w:line="240" w:lineRule="auto"/>
        <w:ind w:left="720"/>
      </w:pPr>
      <w:r/>
      <w:r>
        <w:t>Thin winnings without bonus features</w:t>
      </w:r>
    </w:p>
    <w:p>
      <w:pPr>
        <w:pStyle w:val="ListBullet"/>
        <w:spacing w:line="240" w:lineRule="auto"/>
        <w:ind w:left="720"/>
      </w:pPr>
      <w:r/>
      <w:r>
        <w:t>Limited betting range</w:t>
      </w:r>
    </w:p>
    <w:p>
      <w:r/>
      <w:r>
        <w:rPr>
          <w:b/>
        </w:rPr>
        <w:t>Play Dragon Tribe for Free - Exciting Slot Game Review</w:t>
      </w:r>
    </w:p>
    <w:p>
      <w:r/>
      <w:r>
        <w:rPr>
          <w:i/>
        </w:rPr>
        <w:t>Discover Dragon Tribe for free and experience the thrill of cascading reels and dragon-themed bonuses. Read our review and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