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Symbol Choice Free | Review</w:t>
      </w:r>
    </w:p>
    <w:p>
      <w:pPr>
        <w:pStyle w:val="Heading2"/>
      </w:pPr>
      <w:r>
        <w:t>Gameplay Mechanics</w:t>
      </w:r>
    </w:p>
    <w:p>
      <w:r/>
      <w:r>
        <w:t>Book of Gold: Symbol Choice offers a familiar and enjoyable gameplay experience with five reels, three rows, and ten pay lines. Even though the game's title makes it sound like a philosophical read, there won't be any complicated symbols or storylines here.</w:t>
      </w:r>
    </w:p>
    <w:p>
      <w:r/>
      <w:r>
        <w:t>Players can start betting with as little as 0.20 coins or take matters into their hands and go all the way up to 100 coins per spin. If you're feeling extra lucky, you can always hope for a wild symbol that can substitute other symbols and increase your chances of a win.</w:t>
      </w:r>
    </w:p>
    <w:p>
      <w:r/>
      <w:r>
        <w:t>Winning does not require a Ph.D. in physics, as all that is needed are two or three identical symbols. It's not rocket science but be careful, or you may end up stumbling upon a winning combination unintentionally!</w:t>
      </w:r>
    </w:p>
    <w:p>
      <w:pPr>
        <w:pStyle w:val="Heading2"/>
      </w:pPr>
      <w:r>
        <w:t>Symbols</w:t>
      </w:r>
    </w:p>
    <w:p>
      <w:r/>
      <w:r>
        <w:t>Prepare yourself to take a trip down the Nile River and unravel the mysteries of Ancient Egypt with Book of Gold: Symbol Choice. This online slot game is loaded with exciting symbols that will make you feel like a true adventurer. The basic symbols in the game include playing cards from 10 to Ace that are adorned with intricate designs representing Ancient Egypt.</w:t>
      </w:r>
      <w:r/>
    </w:p>
    <w:p>
      <w:r/>
      <w:r>
        <w:t>In addition to these playing cards, you will find four regular symbols with Ancient Egypt themes: the Ankh, the Eye, the Pharaoh, and Horus. According to legends, these symbols have magical powers that would protect the Pharaohs in the afterlife. The Pharaoh represents the highest value icon, so keep your eyes peeled for him!</w:t>
      </w:r>
      <w:r/>
    </w:p>
    <w:p>
      <w:r/>
      <w:r>
        <w:t>But wait, there's more! The Wild and Scatter symbols are a single icon that depicts the golden book which is brimming with secrets and treasure. The book can serve as a wildcard to complete winning combinations and multiply your wins. Three or more golden books will also activate the Free Spins mode, making it even easier to maximize your payout.</w:t>
      </w:r>
      <w:r/>
    </w:p>
    <w:p>
      <w:r/>
      <w:r>
        <w:t>In conclusion, Book of Gold: Symbol Choice offers a compelling and fun take on Ancient Egypt themed online slot games. So, grab that golden book and start spinning the reels to uncover the wealth and mysteries of the pyramids!</w:t>
      </w:r>
    </w:p>
    <w:p>
      <w:pPr>
        <w:pStyle w:val="Heading2"/>
      </w:pPr>
      <w:r>
        <w:t>Bonuses and Special Features</w:t>
      </w:r>
    </w:p>
    <w:p>
      <w:r/>
      <w:r>
        <w:t>Okay, let's talk about the juicy stuff - bonuses and special features. Book of Gold: Symbol Choice doesn't have a ton of extra features, but it does offer something pretty sweet. The Free Spins mode is triggered by landing three or more scatter symbols on the reels. This opens the door to free spins and multipliers up to 200 times the original bet, making it a chance to win big without spending a penny. I mean, why spend your money when you can save it for something more important like buying more slot games?</w:t>
      </w:r>
    </w:p>
    <w:p>
      <w:r/>
      <w:r>
        <w:t>If you're looking for a game with a ton of features, you might want to keep scrolling. But if you're like me and believe that less is sometimes more, then this game might be perfect for you. The Free Spins round adds just the right amount of excitement to the game, without overwhelming the player with too many bells and whistles. It's like a nice sprinkle of powdered sugar on top of a freshly baked cupcake!</w:t>
      </w:r>
    </w:p>
    <w:p>
      <w:pPr>
        <w:pStyle w:val="Heading2"/>
      </w:pPr>
      <w:r>
        <w:t>RTP and Volatility - Is Book of Gold: Symbol Choice Worth a Shot?</w:t>
      </w:r>
    </w:p>
    <w:p>
      <w:r/>
      <w:r>
        <w:t>So, you're thinking of playing Book of Gold: Symbol Choice. It's always important to know your odds before diving in, and fortunately for you, we've got you covered. The theoretical return to player (RTP) in this game is 95.95%, which is pretty average and not too exciting, but it could be worse. The game's high volatility means you can expect to have a rough time winning prizes. But hey, who doesn't like a challenge, right? With persistence and patience, you could potentially win decent amounts.</w:t>
      </w:r>
      <w:r/>
    </w:p>
    <w:p>
      <w:r/>
      <w:r>
        <w:t>Think of Book of Gold: Symbol Choice like a relationship. You could meet someone with average looks and a weird obsession with cats, but over time, you grow fond of them, and it works out. Similarly, this game may not have the flashy graphics or groundbreaking features of some other online slots, but stick with it, and it might just grow on you.</w:t>
      </w:r>
      <w:r/>
    </w:p>
    <w:p>
      <w:r/>
      <w:r>
        <w:t>Now, let's talk strategy. Don't go crazy right off the bat, especially if you're new to online slots. Start with small bets and work your way up. Remember, patience and persistence are key to winning big. Just because it's high volatility doesn't mean you should give up after a few losses. Who knows, your lucky cat socks might be the key to unlocking Book of Gold's riches.</w:t>
      </w:r>
    </w:p>
    <w:p>
      <w:pPr>
        <w:pStyle w:val="Heading2"/>
      </w:pPr>
      <w:r>
        <w:t>Theme and graphics</w:t>
      </w:r>
    </w:p>
    <w:p>
      <w:r/>
      <w:r>
        <w:t>Let's talk about the theme of Book of Gold: Symbol Choice for a bit. Ancient Egypt. How original! Just kidding, we love a classic. However, we can't help but feel like every time we play an Egyptian-themed slot game, we're taken on a ride back in time to when Brendan Fraser was the hottest thing in Hollywood. But we digress...</w:t>
      </w:r>
    </w:p>
    <w:p>
      <w:r/>
      <w:r>
        <w:t>The graphics in Book of Gold: Symbol Choice are well done, but we do wish there were some special effects or 3D animations to really bring the game to life. It's like going to a party where everyone's dressed up in fancy clothes, but the DJ is just playing elevator music. Nice effort, but we need a little more pizzazz.</w:t>
      </w:r>
    </w:p>
    <w:p>
      <w:r/>
      <w:r>
        <w:t>On to the game screen...an evanescent blue temple with Anubis? We're not entirely sure what that means, but it sounds cool. And while the game grid is a bit basic, it gets the job done. Overall, the game design in Book of Gold: Symbol Choice is simple and traditional, but it does an adequate job in transporting us to the ancient world of pyramids, pharaohs, and...prizes?</w:t>
      </w:r>
    </w:p>
    <w:p>
      <w:pPr>
        <w:pStyle w:val="Heading2"/>
      </w:pPr>
      <w:r>
        <w:t>FAQ</w:t>
      </w:r>
    </w:p>
    <w:p>
      <w:pPr>
        <w:pStyle w:val="Heading3"/>
      </w:pPr>
      <w:r>
        <w:t>What is Book of Gold: Symbol Choice?</w:t>
      </w:r>
    </w:p>
    <w:p>
      <w:r/>
      <w:r>
        <w:t>Book of Gold: Symbol Choice is an online slot game produced by Playson with an Egyptian theme.</w:t>
      </w:r>
    </w:p>
    <w:p>
      <w:pPr>
        <w:pStyle w:val="Heading3"/>
      </w:pPr>
      <w:r>
        <w:t>What are the graphics and theme of this game?</w:t>
      </w:r>
    </w:p>
    <w:p>
      <w:r/>
      <w:r>
        <w:t>The graphics are well done, but not particularly innovative. The theme is Ancient Egypt with deities and pharaohs.</w:t>
      </w:r>
    </w:p>
    <w:p>
      <w:pPr>
        <w:pStyle w:val="Heading3"/>
      </w:pPr>
      <w:r>
        <w:t>What are the main features of this slot machine?</w:t>
      </w:r>
    </w:p>
    <w:p>
      <w:r/>
      <w:r>
        <w:t>Book of Gold: Symbol Choice has five reels, three rows, and only ten pay lines. You can make bets from 0.20 to 100 coins. To win, you need to form combinations of two or three identical symbols on any pay line.</w:t>
      </w:r>
    </w:p>
    <w:p>
      <w:pPr>
        <w:pStyle w:val="Heading3"/>
      </w:pPr>
      <w:r>
        <w:t>What is the theoretical return to player (RTP) of this game?</w:t>
      </w:r>
    </w:p>
    <w:p>
      <w:r/>
      <w:r>
        <w:t>The RTP is 95.95%, which is average. This game has high volatility, which means it could be tough to get prizes, but with some patience, you could win some decent amounts.</w:t>
      </w:r>
    </w:p>
    <w:p>
      <w:pPr>
        <w:pStyle w:val="Heading3"/>
      </w:pPr>
      <w:r>
        <w:t>What symbols are present in Book of Gold: Symbol Choice?</w:t>
      </w:r>
    </w:p>
    <w:p>
      <w:r/>
      <w:r>
        <w:t>The symbols present are the playing cards from 10 to Ace and four regular symbols with Ancient Egypt themes: the Ankh, the Eye, the Pharaoh, and Horus, with the Pharaoh representing the highest value icon.</w:t>
      </w:r>
    </w:p>
    <w:p>
      <w:pPr>
        <w:pStyle w:val="Heading3"/>
      </w:pPr>
      <w:r>
        <w:t>What is the Wild and Scatter in this game?</w:t>
      </w:r>
    </w:p>
    <w:p>
      <w:r/>
      <w:r>
        <w:t>The Wild and Scatter are a single icon that depicts the golden book (Book of Gold). It can serve as a wildcard to complete winning combinations and, as a Scatter, if it appears at least three times, activates the Free Spins mode, which gives free spins and multipliers up to 200 times the bet.</w:t>
      </w:r>
    </w:p>
    <w:p>
      <w:pPr>
        <w:pStyle w:val="Heading3"/>
      </w:pPr>
      <w:r>
        <w:t>What is the betting range in this game?</w:t>
      </w:r>
    </w:p>
    <w:p>
      <w:r/>
      <w:r>
        <w:t>You can make bets from 0.20 to 100 coins in Book of Gold: Symbol Choice.</w:t>
      </w:r>
    </w:p>
    <w:p>
      <w:pPr>
        <w:pStyle w:val="Heading3"/>
      </w:pPr>
      <w:r>
        <w:t>What kind of gameplay does Book of Gold: Symbol Choice offer?</w:t>
      </w:r>
    </w:p>
    <w:p>
      <w:r/>
      <w:r>
        <w:t>The gameplay is simple and intuitive. This could be positive for some players, but it does not provide particularly innovative game modes.</w:t>
      </w:r>
    </w:p>
    <w:p>
      <w:pPr>
        <w:pStyle w:val="Heading2"/>
      </w:pPr>
      <w:r>
        <w:t>What we like</w:t>
      </w:r>
    </w:p>
    <w:p>
      <w:pPr>
        <w:pStyle w:val="ListBullet"/>
        <w:spacing w:line="240" w:lineRule="auto"/>
        <w:ind w:left="720"/>
      </w:pPr>
      <w:r/>
      <w:r>
        <w:t>Easy mechanics, great for new players</w:t>
      </w:r>
    </w:p>
    <w:p>
      <w:pPr>
        <w:pStyle w:val="ListBullet"/>
        <w:spacing w:line="240" w:lineRule="auto"/>
        <w:ind w:left="720"/>
      </w:pPr>
      <w:r/>
      <w:r>
        <w:t>Exciting Free Spins mode</w:t>
      </w:r>
    </w:p>
    <w:p>
      <w:pPr>
        <w:pStyle w:val="ListBullet"/>
        <w:spacing w:line="240" w:lineRule="auto"/>
        <w:ind w:left="720"/>
      </w:pPr>
      <w:r/>
      <w:r>
        <w:t>Decent payouts with multipliers up to 200</w:t>
      </w:r>
    </w:p>
    <w:p>
      <w:pPr>
        <w:pStyle w:val="ListBullet"/>
        <w:spacing w:line="240" w:lineRule="auto"/>
        <w:ind w:left="720"/>
      </w:pPr>
      <w:r/>
      <w:r>
        <w:t>Well done Ancient Egypt theme</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High volatility can be discouraging</w:t>
      </w:r>
    </w:p>
    <w:p>
      <w:r/>
      <w:r>
        <w:rPr>
          <w:b/>
        </w:rPr>
        <w:t>Play Book of Gold: Symbol Choice Free | Review</w:t>
      </w:r>
    </w:p>
    <w:p>
      <w:r/>
      <w:r>
        <w:rPr>
          <w:i/>
        </w:rPr>
        <w:t>Read our review of Book of Gold: Symbol Choice, a free online slot game with an Ancient Egypt theme and exciting Free Spins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