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Game of Cards for Free: Review and Bonus Features</w:t>
      </w:r>
    </w:p>
    <w:p>
      <w:r/>
      <w:r>
        <w:rPr>
          <w:b/>
        </w:rPr>
        <w:t>Meta description</w:t>
      </w:r>
      <w:r>
        <w:t>: Join forces with the Hearts royals in this themed 5-reel slot game from Alice in Wonderland. Play Game of Cards for free and increase winnings with Bonus features.</w:t>
      </w:r>
    </w:p>
    <w:p>
      <w:pPr>
        <w:pStyle w:val="Heading2"/>
      </w:pPr>
      <w:r>
        <w:t>Get Ready to Rule the Game with Game of Cards</w:t>
      </w:r>
    </w:p>
    <w:p>
      <w:r/>
      <w:r>
        <w:t>If you're a fan of online slot games and with a twist of fairy tale, buckle up for an adventurous journey in the quirky world of 'Game of Cards'. This 2D graphic slot game is an ode to Lewis Carroll's classic 'Alice in Wonderland'. The storyline has a unique twist, where the Queens and Kings of Hearts are at war with the Queen of Spades. You need to join forces with the royals of Hearts and help them emerge victorious against the Queen of Spades.</w:t>
      </w:r>
    </w:p>
    <w:p>
      <w:r/>
      <w:r>
        <w:t xml:space="preserve">The game has medium volatility, making the betting range vast suitable for all types of players, from beginners to pros. Even if you're not a fan of fairytales, you still could not resist spinning the reels once you set your eyes on the vibrant graphics and engaging soundtracks. </w:t>
      </w:r>
    </w:p>
    <w:p>
      <w:r/>
      <w:r>
        <w:t>With 30 fixed paylines and a 5-reel slot machine, 'Game of Cards' offers a chance to win up to 2,000 coins in every base game spin. The lower bet limit starts at a mere 0.30€ for risk-averse players but lets you increase your wager up to 30.00€ if you're feeling daring. That's a lot of cash to take to the bank!</w:t>
      </w:r>
    </w:p>
    <w:p>
      <w:r/>
      <w:r>
        <w:t>Even though the game has medium volatility, the payouts can be quite exciting! Winning big in 'Game of Cards' is not mere child's play, and neither is plotting against the spicy queen of spades! But trust us, it's worth the sweat. Whether it's plain luck or executing some strategy, you're always in for a surprise with 'Game of Cards'.</w:t>
      </w:r>
    </w:p>
    <w:p>
      <w:r/>
      <w:r>
        <w:t>All in all, 'Game of Cards' is a must-try for everyone who loves online slot games. The game has an exciting storyline, with some humorous twists and turns that keep you coming back for more. So, get ready to rule the game with your card-hand and be the hero in the tale of Game of Cards!</w:t>
      </w:r>
    </w:p>
    <w:p>
      <w:pPr>
        <w:pStyle w:val="Heading2"/>
      </w:pPr>
      <w:r>
        <w:t>Symbols and Payouts</w:t>
      </w:r>
    </w:p>
    <w:p>
      <w:r/>
      <w:r>
        <w:t>Let's get real, we all know the best part of slot games are the symbols and payouts. Luckily, 'Game of Cards' does not disappoint. The developers of this game had the brilliant idea to use a theme inspired by playing cards, giving a new twist to this classic casino game. The heart, spade, club, and diamond symbols are the low-paying icons, but don't be fooled, things can get interesting once you hit the big ones.</w:t>
      </w:r>
      <w:r>
        <w:t xml:space="preserve"> </w:t>
      </w:r>
    </w:p>
    <w:p>
      <w:r/>
      <w:r>
        <w:t>One symbol that can make your day is the Queen of Hearts. Not only because she will cheer you up with her smile but also because she is the game's wild symbol. Yes, you read that right. The Queen of Hearts can make you win up to 2,000x your line bet, finally, a queen that delivers more than just speeches.</w:t>
      </w:r>
      <w:r>
        <w:t xml:space="preserve"> </w:t>
      </w:r>
    </w:p>
    <w:p>
      <w:r/>
      <w:r>
        <w:t>But wait, things get even juicier with the special symbols. The Wicked Queen of Spades is a Scatter that activates a round where you can get up to 30 Free Spins with an incredible x30 multiplier. That's what you call a royal treatment. And let's not forget about the blue Magician, who is willing to share some of its magic with you, taking you to the Jackpot Bonus feature. Honestly, we would love to have a magician like that at our next party.</w:t>
      </w:r>
      <w:r>
        <w:t xml:space="preserve"> </w:t>
      </w:r>
    </w:p>
    <w:p>
      <w:r/>
      <w:r>
        <w:t>Finally, we have the Game of Cards logo. Unlike the Queen of Hearts, this icon is not a person, but rather a symbol of power and ambition. Its potential payout is the Progressive Jackpot, which could make you a millionaire in just a spin. So, what are you waiting for? Stop reading and start spinning those cards!</w:t>
      </w:r>
    </w:p>
    <w:p>
      <w:pPr>
        <w:pStyle w:val="Heading2"/>
      </w:pPr>
      <w:r>
        <w:t>Bonus Features</w:t>
      </w:r>
    </w:p>
    <w:p>
      <w:r/>
      <w:r>
        <w:t>When it comes to 'Game of Cards,' players are in for a double treat with not one but three Bonus features that can increase their chances of cashing in on the big bucks. Let's break it down, shall we?</w:t>
      </w:r>
    </w:p>
    <w:p>
      <w:r/>
      <w:r>
        <w:t>Firstly, there's the Wicked Queen of Spades icon that acts as a Scatter and can trigger a round with up to 30 Free Spins and wild x30 multipliers. If you manage to climb the levels in the side mini-game, you may reach the top and unlock the maximum value of the Bonus feature in the game, making sure that the Queen is not so wicked after all, but rather a champion of the players' wallets.</w:t>
      </w:r>
    </w:p>
    <w:p>
      <w:r/>
      <w:r>
        <w:t>Next up is the blue Magician icon that activates the Jackpot Bonus feature. Here all of your secrets will unfold, and you'll have to choose the right stone to flip to increase your prize value. Choose wisely, and you'll be laughing all the way to the bank. But if you slip up and choose the wrong stone, your Bonus prize winnings will disappear like a rabbit in a hat, leaving you wondering whether magic can be real after all.</w:t>
      </w:r>
    </w:p>
    <w:p>
      <w:r/>
      <w:r>
        <w:t>Last but not least, we have the royal crown that represents the Wild symbol in the game. It can replace any other icon except for the Scatters and help form the winning combinations in the base game and Bonus rounds.</w:t>
      </w:r>
    </w:p>
    <w:p>
      <w:r/>
      <w:r>
        <w:t>With three exciting Bonus rounds on offer, 'Game of Cards' gives players ample opportunity to play their cards right and win big. So what are you waiting for? Go ahead, place your bets and make sure you come out on top.</w:t>
      </w:r>
    </w:p>
    <w:p>
      <w:pPr>
        <w:pStyle w:val="Heading2"/>
      </w:pPr>
      <w:r>
        <w:t>More Free Spins Than a Dreidel on Hanukkah</w:t>
      </w:r>
    </w:p>
    <w:p>
      <w:r/>
      <w:r>
        <w:t xml:space="preserve">If you're on the hunt for a slot game with generous free spins, </w:t>
      </w:r>
      <w:r>
        <w:rPr>
          <w:i/>
        </w:rPr>
        <w:t>Game of Cards</w:t>
      </w:r>
      <w:r>
        <w:t xml:space="preserve"> is definitely worth a shot. The iconic Wicked Queen of Spades symbol serves as the Scatter that unlocks a round of up to 30 Free Spins with eye-popping x30 multipliers. Just imagine the payout possibilities!</w:t>
      </w:r>
    </w:p>
    <w:p>
      <w:r/>
      <w:r>
        <w:t>But here's the catch: the amount of free games and bonus multipliers you receive depends on how well you perform in the side mini-game. It's like trying to climb up a greased pole, but with cards. So, be sure to brush up on your gaming skills before going all in.</w:t>
      </w:r>
    </w:p>
    <w:p>
      <w:r/>
      <w:r>
        <w:t xml:space="preserve">Overall, the free spins round in </w:t>
      </w:r>
      <w:r>
        <w:rPr>
          <w:i/>
        </w:rPr>
        <w:t>Game of Cards</w:t>
      </w:r>
      <w:r>
        <w:t xml:space="preserve"> is an exciting and potentially lucrative experience all players should check out. Who knows? With a bit of luck and a dash of skill, you could hit the jackpot and be swimming in riches.</w:t>
      </w:r>
    </w:p>
    <w:p>
      <w:pPr>
        <w:pStyle w:val="Heading2"/>
      </w:pPr>
      <w:r>
        <w:t>Win Big with the Jackpot Bonus</w:t>
      </w:r>
    </w:p>
    <w:p>
      <w:r/>
      <w:r>
        <w:t>If you're looking for a way to ramp up the excitement while playing Game of Cards, then you're going to love the Jackpot Bonus feature. The blue Magician icon serves as the Scatter symbol, and when you land three or more on the reels, it's time to get ready for some serious winnings.</w:t>
      </w:r>
      <w:r/>
    </w:p>
    <w:p>
      <w:r/>
      <w:r>
        <w:t>To trigger the bonus game, players must select one of six stones. Each stone will reveal a prize value, and you'll need to keep picking until you either find all prizes or select the wrong stone. If you're lucky enough to avoid the wrong stone and uncover all prizes, you'll be in for a major payout!</w:t>
      </w:r>
      <w:r/>
    </w:p>
    <w:p>
      <w:r/>
      <w:r>
        <w:t>But here's where things get even better: if you manage to land four or five Game of Cards logo icons anywhere on the reels, you'll have the chance to win the Progressive Jackpot. That's right; you could be taking home the ultimate prize just by spinning the reels.</w:t>
      </w:r>
      <w:r/>
    </w:p>
    <w:p>
      <w:r/>
      <w:r>
        <w:t>Of course, there's always a bit of risk involved in online gambling, and sometimes the odds don't go in your favor. But hey, that's just part of the fun, right? Plus, with Game of Cards' exciting graphics and smooth gameplay, you're sure to have a blast regardless of whether you hit the jackpot or not.</w:t>
      </w:r>
      <w:r/>
    </w:p>
    <w:p>
      <w:r/>
      <w:r>
        <w:t>Overall, we highly recommend trying your luck with Game of Cards and seeing what you can win with the Jackpot Bonus feature. Who knows - you just might end up as the lucky winner of the Progressive Jackpot!</w:t>
      </w:r>
    </w:p>
    <w:p>
      <w:pPr>
        <w:pStyle w:val="Heading2"/>
      </w:pPr>
      <w:r>
        <w:t>FAQ</w:t>
      </w:r>
    </w:p>
    <w:p>
      <w:pPr>
        <w:pStyle w:val="Heading3"/>
      </w:pPr>
      <w:r>
        <w:t>What is the theme of 'Game of Cards'?</w:t>
      </w:r>
    </w:p>
    <w:p>
      <w:r/>
      <w:r>
        <w:t>The theme of 'Game of Cards' is inspired by the novel 'Alice in Wonderland'. It features the Queen of Hearts and King opposed by the Queen of Spades.</w:t>
      </w:r>
    </w:p>
    <w:p>
      <w:pPr>
        <w:pStyle w:val="Heading3"/>
      </w:pPr>
      <w:r>
        <w:t>What is the betting range for 'Game of Cards'?</w:t>
      </w:r>
    </w:p>
    <w:p>
      <w:r/>
      <w:r>
        <w:t>The game offers a wide range of betting levels, from 0.30€ to 30.00€ per spin.</w:t>
      </w:r>
    </w:p>
    <w:p>
      <w:pPr>
        <w:pStyle w:val="Heading3"/>
      </w:pPr>
      <w:r>
        <w:t>What are the slot's main features?</w:t>
      </w:r>
    </w:p>
    <w:p>
      <w:r/>
      <w:r>
        <w:t>The main features include a Jackpot Multiplier of 2,000x line bet, a Bonus Feature that awards up to 30 Free Spins, and a Jackpot Bonus that includes a Progressive Jackpot.</w:t>
      </w:r>
    </w:p>
    <w:p>
      <w:pPr>
        <w:pStyle w:val="Heading3"/>
      </w:pPr>
      <w:r>
        <w:t>How do I activate the Bonus Feature?</w:t>
      </w:r>
    </w:p>
    <w:p>
      <w:r/>
      <w:r>
        <w:t>The Bonus Feature is activated by the Wicked Queen of Spades Scatter symbol appearing on the reels. This triggers a round that could get you up to 30 Free Spins with x30 multipliers.</w:t>
      </w:r>
    </w:p>
    <w:p>
      <w:pPr>
        <w:pStyle w:val="Heading3"/>
      </w:pPr>
      <w:r>
        <w:t>What is the Jackpot Bonus?</w:t>
      </w:r>
    </w:p>
    <w:p>
      <w:r/>
      <w:r>
        <w:t>The Jackpot Bonus is another Bonus game that is activated by three blue Magician icons on reels 1, 2, and 3. Players must choose one of six stones to be flipped to increase the value of the prize. In this game, you can try your luck and win the Progressive Jackpot.</w:t>
      </w:r>
    </w:p>
    <w:p>
      <w:pPr>
        <w:pStyle w:val="Heading3"/>
      </w:pPr>
      <w:r>
        <w:t>What is the game's volatility?</w:t>
      </w:r>
    </w:p>
    <w:p>
      <w:r/>
      <w:r>
        <w:t>The game has medium volatility, meaning there are chances for moderate-sized payouts.</w:t>
      </w:r>
    </w:p>
    <w:p>
      <w:pPr>
        <w:pStyle w:val="Heading3"/>
      </w:pPr>
      <w:r>
        <w:t>What is the Jackpot Multiplier award?</w:t>
      </w:r>
    </w:p>
    <w:p>
      <w:r/>
      <w:r>
        <w:t>The Jackpot Multiplier is awarded each time five identical Queen of Heart icons appear, and it is 2,000x line bet.</w:t>
      </w:r>
    </w:p>
    <w:p>
      <w:pPr>
        <w:pStyle w:val="Heading3"/>
      </w:pPr>
      <w:r>
        <w:t>How many paylines does the game have?</w:t>
      </w:r>
    </w:p>
    <w:p>
      <w:r/>
      <w:r>
        <w:t>The game has 30 fixed paylines across its 5 reels.</w:t>
      </w:r>
    </w:p>
    <w:p>
      <w:pPr>
        <w:pStyle w:val="Heading2"/>
      </w:pPr>
      <w:r>
        <w:t>What we like</w:t>
      </w:r>
    </w:p>
    <w:p>
      <w:pPr>
        <w:pStyle w:val="ListBullet"/>
        <w:spacing w:line="240" w:lineRule="auto"/>
        <w:ind w:left="720"/>
      </w:pPr>
      <w:r/>
      <w:r>
        <w:t>Interesting theme based on Alice in Wonderland characters</w:t>
      </w:r>
    </w:p>
    <w:p>
      <w:pPr>
        <w:pStyle w:val="ListBullet"/>
        <w:spacing w:line="240" w:lineRule="auto"/>
        <w:ind w:left="720"/>
      </w:pPr>
      <w:r/>
      <w:r>
        <w:t>Wide range of betting levels to choose from</w:t>
      </w:r>
    </w:p>
    <w:p>
      <w:pPr>
        <w:pStyle w:val="ListBullet"/>
        <w:spacing w:line="240" w:lineRule="auto"/>
        <w:ind w:left="720"/>
      </w:pPr>
      <w:r/>
      <w:r>
        <w:t>Special Bonus features provide exciting opportunities to increase winnings</w:t>
      </w:r>
    </w:p>
    <w:p>
      <w:pPr>
        <w:pStyle w:val="ListBullet"/>
        <w:spacing w:line="240" w:lineRule="auto"/>
        <w:ind w:left="720"/>
      </w:pPr>
      <w:r/>
      <w:r>
        <w:t>Chance to win the Progressive Jackpot</w:t>
      </w:r>
    </w:p>
    <w:p>
      <w:pPr>
        <w:pStyle w:val="Heading2"/>
      </w:pPr>
      <w:r>
        <w:t>What we don't like</w:t>
      </w:r>
    </w:p>
    <w:p>
      <w:pPr>
        <w:pStyle w:val="ListBullet"/>
        <w:spacing w:line="240" w:lineRule="auto"/>
        <w:ind w:left="720"/>
      </w:pPr>
      <w:r/>
      <w:r>
        <w:t>Low-paying symbols may not provide substantial payouts</w:t>
      </w:r>
    </w:p>
    <w:p>
      <w:pPr>
        <w:pStyle w:val="ListBullet"/>
        <w:spacing w:line="240" w:lineRule="auto"/>
        <w:ind w:left="720"/>
      </w:pPr>
      <w:r/>
      <w:r>
        <w:t>No additional Bonus round other than Free Spins and Jackpot Bonus</w:t>
      </w:r>
    </w:p>
    <w:p>
      <w:r/>
      <w:r>
        <w:rPr>
          <w:i/>
        </w:rPr>
        <w:t>Create a colorful image for "Game of Cards" that depicts a happy Maya warrior wearing glasses. The Maya warrior should be in a cartoon-style and should be holding a deck of cards or standing next to a deck of cards. In the background, have images of the Queen of Hearts, King, and Queen of Spades from the game. Make the image vibrant and playful to capture the whimsical nature of the slot game. The title "Game of Cards" should appear prominently on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