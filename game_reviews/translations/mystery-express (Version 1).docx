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Express Free: Exciting Slot Game Review</w:t>
      </w:r>
    </w:p>
    <w:p>
      <w:pPr>
        <w:pStyle w:val="Heading2"/>
      </w:pPr>
      <w:r>
        <w:t>Gameplay</w:t>
      </w:r>
    </w:p>
    <w:p>
      <w:r/>
      <w:r>
        <w:t>All aboard the Mystery Express, a 5-reel, 30-payline train ride through Victorian London! Play as the detective and solve the murder mystery while spinning the reels. Just don't forget to grab a slice of cake from the dining car between thrilling rounds.</w:t>
      </w:r>
    </w:p>
    <w:p>
      <w:r/>
      <w:r>
        <w:t>Watch out for the Wild symbol, which can either double as a wild card or offer a massive payout of up to 1,000 times your bet when you land 5 on the reels. And if you're lucky enough to align the man and woman symbols, you can earn a whopping 400 times your stake! Who needs a detective's salary when you're crushing it at Mystery Express?</w:t>
      </w:r>
    </w:p>
    <w:p>
      <w:pPr>
        <w:pStyle w:val="Heading2"/>
      </w:pPr>
      <w:r>
        <w:t>Betting With Bags of Cash: Mystery Express</w:t>
      </w:r>
    </w:p>
    <w:p>
      <w:r/>
      <w:r>
        <w:t>Get your betting gloves on because Mystery Express offers a unique feature of a wide betting range that'll have you feeling like one of the high rollers. You can start spinning with a minimum of €0.30 and work your way up to an impressive €600. Want to spread your bet even wider? Throw in 30 pay lines and tokens that can be valued between €0.01 up to €20! Woohoo!</w:t>
      </w:r>
    </w:p>
    <w:p>
      <w:r/>
      <w:r>
        <w:t>This wide range of options caters to all types of players, whether you're feeling lucky or want to play it safe. Mystery Express also offers an automatic mode, where you can set up to 50 spins on Autoplay. It's a great way to keep the fun going without any unnecessary clicking. Just sit back and watch the reels spin while sipping on your favorite drink. Cheers!</w:t>
      </w:r>
    </w:p>
    <w:p>
      <w:pPr>
        <w:pStyle w:val="Heading2"/>
      </w:pPr>
      <w:r>
        <w:t>Volatility: It's Not Too Hot or Too Cold!</w:t>
      </w:r>
    </w:p>
    <w:p>
      <w:r/>
      <w:r>
        <w:t>If you're looking for a slot game with just the right amount of risk, then Mystery Express is your train to board. With a medium volatility and a jaw-dropping 97.03% return to player rate, you'll feel like you're winning even when you're losing, and that's almost above average. So, whether you're a high-roller or a cautious better, Mystery Express won't steer you wrong.</w:t>
      </w:r>
    </w:p>
    <w:p>
      <w:pPr>
        <w:pStyle w:val="Heading2"/>
      </w:pPr>
      <w:r>
        <w:t>Symbols</w:t>
      </w:r>
    </w:p>
    <w:p>
      <w:r/>
      <w:r>
        <w:t xml:space="preserve">Prepare to be charmed by the well-designed symbols in Mystery Express. They're so crisp that you'll feel like you can reach out and touch them! The symbols include a pocket watch (no, it's not a metaphor for the time you'll spend playing this game), a whiskey bottle (liquid inspiration, perhaps?), a slice of cake served on the train's dining car (minus the motion sickness), a gun (for all you smooth criminals), and a man and woman (quite possibly the best-looking couple on the train). Speaking of which, the man and woman are the most profitable symbols when aligned, paying out 400 times the stake. </w:t>
      </w:r>
    </w:p>
    <w:p>
      <w:r/>
      <w:r>
        <w:t>But wait, there's more! The Wild symbol has the potential to double as a wild card (get it?) or offer a payout of 1,000 times the stake when it appears on all five reels. That's enough money to keep the train moving for a while! And don't forget about the Bonus symbol that unlocks an extra dice game called Bon Voyage. You simply can't get bored with this game's symbols.</w:t>
      </w:r>
    </w:p>
    <w:p>
      <w:pPr>
        <w:pStyle w:val="Heading2"/>
      </w:pPr>
      <w:r>
        <w:t>Bonus Features</w:t>
      </w:r>
    </w:p>
    <w:p>
      <w:r/>
      <w:r>
        <w:t>Get ready to pack your bags and hop aboard the Mystery Express train, because the Bonus symbol can lead you to Bon Voyage - a dice game that's full of surprises! Roll the dice to move up the train track and collect stellar rewards like free spins and multipliers. And keep your eyes peeled, because the train might show up out of nowhere, leaving a trail of Wild symbols for even more chances to win big.</w:t>
      </w:r>
    </w:p>
    <w:p>
      <w:pPr>
        <w:pStyle w:val="Heading2"/>
      </w:pPr>
      <w:r>
        <w:t>FAQ</w:t>
      </w:r>
    </w:p>
    <w:p>
      <w:pPr>
        <w:pStyle w:val="Heading3"/>
      </w:pPr>
      <w:r>
        <w:t>What is the theme of Mystery Express?</w:t>
      </w:r>
    </w:p>
    <w:p>
      <w:r/>
      <w:r>
        <w:t>Mystery Express is set in Victorian London and based on Agatha Christie’s novel 'Murder on the Orient Express', featuring Detective Hercule Poirot solving a murder mystery on a train.</w:t>
      </w:r>
    </w:p>
    <w:p>
      <w:pPr>
        <w:pStyle w:val="Heading3"/>
      </w:pPr>
      <w:r>
        <w:t>Who produced Mystery Express?</w:t>
      </w:r>
    </w:p>
    <w:p>
      <w:r/>
      <w:r>
        <w:t>Mystery Express was produced by IGT (International Game Technology).</w:t>
      </w:r>
    </w:p>
    <w:p>
      <w:pPr>
        <w:pStyle w:val="Heading3"/>
      </w:pPr>
      <w:r>
        <w:t>What are the key features of the game?</w:t>
      </w:r>
    </w:p>
    <w:p>
      <w:r/>
      <w:r>
        <w:t>Mystery Express follows the traditional structure of five reels and three rows with 30 pay lines, and features a wide betting range from €0.30 to €600. It also has an automatic mode and a medium volatility, with an RTP of 97.03%.</w:t>
      </w:r>
    </w:p>
    <w:p>
      <w:pPr>
        <w:pStyle w:val="Heading3"/>
      </w:pPr>
      <w:r>
        <w:t>What symbols are featured in the game?</w:t>
      </w:r>
    </w:p>
    <w:p>
      <w:r/>
      <w:r>
        <w:t>Symbols include jewels, a pocket watch, a whiskey bottle, a slice of cake, a gun, and a man and woman, with the latter two being the most profitable symbols when aligned. There is also a Wild symbol which offers a payout of 1,000 times the stake when it appears on all five reels.</w:t>
      </w:r>
    </w:p>
    <w:p>
      <w:pPr>
        <w:pStyle w:val="Heading3"/>
      </w:pPr>
      <w:r>
        <w:t>What is the Bonus symbol and what does it do?</w:t>
      </w:r>
    </w:p>
    <w:p>
      <w:r/>
      <w:r>
        <w:t>The Bonus symbol triggers an extra dice game called Bon Voyage.</w:t>
      </w:r>
    </w:p>
    <w:p>
      <w:pPr>
        <w:pStyle w:val="Heading3"/>
      </w:pPr>
      <w:r>
        <w:t>What is the maximum payout for Mystery Express?</w:t>
      </w:r>
    </w:p>
    <w:p>
      <w:r/>
      <w:r>
        <w:t>The maximum payout in the game is 1,000 times the stake, which is offered when the Wild symbol appears on all five reels.</w:t>
      </w:r>
    </w:p>
    <w:p>
      <w:pPr>
        <w:pStyle w:val="Heading3"/>
      </w:pPr>
      <w:r>
        <w:t>Is Mystery Express suitable for both casual and high rollers?</w:t>
      </w:r>
    </w:p>
    <w:p>
      <w:r/>
      <w:r>
        <w:t>Yes, Mystery Express has a wide betting range that caters to both casual and high rollers.</w:t>
      </w:r>
    </w:p>
    <w:p>
      <w:pPr>
        <w:pStyle w:val="Heading3"/>
      </w:pPr>
      <w:r>
        <w:t>What is the overall visual experience like?</w:t>
      </w:r>
    </w:p>
    <w:p>
      <w:r/>
      <w:r>
        <w:t>While not the most elaborate graphically, the images in Mystery Express are realistically drawn with great accuracy and provide an extremely satisfying visual experience.</w:t>
      </w:r>
    </w:p>
    <w:p>
      <w:pPr>
        <w:pStyle w:val="Heading2"/>
      </w:pPr>
      <w:r>
        <w:t>What we like</w:t>
      </w:r>
    </w:p>
    <w:p>
      <w:pPr>
        <w:pStyle w:val="ListBullet"/>
        <w:spacing w:line="240" w:lineRule="auto"/>
        <w:ind w:left="720"/>
      </w:pPr>
      <w:r/>
      <w:r>
        <w:t>Traditional structure with 30 pay lines</w:t>
      </w:r>
    </w:p>
    <w:p>
      <w:pPr>
        <w:pStyle w:val="ListBullet"/>
        <w:spacing w:line="240" w:lineRule="auto"/>
        <w:ind w:left="720"/>
      </w:pPr>
      <w:r/>
      <w:r>
        <w:t>Interesting murder mystery storyline</w:t>
      </w:r>
    </w:p>
    <w:p>
      <w:pPr>
        <w:pStyle w:val="ListBullet"/>
        <w:spacing w:line="240" w:lineRule="auto"/>
        <w:ind w:left="720"/>
      </w:pPr>
      <w:r/>
      <w:r>
        <w:t>Wide betting range catering to all players</w:t>
      </w:r>
    </w:p>
    <w:p>
      <w:pPr>
        <w:pStyle w:val="ListBullet"/>
        <w:spacing w:line="240" w:lineRule="auto"/>
        <w:ind w:left="720"/>
      </w:pPr>
      <w:r/>
      <w:r>
        <w:t>Unique bonus features with exclusive rewards</w:t>
      </w:r>
    </w:p>
    <w:p>
      <w:pPr>
        <w:pStyle w:val="Heading2"/>
      </w:pPr>
      <w:r>
        <w:t>What we don't like</w:t>
      </w:r>
    </w:p>
    <w:p>
      <w:pPr>
        <w:pStyle w:val="ListBullet"/>
        <w:spacing w:line="240" w:lineRule="auto"/>
        <w:ind w:left="720"/>
      </w:pPr>
      <w:r/>
      <w:r>
        <w:t>Murder mystery is a side plot rather than a major focus</w:t>
      </w:r>
    </w:p>
    <w:p>
      <w:pPr>
        <w:pStyle w:val="ListBullet"/>
        <w:spacing w:line="240" w:lineRule="auto"/>
        <w:ind w:left="720"/>
      </w:pPr>
      <w:r/>
      <w:r>
        <w:t>Limited number of pay lines</w:t>
      </w:r>
    </w:p>
    <w:p>
      <w:r/>
      <w:r>
        <w:rPr>
          <w:b/>
        </w:rPr>
        <w:t>Play Mystery Express Free: Exciting Slot Game Review</w:t>
      </w:r>
    </w:p>
    <w:p>
      <w:r/>
      <w:r>
        <w:rPr>
          <w:i/>
        </w:rPr>
        <w:t>Play Mystery Express for free and explore an adventurous Victorian London train ride. Review of gameplay, betting range, volatility, symbols,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