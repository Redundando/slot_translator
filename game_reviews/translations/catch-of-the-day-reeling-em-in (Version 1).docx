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Catch of the Day Reeling 'Em In free online</w:t>
      </w:r>
    </w:p>
    <w:p>
      <w:pPr>
        <w:pStyle w:val="Heading2"/>
      </w:pPr>
      <w:r>
        <w:t>Gameplay and Rules</w:t>
      </w:r>
    </w:p>
    <w:p>
      <w:r/>
      <w:r>
        <w:t xml:space="preserve">Get ready to fish out some big wins with Catch of the Day Reeling ‘Em In! With a classic layout of 5 reels and 3 rows, this game has 10 fixed paylines where the minimum bet is only €0.20. That's cheaper than buying bait for an actual fishing trip! </w:t>
      </w:r>
    </w:p>
    <w:p>
      <w:r/>
      <w:r>
        <w:t xml:space="preserve">But don't be fooled by the low minimum bet, the potential payouts are off the scales! Winning combinations are formed by landing at least 3 identical symbols on adjacent reels starting from the leftmost one. It's like catching a big fish - you never know when it's going to happen, but when it does, it's worth the wait! </w:t>
      </w:r>
    </w:p>
    <w:p>
      <w:r/>
      <w:r>
        <w:t xml:space="preserve">And for all the left-handed players out there, rejoice! Reversing the button layout makes it possible to fish out wins with ease. Plus, activating Autoplay for automatic spins gives you the chance to kick back and relax while the game does the work for you. Just be sure to keep an eye on your balance so you don't end up with an empty hook! </w:t>
      </w:r>
    </w:p>
    <w:p>
      <w:r/>
      <w:r>
        <w:t>Last but not least, the theoretical return to player is 94.52%. Not too shabby! If you're looking to get hooked on a new slot game, Catch of the Day Reeling ‘Em In is definitely worth a try.</w:t>
      </w:r>
    </w:p>
    <w:p>
      <w:pPr>
        <w:pStyle w:val="Heading2"/>
      </w:pPr>
      <w:r>
        <w:t>Symbols and Payouts</w:t>
      </w:r>
    </w:p>
    <w:p>
      <w:r/>
      <w:r>
        <w:t>Are you ready to fish out some big wins? Well, the 'Catch of the Day Reeling ‘Em In' slot game has got you covered! As you cast your line into these reels, you'll encounter a variety of symbols that all offer their own payouts.</w:t>
      </w:r>
      <w:r>
        <w:t xml:space="preserve"> </w:t>
      </w:r>
    </w:p>
    <w:p>
      <w:r/>
      <w:r>
        <w:t>Starting with the lower-paying icons, we have the classic playing cards from ten to ace. While they may be common, they can still pay up to 10 times the bet amount, so don't underestimate them! But let's get to the good stuff – the symbols that really help you reel in those big wins.</w:t>
      </w:r>
      <w:r>
        <w:t xml:space="preserve"> </w:t>
      </w:r>
    </w:p>
    <w:p>
      <w:r/>
      <w:r>
        <w:t xml:space="preserve">The hook and shoe have the same value and can reward up to 50 times the bet amount. But it’s the seagull and trophy that are the highest paying symbols. They can net you some serious cash, especially if you land multiple of them on a payline. </w:t>
      </w:r>
    </w:p>
    <w:p>
      <w:r/>
      <w:r>
        <w:t>But here's where things get even more interesting – the fish symbols. These aren't ordinary fish, they come with cash amounts that get added to your total win. So, the next time you hook one of these fish, it'll be like catching a real-life money fish! Don't believe me? Give 'Catch of the Day Reeling ‘Em In' a cast and see for yourself.</w:t>
      </w:r>
    </w:p>
    <w:p>
      <w:pPr>
        <w:pStyle w:val="Heading2"/>
      </w:pPr>
      <w:r>
        <w:t>Experience the Joy of Free Spins and Wilds</w:t>
      </w:r>
    </w:p>
    <w:p>
      <w:r/>
      <w:r>
        <w:t>Sometimes, the only thing better than winning a prize in a casino slot game is winning that same prize for free. That’s why we love the Catch of the Day Reeling ‘Em In slot game’s free spins feature! Landing just 3 Scatters triggers 10 free spins, and the fisherman, who serves as the Wild symbol, appears on the grid. This is where the fun begins – the Wild replaces all symbols, except the Scatter, and can collect fish on the grid. Who knew fishing could be so profitable!</w:t>
      </w:r>
      <w:r/>
    </w:p>
    <w:p>
      <w:r/>
      <w:r>
        <w:t>The more fish the fisherman catches, the more chances players have to earn additional free spins. After each successful catch, a marker is added to the counter, and once 3 markers have been collected, players win even more free spins. So, instead of spending your hard-earned cash on every spin, Catch of the Day Reeling ‘Em In gives you the chance to reel in the big fish – and big payouts – for free.</w:t>
      </w:r>
      <w:r/>
    </w:p>
    <w:p>
      <w:r/>
      <w:r>
        <w:t>It’s rare to find a game that’s both exciting and rewarding, but Catch of the Day Reeling ‘Em In pulls out all the stops to keep players coming back for more. With the fishing-themed graphics and genuinely thrilling bonus round, it’s easy to see why this game is a fan favorite. And let’s be honest – who doesn’t love getting things for free? Cast a line and let the fun begin!</w:t>
      </w:r>
    </w:p>
    <w:p>
      <w:pPr>
        <w:pStyle w:val="Heading2"/>
      </w:pPr>
      <w:r>
        <w:t>Gamble Feature</w:t>
      </w:r>
    </w:p>
    <w:p>
      <w:r/>
      <w:r>
        <w:t>Are you feeling lucky, punk? Well, with the Gamble feature in Catch of the Day Reeling ‘Em In, you get to test your fate! After each win in the base game, this feature can be activated, giving players a chance to multiply their winnings! Two wheels appear, and all you have to do is hope that the pointer lands in the green area!</w:t>
      </w:r>
      <w:r>
        <w:t xml:space="preserve"> </w:t>
      </w:r>
    </w:p>
    <w:p>
      <w:r/>
      <w:r>
        <w:t xml:space="preserve">But don't get too confident, as the wheels also have red sections that will make you lose everything! It's like Russian Roulette, except you're risking your coins instead of your life. Are you willing to take that chance? </w:t>
      </w:r>
      <w:r>
        <w:t xml:space="preserve"> </w:t>
      </w:r>
    </w:p>
    <w:p>
      <w:r/>
      <w:r>
        <w:t xml:space="preserve">Plus, if you do land on the green section, you can either increase your winnings or get even more free spins to play with! It's like hitting the jackpot within the jackpot! Now, do you have the guts to face the Gamble feature? </w:t>
      </w:r>
    </w:p>
    <w:p>
      <w:pPr>
        <w:pStyle w:val="Heading2"/>
      </w:pPr>
      <w:r>
        <w:t>RTP - Reeling in the Winnings</w:t>
      </w:r>
    </w:p>
    <w:p>
      <w:r/>
      <w:r>
        <w:t>If you're like me, and let's be honest, who isn't, you love winning big bucks when playing slot games. That's why we always want to know the RTP of each game. So let me tell you, Catch of the Day Reeling ‘Em In has a theoretical return to player of 94.52%. Not too shabby. I mean, sure, it's not 100%, but let's be real, winning some cash is better than none.</w:t>
      </w:r>
    </w:p>
    <w:p>
      <w:r/>
      <w:r>
        <w:t>Just remember that the RTP is theoretical, so don't get too bummed if you don't reel in the big one right away. It's all about luck and timing. And let me tell you, with Catch of the Day, the odds are pretty good that you'll hit the jackpot eventually. It's like going on a fishing trip - sometimes you just have to wait patiently for the big catch, but when you finally reel it in, it's oh-so-satisfying.</w:t>
      </w:r>
    </w:p>
    <w:p>
      <w:r/>
      <w:r>
        <w:t xml:space="preserve">So cast your line and give Catch of the Day Reeling ‘Em In a try. With a decent RTP and fun gameplay, you might just catch that big fish you've been dreaming of. And who knows, maybe you'll even have enough winnings to buy a boat and go on a real fishing trip. Just don't forget to invite me! </w:t>
      </w:r>
    </w:p>
    <w:p>
      <w:pPr>
        <w:pStyle w:val="Heading2"/>
      </w:pPr>
      <w:r>
        <w:t>FAQ</w:t>
      </w:r>
    </w:p>
    <w:p>
      <w:pPr>
        <w:pStyle w:val="Heading3"/>
      </w:pPr>
      <w:r>
        <w:t>How many paylines does Catch of the Day Reeling 'Em In have?</w:t>
      </w:r>
    </w:p>
    <w:p>
      <w:r/>
      <w:r>
        <w:t>This game has 10 fixed paylines.</w:t>
      </w:r>
    </w:p>
    <w:p>
      <w:pPr>
        <w:pStyle w:val="Heading3"/>
      </w:pPr>
      <w:r>
        <w:t>How much is the minimum bet?</w:t>
      </w:r>
    </w:p>
    <w:p>
      <w:r/>
      <w:r>
        <w:t>You can bet a minimum of €0.20 per line.</w:t>
      </w:r>
    </w:p>
    <w:p>
      <w:pPr>
        <w:pStyle w:val="Heading3"/>
      </w:pPr>
      <w:r>
        <w:t>What are the lower-paying icons in the game?</w:t>
      </w:r>
    </w:p>
    <w:p>
      <w:r/>
      <w:r>
        <w:t>The lower-paying icons are playing cards from ten to ace.</w:t>
      </w:r>
    </w:p>
    <w:p>
      <w:pPr>
        <w:pStyle w:val="Heading3"/>
      </w:pPr>
      <w:r>
        <w:t>What is the highest paying symbol?</w:t>
      </w:r>
    </w:p>
    <w:p>
      <w:r/>
      <w:r>
        <w:t>The trophy and the seagull are the highest paying symbols.</w:t>
      </w:r>
    </w:p>
    <w:p>
      <w:pPr>
        <w:pStyle w:val="Heading3"/>
      </w:pPr>
      <w:r>
        <w:t>What is the Wild symbol?</w:t>
      </w:r>
    </w:p>
    <w:p>
      <w:r/>
      <w:r>
        <w:t>The Wild can replace all symbols except the Scatter and collect the fish on the grid at that moment.</w:t>
      </w:r>
    </w:p>
    <w:p>
      <w:pPr>
        <w:pStyle w:val="Heading3"/>
      </w:pPr>
      <w:r>
        <w:t>How do I trigger the Free Spins?</w:t>
      </w:r>
    </w:p>
    <w:p>
      <w:r/>
      <w:r>
        <w:t>You need to land 3 Scatters or stop the pointer of the right wheel in the green area during the Gamble feature. Alternatively, you can buy the Free Spins function using the appropriate button.</w:t>
      </w:r>
    </w:p>
    <w:p>
      <w:pPr>
        <w:pStyle w:val="Heading3"/>
      </w:pPr>
      <w:r>
        <w:t>What is the RTP of Catch of the Day Reeling 'Em In?</w:t>
      </w:r>
    </w:p>
    <w:p>
      <w:r/>
      <w:r>
        <w:t>The theoretical return to player is 94.52%.</w:t>
      </w:r>
    </w:p>
    <w:p>
      <w:pPr>
        <w:pStyle w:val="Heading3"/>
      </w:pPr>
      <w:r>
        <w:t>Can I play Catch of the Day Reeling 'Em In on any smartphone?</w:t>
      </w:r>
    </w:p>
    <w:p>
      <w:r/>
      <w:r>
        <w:t>Yes, this game has an HTML5 architecture that makes it suitable for every operating system, Android, IOS, etc.</w:t>
      </w:r>
    </w:p>
    <w:p>
      <w:pPr>
        <w:pStyle w:val="Heading2"/>
      </w:pPr>
      <w:r>
        <w:t>What we like</w:t>
      </w:r>
    </w:p>
    <w:p>
      <w:pPr>
        <w:pStyle w:val="ListBullet"/>
        <w:spacing w:line="240" w:lineRule="auto"/>
        <w:ind w:left="720"/>
      </w:pPr>
      <w:r/>
      <w:r>
        <w:t>Autoplay and left-handed button layout</w:t>
      </w:r>
    </w:p>
    <w:p>
      <w:pPr>
        <w:pStyle w:val="ListBullet"/>
        <w:spacing w:line="240" w:lineRule="auto"/>
        <w:ind w:left="720"/>
      </w:pPr>
      <w:r/>
      <w:r>
        <w:t>Fish symbols with cash amounts</w:t>
      </w:r>
    </w:p>
    <w:p>
      <w:pPr>
        <w:pStyle w:val="ListBullet"/>
        <w:spacing w:line="240" w:lineRule="auto"/>
        <w:ind w:left="720"/>
      </w:pPr>
      <w:r/>
      <w:r>
        <w:t>Wild symbol with mini-game feature</w:t>
      </w:r>
    </w:p>
    <w:p>
      <w:pPr>
        <w:pStyle w:val="ListBullet"/>
        <w:spacing w:line="240" w:lineRule="auto"/>
        <w:ind w:left="720"/>
      </w:pPr>
      <w:r/>
      <w:r>
        <w:t>Fixed paylines for easier gameplay</w:t>
      </w:r>
    </w:p>
    <w:p>
      <w:pPr>
        <w:pStyle w:val="Heading2"/>
      </w:pPr>
      <w:r>
        <w:t>What we don't like</w:t>
      </w:r>
    </w:p>
    <w:p>
      <w:pPr>
        <w:pStyle w:val="ListBullet"/>
        <w:spacing w:line="240" w:lineRule="auto"/>
        <w:ind w:left="720"/>
      </w:pPr>
      <w:r/>
      <w:r>
        <w:t>Limited number of free spins triggered by Scatters</w:t>
      </w:r>
    </w:p>
    <w:p>
      <w:pPr>
        <w:pStyle w:val="ListBullet"/>
        <w:spacing w:line="240" w:lineRule="auto"/>
        <w:ind w:left="720"/>
      </w:pPr>
      <w:r/>
      <w:r>
        <w:t>Gamble feature can result in losing everything</w:t>
      </w:r>
    </w:p>
    <w:p>
      <w:r/>
      <w:r>
        <w:rPr>
          <w:b/>
        </w:rPr>
        <w:t>Play Catch of the Day Reeling 'Em In free online</w:t>
      </w:r>
    </w:p>
    <w:p>
      <w:r/>
      <w:r>
        <w:rPr>
          <w:i/>
        </w:rPr>
        <w:t>Read our review of Catch of the Day Reeling 'Em In online slot game and play for free. Features, payouts, and RTP explained.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