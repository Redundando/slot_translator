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Buffalo Spirit for Free - American Bison-Themed Slot Game</w:t>
      </w:r>
    </w:p>
    <w:p>
      <w:pPr>
        <w:pStyle w:val="Heading2"/>
      </w:pPr>
      <w:r>
        <w:t>Get Your Humps on with Buffalo Spirit: A Slot with an American Bison Theme</w:t>
      </w:r>
    </w:p>
    <w:p>
      <w:r/>
      <w:r>
        <w:t>Are you feeling lucky, pardner? Then saddle up and get ready for a wild ride with Buffalo Spirit by WMS. This slot game takes inspiration from the mighty American bison, a creature that is as revered as it is delicious. Yep, there's nothing quite like a fresh bison burger, but we digress.</w:t>
      </w:r>
    </w:p>
    <w:p>
      <w:r/>
      <w:r>
        <w:t>Buffalo Spirit is a popular choice among players thanks to its cultural and spiritual significance. It's a game that celebrates the beauty of nature and the power of the wild. With its stunning graphics and immersive sound effects, you'll feel like you're right there on the Great Plains, running with the herd. And if you're lucky, you might just hit the jackpot and wrangle up some serious cash.</w:t>
      </w:r>
    </w:p>
    <w:p>
      <w:r/>
      <w:r>
        <w:t>Some folks might say that this game is as old as the hills, but we reckon it's still got plenty of kick left in it. Just like a trusty old steed, Buffalo Spirit has stood the test of time and continues to be a favorite among cowboys and cowgirls everywhere. So whether you're a seasoned gambler or a greenhorn just starting out, there's no better way to experience the thrill of the wild west than with Buffalo Spirit.</w:t>
      </w:r>
    </w:p>
    <w:p>
      <w:pPr>
        <w:pStyle w:val="Heading2"/>
      </w:pPr>
      <w:r>
        <w:t>Get Ready for a Visual Experience with Buffalo Spirit!</w:t>
      </w:r>
    </w:p>
    <w:p>
      <w:r/>
      <w:r>
        <w:t>Buckle up and get ready to immerse in a visual delight with Buffalo Spirit. Unlike other slots that showcase vibrant and colorful beast themes, this game sports a serene and calming vibe that sets it apart from the rest.</w:t>
      </w:r>
    </w:p>
    <w:p>
      <w:r/>
      <w:r>
        <w:t>The game's background depicts a plain at night, and the animals like snakes, lizards, foxes, and owls are represented realistically. The playing suits are also portrayed beautifully, adding to the overall aesthetic appeal of the game. Even though there is no background music, a slight tune that plays when we spin the reels enhances the game's atmosphere.</w:t>
      </w:r>
    </w:p>
    <w:p>
      <w:r/>
      <w:r>
        <w:t>Playing Buffalo Spirit is like taking a breath of fresh air. It's calming, visually pleasing, and engaging all at once. But don't let the soothing visuals fool you; the game is packed with immense winning potential, and you'd be remiss not to try it out.</w:t>
      </w:r>
    </w:p>
    <w:p>
      <w:pPr>
        <w:pStyle w:val="Heading2"/>
      </w:pPr>
      <w:r>
        <w:t>Experience the Wild West with Buffalo Spirit</w:t>
      </w:r>
    </w:p>
    <w:p>
      <w:r/>
      <w:r>
        <w:t>Buckle up cowboy, it's time to saddle up and experience the Wild West with Buffalo Spirit. This casino slot game has everything you need to feel like you're herding cattle and corralling the buffalo. Don't worry though, unlike in the real world, these buffaloes will help you achieve big wins.</w:t>
      </w:r>
    </w:p>
    <w:p>
      <w:r/>
      <w:r>
        <w:t>Buffalo Spirit offers a traditional slot game experience with five reels and three symbols per spin. With an RTP of 95.97% and thirty paylines, you have a good chance of scoring some sweet loot. Keep your eyes peeled for the two buffalo symbols, which work as wildcards. In the Old West, these animals were hunted for their hide and meat, but in this game, they're your ticket to bigger payouts.</w:t>
      </w:r>
    </w:p>
    <w:p>
      <w:r/>
      <w:r>
        <w:t>To trigger the bonus feature, look out for the Feature symbol. This will unlock a special round where you can earn even more rewards. The gameplay is smooth and laid back, making it perfect for players who want to relax and unwind without the pressure of high stakes.</w:t>
      </w:r>
    </w:p>
    <w:p>
      <w:r/>
      <w:r>
        <w:t>Overall, Buffalo Spirit is a fun and entertaining slot game that takes you on a journey to the Wild West. It's like a virtual trip to the old frontier without the risk of coming down with a case of dysentery. So, grab your cowboy hat and boots and get ready for a rootin' tootin' good time.</w:t>
      </w:r>
    </w:p>
    <w:p>
      <w:pPr>
        <w:pStyle w:val="Heading2"/>
      </w:pPr>
      <w:r>
        <w:t>Double the Fun with Wild Symbols and Bonus Mode of Buffalo Spirit!</w:t>
      </w:r>
    </w:p>
    <w:p>
      <w:r/>
      <w:r>
        <w:t>Are you ready to explore the wild plains of North America and encounter the majestic buffalo? Then look no further than the exciting slot game Buffalo Spirit. This game offers players a thrilling experience with its unique features, including two Wild symbols and an enticing Bonus mode.</w:t>
      </w:r>
    </w:p>
    <w:p>
      <w:r/>
      <w:r>
        <w:t>Firstly, let's talk about the Wild symbols. The buffalo with the green frame can substitute for any symbol on the reels except the Buffalo symbol. The Buffalo symbol, on the other hand, can only appear in the center reel. These ubiquitous creatures popping up in different shapes in the game keep the players constantly amused and engrossed.</w:t>
      </w:r>
    </w:p>
    <w:p>
      <w:r/>
      <w:r>
        <w:t>Are you itching for bigger wins? Then keep your eyes peeled for the Feature symbols. Once three or more of these symbols appear on the reels, the Bonus mode is triggered, increasing your chances of winning big. The game environment and sound effects together bring out the excitement that comes from getting into the Bonus mode. Why not try it out by yourself and feel like a winner?</w:t>
      </w:r>
    </w:p>
    <w:p>
      <w:r/>
      <w:r>
        <w:t>Apart from its great features, the game also has a fantastic design and engaging graphics, incorporating the spirit of the North American wild plains with its animals and flora. Don't forget the amazing sound effects that create a true-to-life ambiance!</w:t>
      </w:r>
    </w:p>
    <w:p>
      <w:r/>
      <w:r>
        <w:t>All in all, Buffalo Spirit is a fun and thrilling slot game that offers players a chance to win big, explore the beautiful environment, and have a great time. So what are you waiting for? Give it a spin and let the buffaloes lead you on an exciting adventure!</w:t>
      </w:r>
    </w:p>
    <w:p>
      <w:pPr>
        <w:pStyle w:val="Heading2"/>
      </w:pPr>
      <w:r>
        <w:t>Buffalo Spirit: The Peaceful Alternative to Other Buffalo-Themed Slots</w:t>
      </w:r>
    </w:p>
    <w:p>
      <w:r/>
      <w:r>
        <w:t>There's no doubt about it - the American bison is a popular theme in the world of online slot games. From Blueprint Gaming's Megaways Buffalo Rising to Playtech's Buffalo Blitz, there are plenty of slot games out there featuring this majestic beast. However, none quite compare to the serene and calming atmosphere of Buffalo Spirit.</w:t>
      </w:r>
    </w:p>
    <w:p>
      <w:r/>
      <w:r>
        <w:t>If you're tired of complex rules, bonus features, and flashy animations, Buffalo Spirit is the perfect game for you. This traditional slot game offers straightforward gameplay without any added stress, so you can focus on what's most important - winning big!</w:t>
      </w:r>
    </w:p>
    <w:p>
      <w:r/>
      <w:r>
        <w:t>Other buffalo-themed slot games may boast more flashy graphics or unique features, but Buffalo Spirit's true strength lies in its ability to provide a peaceful and enjoyable gaming experience. You'll feel more relaxed than a bison lounging in a field of grass as you spin the reels and watch the realistic symbols line up just right.</w:t>
      </w:r>
    </w:p>
    <w:p>
      <w:r/>
      <w:r>
        <w:t>In short, if you're looking for a low-key and peaceful alternative to other buffalo-themed slot games, Buffalo Spirit is the perfect game for you. Give it a try and see for yourself why this game has become a fan favorite among those who value simplicity and tranquility.</w:t>
      </w:r>
    </w:p>
    <w:p>
      <w:pPr>
        <w:pStyle w:val="Heading2"/>
      </w:pPr>
      <w:r>
        <w:t>FAQ</w:t>
      </w:r>
    </w:p>
    <w:p>
      <w:pPr>
        <w:pStyle w:val="Heading3"/>
      </w:pPr>
      <w:r>
        <w:t>What is Buffalo Spirit?</w:t>
      </w:r>
    </w:p>
    <w:p>
      <w:r/>
      <w:r>
        <w:t>Buffalo Spirit is an online slot game that features the American bison as the main theme. It was developed by WMS and has a calm and serene atmosphere.</w:t>
      </w:r>
    </w:p>
    <w:p>
      <w:pPr>
        <w:pStyle w:val="Heading3"/>
      </w:pPr>
      <w:r>
        <w:t>What is the RTP of Buffalo Spirit?</w:t>
      </w:r>
    </w:p>
    <w:p>
      <w:r/>
      <w:r>
        <w:t>The RTP of Buffalo Spirit is 95.97%.</w:t>
      </w:r>
    </w:p>
    <w:p>
      <w:pPr>
        <w:pStyle w:val="Heading3"/>
      </w:pPr>
      <w:r>
        <w:t>How many paylines does Buffalo Spirit have?</w:t>
      </w:r>
    </w:p>
    <w:p>
      <w:r/>
      <w:r>
        <w:t>Buffalo Spirit has 30 paylines.</w:t>
      </w:r>
    </w:p>
    <w:p>
      <w:pPr>
        <w:pStyle w:val="Heading3"/>
      </w:pPr>
      <w:r>
        <w:t>What are the special symbols in Buffalo Spirit?</w:t>
      </w:r>
    </w:p>
    <w:p>
      <w:r/>
      <w:r>
        <w:t>The special symbols in Buffalo Spirit are the two buffaloes that act as Wild symbols and the Feature symbol that triggers the bonus mode.</w:t>
      </w:r>
    </w:p>
    <w:p>
      <w:pPr>
        <w:pStyle w:val="Heading3"/>
      </w:pPr>
      <w:r>
        <w:t>What is the bonus mode in Buffalo Spirit?</w:t>
      </w:r>
    </w:p>
    <w:p>
      <w:r/>
      <w:r>
        <w:t>The bonus mode in Buffalo Spirit is triggered by finding at least three Feature symbols in a single spin. It awards free spins and can be retriggered.</w:t>
      </w:r>
    </w:p>
    <w:p>
      <w:pPr>
        <w:pStyle w:val="Heading3"/>
      </w:pPr>
      <w:r>
        <w:t>What other slots feature the American bison?</w:t>
      </w:r>
    </w:p>
    <w:p>
      <w:r/>
      <w:r>
        <w:t>Other slots that feature the American bison include Megaways Buffalo Rising by Blueprint Gaming and Buffalo Blitz by Playtech.</w:t>
      </w:r>
    </w:p>
    <w:p>
      <w:pPr>
        <w:pStyle w:val="Heading3"/>
      </w:pPr>
      <w:r>
        <w:t>Is Buffalo Spirit a high volatility or low volatility slot?</w:t>
      </w:r>
    </w:p>
    <w:p>
      <w:r/>
      <w:r>
        <w:t>Buffalo Spirit is a low volatility slot.</w:t>
      </w:r>
    </w:p>
    <w:p>
      <w:pPr>
        <w:pStyle w:val="Heading3"/>
      </w:pPr>
      <w:r>
        <w:t>Can I play Buffalo Spirit on my mobile device?</w:t>
      </w:r>
    </w:p>
    <w:p>
      <w:r/>
      <w:r>
        <w:t>Yes, Buffalo Spirit is optimized for mobile play and can be accessed on smartphones and tablets.</w:t>
      </w:r>
    </w:p>
    <w:p>
      <w:pPr>
        <w:pStyle w:val="Heading2"/>
      </w:pPr>
      <w:r>
        <w:t>What we like</w:t>
      </w:r>
    </w:p>
    <w:p>
      <w:pPr>
        <w:pStyle w:val="ListBullet"/>
        <w:spacing w:line="240" w:lineRule="auto"/>
        <w:ind w:left="720"/>
      </w:pPr>
      <w:r/>
      <w:r>
        <w:t>Calming and serene atmosphere</w:t>
      </w:r>
    </w:p>
    <w:p>
      <w:pPr>
        <w:pStyle w:val="ListBullet"/>
        <w:spacing w:line="240" w:lineRule="auto"/>
        <w:ind w:left="720"/>
      </w:pPr>
      <w:r/>
      <w:r>
        <w:t>Realistic representations of animals and playing suits</w:t>
      </w:r>
    </w:p>
    <w:p>
      <w:pPr>
        <w:pStyle w:val="ListBullet"/>
        <w:spacing w:line="240" w:lineRule="auto"/>
        <w:ind w:left="720"/>
      </w:pPr>
      <w:r/>
      <w:r>
        <w:t>Relaxing gameplay without additional stress</w:t>
      </w:r>
    </w:p>
    <w:p>
      <w:pPr>
        <w:pStyle w:val="ListBullet"/>
        <w:spacing w:line="240" w:lineRule="auto"/>
        <w:ind w:left="720"/>
      </w:pPr>
      <w:r/>
      <w:r>
        <w:t>Two Wild symbols and bonus mode</w:t>
      </w:r>
    </w:p>
    <w:p>
      <w:pPr>
        <w:pStyle w:val="Heading2"/>
      </w:pPr>
      <w:r>
        <w:t>What we don't like</w:t>
      </w:r>
    </w:p>
    <w:p>
      <w:pPr>
        <w:pStyle w:val="ListBullet"/>
        <w:spacing w:line="240" w:lineRule="auto"/>
        <w:ind w:left="720"/>
      </w:pPr>
      <w:r/>
      <w:r>
        <w:t>No background music</w:t>
      </w:r>
    </w:p>
    <w:p>
      <w:r/>
      <w:r>
        <w:rPr>
          <w:b/>
        </w:rPr>
        <w:t>Play Buffalo Spirit for Free - American Bison-Themed Slot Game</w:t>
      </w:r>
    </w:p>
    <w:p>
      <w:r/>
      <w:r>
        <w:rPr>
          <w:i/>
        </w:rPr>
        <w:t>Read our review of Buffalo Spirit, a serene and calming slot game featuring American bison. Play for free and trigger Wild symbols and bonus mode.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