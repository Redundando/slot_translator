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Rising Megaways Free: Review &amp; Ratings</w:t>
      </w:r>
    </w:p>
    <w:p>
      <w:r/>
      <w:r>
        <w:rPr>
          <w:b/>
        </w:rPr>
        <w:t>Meta description</w:t>
      </w:r>
      <w:r>
        <w:t>: Read our review of Buffalo Rising Megaways, play for free and learn how to maximize your winnings. Available for all players, pro or new.</w:t>
      </w:r>
    </w:p>
    <w:p>
      <w:pPr>
        <w:pStyle w:val="Heading2"/>
      </w:pPr>
      <w:r>
        <w:t>Unleash Your Winning Mojo with Buffalo Rising Megaways</w:t>
      </w:r>
    </w:p>
    <w:p>
      <w:r/>
      <w:r>
        <w:t>If you're looking for an exciting online slot game, look no further than Buffalo Rising Megaways. With 117,000 ways to win, you'll have more chances to hit the jackpot than an amateur golfer with a hole-in-one fascination. Whether you're a seasoned player or just starting out, this game will keep you entertained for hours on end.</w:t>
      </w:r>
    </w:p>
    <w:p>
      <w:r/>
      <w:r>
        <w:t xml:space="preserve"> Boasting an impressive RTP of 96.5%, this slot game offers generous winning potentials, free spins, multipliers, and winning symbols that will leave you howling at the moon – and we mean that in a good way! In order to win, players need to land three identical symbols on the reels, but if you're lucky enough to land a buffalo, you'll only need two to start a stampede of wins in your direction.</w:t>
      </w:r>
    </w:p>
    <w:p>
      <w:r/>
      <w:r>
        <w:t xml:space="preserve"> If you're ready to experience the thrill of the chase and the satisfaction of coming out on top, then Buffalo Rising Megaways is the perfect game for you. With a combination of luck and strategy, players can unleash their winning mojo and bring home the bacon (or in this case, the buffalo).</w:t>
      </w:r>
    </w:p>
    <w:p>
      <w:pPr>
        <w:pStyle w:val="Heading2"/>
      </w:pPr>
      <w:r>
        <w:t>Graphic Design</w:t>
      </w:r>
    </w:p>
    <w:p>
      <w:r/>
      <w:r>
        <w:t>So, you've come for the visuals! And boy, oh boy, does Buffalo Rising Megaways deliver. Despite the name, there are no actual buffalos rising into the skies (sadly), but what you will find is one of the most elegant and beautiful looking slot games out there. The graphics are clean and sharp, so much so, that you could almost cut yourself on the elk antlers. Nothing in this world is perfect, but the theme is well executed, and every characteristic of nature selected comes to life on the reels. It's like taking a walk in a national park, but without getting any bug bites.</w:t>
      </w:r>
    </w:p>
    <w:p>
      <w:r/>
      <w:r>
        <w:t>Have you ever seen a pack of wolves play slots? Well, now you have. Every time the reels spin, animals like wolves, buffalos, elk, and bears appear in all their glory, ready to be lined up in winning combinations. And let's not forget about the card icons, because something tells us the Queen of Hearts is worth a pretty penny in any slot game. It's like nature's version of a party, and you're invited!</w:t>
      </w:r>
    </w:p>
    <w:p>
      <w:pPr>
        <w:pStyle w:val="Heading2"/>
      </w:pPr>
      <w:r>
        <w:t>Gameplay mechanics</w:t>
      </w:r>
    </w:p>
    <w:p>
      <w:r/>
      <w:r>
        <w:t>Get your cowboy hat on and prepare to ride the plains with Buffalo Rising Megaways! One of the first things we noticed about this game is how simple it is to pick up and start playing. Whether you're a seasoned online gamer or a newbie, the game design is intuitive and easy to understand. All you need to do to win is to get identical symbols on the reels and watch as your winnings pile up.</w:t>
      </w:r>
    </w:p>
    <w:p>
      <w:r/>
      <w:r>
        <w:t>Even better, you only need two buffalo symbols to win. This game is perfect for animal lovers and fans of the Wild West alike. The graphics and sound design do a great job of immersing you in the experience. You'll feel like you're right there on the prairie, with nothing but your wits and a trusty horse to keep you going.</w:t>
      </w:r>
    </w:p>
    <w:p>
      <w:r/>
      <w:r>
        <w:t>If you're feeling lucky, try out the bet feature - it's worth 100 times the total bet, so you can really maximize your chances of winning. Whether you're a high roller looking to hit the jackpot, or just want to enjoy a few quick rounds during your lunch break, Buffalo Rising Megaways is the perfect choice. Saddle up and give it a spin!</w:t>
      </w:r>
    </w:p>
    <w:p>
      <w:pPr>
        <w:pStyle w:val="Heading2"/>
      </w:pPr>
      <w:r>
        <w:t>Special Features</w:t>
      </w:r>
    </w:p>
    <w:p>
      <w:r/>
      <w:r>
        <w:t>Oh, hello there! Are you ready to hear about Buffalo Rising Megaways' special features? Of course you are, you sneaky little gambler, you.</w:t>
      </w:r>
    </w:p>
    <w:p>
      <w:r/>
      <w:r>
        <w:t>Let's start with the Sunset symbol, which is about as moody as a teenager. This symbol has the ability to transform itself based on the symbols around it, but not the Scatter. I mean, who doesn't want a diva in their slot game, am I right?</w:t>
      </w:r>
    </w:p>
    <w:p>
      <w:r/>
      <w:r>
        <w:t>Speaking of Scatters, these little guys are important as landing four of them can trigger free spins with varying multipliers. And who doesn't love free spins? You can get 5 free spins with a 10x multiplier, 10 free spins with a 5x multiplier, 15 free spins with a 1x multiplier, or a random number of free spins with a random multiplier. It's like a box of chocolates, you never know what you're gonna get.</w:t>
      </w:r>
    </w:p>
    <w:p>
      <w:r/>
      <w:r>
        <w:t>All of these options give players a range of ways to increase their winnings and make the game even more exciting. Time to get your buffalo groove on!</w:t>
      </w:r>
    </w:p>
    <w:p>
      <w:pPr>
        <w:pStyle w:val="Heading2"/>
      </w:pPr>
      <w:r>
        <w:t>Our Recommendation: You Gotta Try Buffalo Rising Megaways</w:t>
      </w:r>
    </w:p>
    <w:p>
      <w:r/>
      <w:r>
        <w:t>If you're looking for a new way to get your gambling fix, we highly recommend Buffalo Rising Megaways. It's a real winner - and we're not just talking about the payouts!</w:t>
      </w:r>
    </w:p>
    <w:p>
      <w:r/>
      <w:r>
        <w:t>This slot game is easy to play and doesn't require a lot of brain power. It's perfect for those nights when you're too tired to think, but still want to take a spin or two. And let's be real, who doesn't love buffalo? Those majestic creatures are pretty much always a good time.</w:t>
      </w:r>
    </w:p>
    <w:p>
      <w:r/>
      <w:r>
        <w:t>The theme of this game is executed flawlessly - you truly feel like you're out on the plains, surrounded by buffalo and other wildlife. The graphics are top notch, and the special features are engaging enough to keep you spinning for hours on end.</w:t>
      </w:r>
    </w:p>
    <w:p>
      <w:r/>
      <w:r>
        <w:t>But perhaps the best part about Buffalo Rising Megaways is its reputation for being fair and generous. This game truly offers gamblers a fair shot at winning big, which is why it has become such a popular choice on our platform.</w:t>
      </w:r>
    </w:p>
    <w:p>
      <w:r/>
      <w:r>
        <w:t>So don't be a chicken (or a cow, or a pig, or a sheep) - give Buffalo Rising Megaways a try. We think you'll be impressed!</w:t>
      </w:r>
    </w:p>
    <w:p>
      <w:pPr>
        <w:pStyle w:val="Heading2"/>
      </w:pPr>
      <w:r>
        <w:t>FAQ</w:t>
      </w:r>
    </w:p>
    <w:p>
      <w:pPr>
        <w:pStyle w:val="Heading3"/>
      </w:pPr>
      <w:r>
        <w:t>What is Buffalo Rising Megaways?</w:t>
      </w:r>
    </w:p>
    <w:p>
      <w:r/>
      <w:r>
        <w:t>Buffalo Rising Megaways is an online slot game that boasts 117,000 ways to win, and it was created by Blueprint Gaming.</w:t>
      </w:r>
    </w:p>
    <w:p>
      <w:pPr>
        <w:pStyle w:val="Heading3"/>
      </w:pPr>
      <w:r>
        <w:t>What is the RTP of the game?</w:t>
      </w:r>
    </w:p>
    <w:p>
      <w:r/>
      <w:r>
        <w:t>The RTP of Buffalo Rising Megaways is 96.5%.</w:t>
      </w:r>
    </w:p>
    <w:p>
      <w:pPr>
        <w:pStyle w:val="Heading3"/>
      </w:pPr>
      <w:r>
        <w:t>What are the winning symbols in the game?</w:t>
      </w:r>
    </w:p>
    <w:p>
      <w:r/>
      <w:r>
        <w:t>The winning symbols in the game are buffalos, wolves, elk, bears, and card icons.</w:t>
      </w:r>
    </w:p>
    <w:p>
      <w:pPr>
        <w:pStyle w:val="Heading3"/>
      </w:pPr>
      <w:r>
        <w:t>What do I need to do to win?</w:t>
      </w:r>
    </w:p>
    <w:p>
      <w:r/>
      <w:r>
        <w:t>To win, you need to get three identical symbols on the reels (although in the case of the buffalo, only two symbols are needed).</w:t>
      </w:r>
    </w:p>
    <w:p>
      <w:pPr>
        <w:pStyle w:val="Heading3"/>
      </w:pPr>
      <w:r>
        <w:t>What are the bonus features in Buffalo Rising Megaways?</w:t>
      </w:r>
    </w:p>
    <w:p>
      <w:r/>
      <w:r>
        <w:t>The bonus features in Buffalo Rising Megaways include a symbol that transforms and shapes itself based on those around it (except for the Scatter), and free spins that can be triggered by four Scatters on the display. The free spins can come with a 10x, 5x, 1x, or a random multiplier.</w:t>
      </w:r>
    </w:p>
    <w:p>
      <w:pPr>
        <w:pStyle w:val="Heading3"/>
      </w:pPr>
      <w:r>
        <w:t>What is the Bet feature in Buffalo Rising Megaways?</w:t>
      </w:r>
    </w:p>
    <w:p>
      <w:r/>
      <w:r>
        <w:t>The Bet feature in Buffalo Rising Megaways is worth 100 times the total bet.</w:t>
      </w:r>
    </w:p>
    <w:p>
      <w:pPr>
        <w:pStyle w:val="Heading3"/>
      </w:pPr>
      <w:r>
        <w:t>Can beginners play Buffalo Rising Megaways?</w:t>
      </w:r>
    </w:p>
    <w:p>
      <w:r/>
      <w:r>
        <w:t>Yes, beginners can play Buffalo Rising Megaways. The game is not very demanding and easy to play.</w:t>
      </w:r>
    </w:p>
    <w:p>
      <w:pPr>
        <w:pStyle w:val="Heading3"/>
      </w:pPr>
      <w:r>
        <w:t>Is Buffalo Rising Megaways recommended?</w:t>
      </w:r>
    </w:p>
    <w:p>
      <w:r/>
      <w:r>
        <w:t>Yes, Buffalo Rising Megaways is recommended as a fun and exciting online slot game that continuously attracts gamblers to the platform.</w:t>
      </w:r>
    </w:p>
    <w:p>
      <w:pPr>
        <w:pStyle w:val="Heading2"/>
      </w:pPr>
      <w:r>
        <w:t>What we like</w:t>
      </w:r>
    </w:p>
    <w:p>
      <w:pPr>
        <w:pStyle w:val="ListBullet"/>
        <w:spacing w:line="240" w:lineRule="auto"/>
        <w:ind w:left="720"/>
      </w:pPr>
      <w:r/>
      <w:r>
        <w:t>117,000 ways to win</w:t>
      </w:r>
    </w:p>
    <w:p>
      <w:pPr>
        <w:pStyle w:val="ListBullet"/>
        <w:spacing w:line="240" w:lineRule="auto"/>
        <w:ind w:left="720"/>
      </w:pPr>
      <w:r/>
      <w:r>
        <w:t>Generous winning potentials</w:t>
      </w:r>
    </w:p>
    <w:p>
      <w:pPr>
        <w:pStyle w:val="ListBullet"/>
        <w:spacing w:line="240" w:lineRule="auto"/>
        <w:ind w:left="720"/>
      </w:pPr>
      <w:r/>
      <w:r>
        <w:t>Well-executed theme and graphics</w:t>
      </w:r>
    </w:p>
    <w:p>
      <w:pPr>
        <w:pStyle w:val="ListBullet"/>
        <w:spacing w:line="240" w:lineRule="auto"/>
        <w:ind w:left="720"/>
      </w:pPr>
      <w:r/>
      <w:r>
        <w:t>Engaging special features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No progressive jackpot</w:t>
      </w:r>
    </w:p>
    <w:p>
      <w:r/>
      <w:r>
        <w:rPr>
          <w:i/>
        </w:rPr>
        <w:t>For the feature image, the background can be set in a desert-like environment with rocks and a beautiful sunset. In the foreground, a happy Maya warrior with glasses can be portrayed holding a tablet or phone, playing the game. The warrior can be drawn in a cartoon style, wearing traditional Maya clothing and holding a spear or bow and arrow. To incorporate the theme of the game, a buffalo can also be added to the image, either in the background or next to the Maya warrior. The overall tone of the image should be bright and colorful to attract players to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