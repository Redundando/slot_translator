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Fire'n'Hot for Free - Simple Gameplay and Symbol Design</w:t>
      </w:r>
    </w:p>
    <w:p>
      <w:r/>
      <w:r>
        <w:rPr>
          <w:b/>
        </w:rPr>
        <w:t>Meta description</w:t>
      </w:r>
      <w:r>
        <w:t>: Get ready to play Fire'n'Hot for free! See the simple gameplay and intuitive symbol design of this slot game with our review.</w:t>
      </w:r>
    </w:p>
    <w:p>
      <w:pPr>
        <w:pStyle w:val="Heading2"/>
      </w:pPr>
      <w:r>
        <w:t>Gameplay Mechanics and Paylines</w:t>
      </w:r>
    </w:p>
    <w:p>
      <w:r/>
      <w:r>
        <w:t>Fire'n'Hot by Tom Horn is a 5*3 type slot with only five paylines, which is considered a low number by today's standards. But don't worry, this game has enough heat in it to make up for the lack of quantity. If you're lucky, you'll want to grab a fire extinguisher, because the winnings will be hot, hot, hot!</w:t>
      </w:r>
    </w:p>
    <w:p>
      <w:r/>
      <w:r>
        <w:t>The symbols are intuitive and easy to follow, so you don't have to worry about getting lost in a sea of flashing icons. And if you do get lost, just follow the yellow 7. It's the Wild symbol, and it will help increase your winnings faster than a matchstick ignites paper.</w:t>
      </w:r>
    </w:p>
    <w:p>
      <w:r/>
      <w:r>
        <w:t>With the Wild symbol at your disposal, it won't matter that there are only five paylines. Winning combinations will arrive quickly and burning bright. So step up to the plate and spin those reels! This game is perfect for anyone who loves the thrill of a slot machine, but also wants a little bit of simplicity. There's no need to overthink things with Fire'n'Hot – just relax and enjoy the ride.</w:t>
      </w:r>
    </w:p>
    <w:p>
      <w:pPr>
        <w:pStyle w:val="Heading2"/>
      </w:pPr>
      <w:r>
        <w:t>Symbols and Theme</w:t>
      </w:r>
    </w:p>
    <w:p>
      <w:r/>
      <w:r>
        <w:t>Get ready for a blazing good time with Fire'n'Hot! This online slot game features grape bunches, lemons, oranges, cherries, watermelons, and plums as its symbols, along with the ever-exciting WILD and SCATTER. And let's not forget about the fiery background that's sure to get your adrenaline pumping!</w:t>
      </w:r>
    </w:p>
    <w:p>
      <w:r/>
      <w:r>
        <w:t>But don't be fooled by the simplicity of the illustrations - they pack a punch with their bright colors that pop right off the screen. Plus, the devil's forks that stick out from the game grid add an extra level of danger and excitement.</w:t>
      </w:r>
    </w:p>
    <w:p>
      <w:r/>
      <w:r>
        <w:t>If you're a fan of classic fruit symbols with a twist, Fire'n'Hot is the perfect game for you. Just be sure to have a fire extinguisher nearby - things are about to get hot!</w:t>
      </w:r>
    </w:p>
    <w:p>
      <w:pPr>
        <w:pStyle w:val="Heading2"/>
      </w:pPr>
      <w:r>
        <w:t>Appeal to Players Who Like Simple Gameplay</w:t>
      </w:r>
    </w:p>
    <w:p>
      <w:r/>
      <w:r>
        <w:t>If you're the type of player who likes to keep it simple, then the Fire'n'Hot slot game is perfect for you. This slot game offers a straightforward and easy-to-understand gameplay experience that is perfect for beginners or those who prefer uncomplicated slots. Unlike many modern slot games, Fire'n'Hot doesn't have any of the frills or complexities that can sometimes make gaming a little overwhelming.</w:t>
      </w:r>
      <w:r/>
    </w:p>
    <w:p>
      <w:r/>
      <w:r>
        <w:t>Fire'n'Hot may not have any special features like free spins or bonus modes, but this doesn't mean that the game is boring. On the contrary, the simplicity of the gameplay can be refreshing, and it doesn't take long to receive winning combinations that will offer you high payouts. Playing Fire'n'Hot is like having a relaxing Sunday afternoon stroll in the park, without any of the pressure or anxiety that can come with more complex slot games.</w:t>
      </w:r>
      <w:r/>
    </w:p>
    <w:p>
      <w:r/>
      <w:r>
        <w:t>Overall, Fire'n'Hot is a solid slot game that will appeal to players who enjoy classic, uncomplicated slots. And who knows, sometimes keeping things simple can be the most fun! So if you're ready to give Fire'n'Hot a spin, head on over to your favorite online casino and give it a try today. Who knows, you might just get lucky and hit that hot winning streak!</w:t>
      </w:r>
    </w:p>
    <w:p>
      <w:pPr>
        <w:pStyle w:val="Heading2"/>
      </w:pPr>
      <w:r>
        <w:t>No Background Music: A Minor Setback in Fire'n'Hot</w:t>
      </w:r>
    </w:p>
    <w:p>
      <w:r/>
      <w:r>
        <w:t>What's a game without a good soundtrack? Well, Fire'n'Hot without background music unfortunately.</w:t>
      </w:r>
      <w:r/>
    </w:p>
    <w:p>
      <w:r/>
      <w:r>
        <w:t>It's like going to a party and finding out the DJ hasn't shown up yet. No one wants to dance to the sounds of slot reels spinning in the background, or do they?</w:t>
      </w:r>
      <w:r/>
    </w:p>
    <w:p>
      <w:r/>
      <w:r>
        <w:t>While the absence of music in Fire'n'Hot is disappointing, it isn't a deal-breaker for those who prioritize the gameplay. Plus, you can always blast some tunes on a separate device if you feel like grooving to a beat while playing. Who knows, you might even create your own personalized soundtrack that perfectly syncs with the slot's reels spinning.</w:t>
      </w:r>
    </w:p>
    <w:p>
      <w:pPr>
        <w:pStyle w:val="Heading2"/>
      </w:pPr>
      <w:r>
        <w:t>Similar Fruit-Themed Slots</w:t>
      </w:r>
    </w:p>
    <w:p>
      <w:r/>
      <w:r>
        <w:t>Fruit is a popular motif for developers of online slot games, and it's not hard to see why. It's familiar, colorful, and easy on the eyes - not to mention it's the perfect snack to munch on while spinning some reels!</w:t>
      </w:r>
    </w:p>
    <w:p>
      <w:r/>
      <w:r>
        <w:t xml:space="preserve">If you're a fan of Fire'n'Hot, you'll be glad to know that there are many other fruit-themed slots out there to try your luck on. From 4 Reel Kings to Alien Fruits, All Ways Fruit to Fruit Spin, Fruit Case to Fruit Shop, you can take your pick from a virtual fruit basket of options! </w:t>
      </w:r>
    </w:p>
    <w:p>
      <w:r/>
      <w:r>
        <w:t>Just remember, while these games may have similar themes, each one has its own unique features and quirks. So don't be afraid to poke around and experiment a little - who knows, you might just find your next favorite slot game!</w:t>
      </w:r>
    </w:p>
    <w:p>
      <w:pPr>
        <w:pStyle w:val="Heading2"/>
      </w:pPr>
      <w:r>
        <w:t>FAQ</w:t>
      </w:r>
    </w:p>
    <w:p>
      <w:pPr>
        <w:pStyle w:val="Heading3"/>
      </w:pPr>
      <w:r>
        <w:t>What is Fire'n'Hot?</w:t>
      </w:r>
    </w:p>
    <w:p>
      <w:r/>
      <w:r>
        <w:t>Fire'n'Hot is an online slot game that features fruit symbols and a fiery background.</w:t>
      </w:r>
    </w:p>
    <w:p>
      <w:pPr>
        <w:pStyle w:val="Heading3"/>
      </w:pPr>
      <w:r>
        <w:t>What are the symbols in Fire'n'Hot?</w:t>
      </w:r>
    </w:p>
    <w:p>
      <w:r/>
      <w:r>
        <w:t>The symbols in Fire'n'Hot include grape bunches, lemons, oranges, cherries, watermelons, and plums.</w:t>
      </w:r>
    </w:p>
    <w:p>
      <w:pPr>
        <w:pStyle w:val="Heading3"/>
      </w:pPr>
      <w:r>
        <w:t>Are there any special symbols in Fire'n'Hot?</w:t>
      </w:r>
    </w:p>
    <w:p>
      <w:r/>
      <w:r>
        <w:t>Yes, there are Wild and Scatter symbols represented by the number 7 and the golden star, respectively.</w:t>
      </w:r>
    </w:p>
    <w:p>
      <w:pPr>
        <w:pStyle w:val="Heading3"/>
      </w:pPr>
      <w:r>
        <w:t>How many paylines does Fire'n'Hot have?</w:t>
      </w:r>
    </w:p>
    <w:p>
      <w:r/>
      <w:r>
        <w:t>Fire'n'Hot has only five paylines.</w:t>
      </w:r>
    </w:p>
    <w:p>
      <w:pPr>
        <w:pStyle w:val="Heading3"/>
      </w:pPr>
      <w:r>
        <w:t>Does Fire'n'Hot have background music?</w:t>
      </w:r>
    </w:p>
    <w:p>
      <w:r/>
      <w:r>
        <w:t>No, Fire'n'Hot doesn't have any background music, but it does have sound effects for the reels rolling.</w:t>
      </w:r>
    </w:p>
    <w:p>
      <w:pPr>
        <w:pStyle w:val="Heading3"/>
      </w:pPr>
      <w:r>
        <w:t>What is the gameplay like in Fire'n'Hot?</w:t>
      </w:r>
    </w:p>
    <w:p>
      <w:r/>
      <w:r>
        <w:t>Fire'n'Hot has a simple gameplay with intuitive symbols that often lead to high winnings.</w:t>
      </w:r>
    </w:p>
    <w:p>
      <w:pPr>
        <w:pStyle w:val="Heading3"/>
      </w:pPr>
      <w:r>
        <w:t>Does Fire'n'Hot have any special features?</w:t>
      </w:r>
    </w:p>
    <w:p>
      <w:r/>
      <w:r>
        <w:t>No, Fire'n'Hot doesn't have any special features like free spins or bonus modes.</w:t>
      </w:r>
    </w:p>
    <w:p>
      <w:pPr>
        <w:pStyle w:val="Heading3"/>
      </w:pPr>
      <w:r>
        <w:t>What are some similar slots to Fire'n'Hot?</w:t>
      </w:r>
    </w:p>
    <w:p>
      <w:r/>
      <w:r>
        <w:t>Some similar slots to Fire'n'Hot include 4 Reel Kings, Alien Fruits, All Ways Fruit, Fruit Spin, Fruit Case, and Fruit Shop.</w:t>
      </w:r>
    </w:p>
    <w:p>
      <w:pPr>
        <w:pStyle w:val="Heading2"/>
      </w:pPr>
      <w:r>
        <w:t>What we like</w:t>
      </w:r>
    </w:p>
    <w:p>
      <w:pPr>
        <w:pStyle w:val="ListBullet"/>
        <w:spacing w:line="240" w:lineRule="auto"/>
        <w:ind w:left="720"/>
      </w:pPr>
      <w:r/>
      <w:r>
        <w:t xml:space="preserve">Quick winning combinations </w:t>
      </w:r>
    </w:p>
    <w:p>
      <w:pPr>
        <w:pStyle w:val="ListBullet"/>
        <w:spacing w:line="240" w:lineRule="auto"/>
        <w:ind w:left="720"/>
      </w:pPr>
      <w:r/>
      <w:r>
        <w:t xml:space="preserve">Simple gameplay experience </w:t>
      </w:r>
    </w:p>
    <w:p>
      <w:pPr>
        <w:pStyle w:val="ListBullet"/>
        <w:spacing w:line="240" w:lineRule="auto"/>
        <w:ind w:left="720"/>
      </w:pPr>
      <w:r/>
      <w:r>
        <w:t>Bright, simple and intuitive symbols</w:t>
      </w:r>
    </w:p>
    <w:p>
      <w:pPr>
        <w:pStyle w:val="ListBullet"/>
        <w:spacing w:line="240" w:lineRule="auto"/>
        <w:ind w:left="720"/>
      </w:pPr>
      <w:r/>
      <w:r>
        <w:t>High payouts for winning combinations</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Low number of paylines</w:t>
      </w:r>
    </w:p>
    <w:p>
      <w:r/>
      <w:r>
        <w:rPr>
          <w:i/>
        </w:rPr>
        <w:t>Create a feature image that captures the unique theme of Fire'n'Hot by featuring a happy Maya warrior with glasses in a cartoon style. The warrior should be holding a fruit in one hand and a devil's fork in the other, symbolizing the contrast between fire and fruit in the game. The background should be fiery, with flames and devil's forks. The overall tone should be lighthearted and fun, emphasizing the playful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