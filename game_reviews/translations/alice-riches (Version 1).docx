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Riches for Free - Unique Design &amp; Exciting Features</w:t>
      </w:r>
    </w:p>
    <w:p>
      <w:pPr>
        <w:pStyle w:val="Heading2"/>
      </w:pPr>
      <w:r>
        <w:t>Graphics</w:t>
      </w:r>
    </w:p>
    <w:p>
      <w:r/>
      <w:r>
        <w:t>If you're looking for a slot game that's visually stunning, look no further than Alice Riches. This game takes the classic story of Alice in Wonderland and gives it a punk-inspired twist, creating a truly unique and visually appealing experience.</w:t>
      </w:r>
    </w:p>
    <w:p>
      <w:r/>
      <w:r>
        <w:t>The graphics in Alice Riches are top-notch, with an urban backdrop that perfectly captures the edgy vibe of the game. And the symbols? They're a real treat for the eyes. From the punkified version of Alice herself to the White Rabbit with his oversized watch, every element of the game is designed to immerse players in a world that's both fantastical and futuristic.</w:t>
      </w:r>
    </w:p>
    <w:p>
      <w:r/>
      <w:r>
        <w:t>But it's not just the symbols themselves that are impressive. The combination of colors, lighting, and animation creates a truly stunning visual experience that will keep you playing for hours.</w:t>
      </w:r>
    </w:p>
    <w:p>
      <w:r/>
      <w:r>
        <w:t>Overall, Alice Riches is a feast for the eyes, and we can't get enough of it. So why not give it a spin and see what all the fuss is about?</w:t>
      </w:r>
    </w:p>
    <w:p>
      <w:pPr>
        <w:pStyle w:val="Heading2"/>
      </w:pPr>
      <w:r>
        <w:t>Features</w:t>
      </w:r>
    </w:p>
    <w:p>
      <w:r/>
      <w:r>
        <w:t>Houston, we have features! In Alice Riches, players can expect to encounter a variety of functions that add to the excitement and increase the chances of winning some serious cash. With free spins, respins, and bonus rounds up for grabs, players will always have something to look forward to.</w:t>
      </w:r>
      <w:r/>
    </w:p>
    <w:p>
      <w:r/>
      <w:r>
        <w:t>Things get really interesting during the free spins feature, where reels become more volatile than a shaken can of soda. As soon as players hit three or more Scatter symbols on the reels, they'll gain access to this thrilling round. And watch out for the third reel turning into a wild and wacky experience! This reel will display only Scatter and Wild symbols. Don't forget to stay on the lookout for the elusive Cheshire Cat wild symbol, too. - Oh, he's wild all right! While he won't give you cash, he will help you form winning combinations.</w:t>
      </w:r>
      <w:r/>
    </w:p>
    <w:p>
      <w:r/>
      <w:r>
        <w:t>Players won't want to miss out on the chance to trigger the special Epic Rewards bonus. Once this feature is activated, players must collect six hat icons. It's like going through Alice's adventures in Wonderland all over again! The waiting game is certainly worth it, though. Once the respin feature ends, players will be awarded an extra multiplier that can help them secure the jackpot of their dreams. Who needs a rabbit hole when you can win big with Alice Riches?</w:t>
      </w:r>
    </w:p>
    <w:p>
      <w:pPr>
        <w:pStyle w:val="Heading2"/>
      </w:pPr>
      <w:r>
        <w:t>Paylines</w:t>
      </w:r>
    </w:p>
    <w:p>
      <w:r/>
      <w:r>
        <w:t>Alice Riches is truly a gem in the world of online slots! With 50 active paylines, players have no shortage of opportunities to win big. The game's gorgeous graphics and seamless gameplay work together to create an immersive experience that any player can enjoy.</w:t>
      </w:r>
    </w:p>
    <w:p>
      <w:r/>
      <w:r>
        <w:t>And let's talk about those payouts! In the base game, you can earn some seriously impressive rewards. For example, by landing five Alice symbols, you can win up to 100 times your bet. That's right, folks, 100 times! And if you're lucky enough to land five White Rabbits, you'll earn a payout of 80 times your bet. Who knew chasing rabbits could be so profitable?</w:t>
      </w:r>
    </w:p>
    <w:p>
      <w:r/>
      <w:r>
        <w:t>This game truly has something for everyone. Whether you're a seasoned slots player or a newbie just trying to get your feet wet, Alice Riches is the perfect game for you. With so many opportunities to win big, you'll have a blast playing for hours on end. So what are you waiting for? Jump down the rabbit hole and start spinning those reels today!</w:t>
      </w:r>
    </w:p>
    <w:p>
      <w:pPr>
        <w:pStyle w:val="Heading2"/>
      </w:pPr>
      <w:r>
        <w:t>RTP: Why Alice Riches Will Make You Rich(er)</w:t>
      </w:r>
    </w:p>
    <w:p>
      <w:r/>
      <w:r>
        <w:t>If you're like me and love online slot games, you'll be thrilled to hear that Alice Riches has an RTP of 96.23%. That's right - the odds are in your favor when playing this game! Say goodbye to feeling like you're constantly losing your shirt and hello to potentially bigger payouts.</w:t>
      </w:r>
      <w:r>
        <w:t xml:space="preserve"> </w:t>
      </w:r>
    </w:p>
    <w:p>
      <w:r/>
      <w:r>
        <w:t>Now, I'm not saying that playing Alice Riches is a guaranteed ticket to financial independence. But with a higher than average RTP, it's certainly worth a shot if you're looking for a game that gives you a better chance of winning big!</w:t>
      </w:r>
      <w:r>
        <w:t xml:space="preserve"> </w:t>
      </w:r>
    </w:p>
    <w:p>
      <w:r/>
      <w:r>
        <w:t>And let's be real, who doesn't love the sound of those coins dropping when you hit the jackpot? It's like a mini-party in your living room. Plus, with a feeling of nostalgia that comes with following Alice down the rabbit hole, it's hard not to get swept up in the excitement of it all.</w:t>
      </w:r>
      <w:r>
        <w:t xml:space="preserve"> </w:t>
      </w:r>
    </w:p>
    <w:p>
      <w:r/>
      <w:r>
        <w:t>So, if you're looking for an online slot game that gives you a better payout percentage, Alice Riches is definitely worth a spin. Worst case scenario? You get to hang out with the Mad Hatter and the Cheshire Cat for a little while. And honestly, who wouldn't want that?</w:t>
      </w:r>
    </w:p>
    <w:p>
      <w:pPr>
        <w:pStyle w:val="Heading2"/>
      </w:pPr>
      <w:r>
        <w:t>Who Will Love Alice Riches?</w:t>
      </w:r>
    </w:p>
    <w:p>
      <w:r/>
      <w:r>
        <w:t>Alice Riches is not your typical online slot game. If you're looking for something that stands out, this is the one for you. The game's punk-inspired graphics will have you feeling like you've been transported to a concert in the future. It's like Alice in Wonderland meets Blade Runner.</w:t>
      </w:r>
    </w:p>
    <w:p>
      <w:r/>
      <w:r>
        <w:t>But it's not just the graphics that make this game special. The gameplay is unique as well. You get to choose between four different avatars to play as, each with their own special abilities. It's like playing a video game within a slot game.</w:t>
      </w:r>
    </w:p>
    <w:p>
      <w:r/>
      <w:r>
        <w:t>Seasoned gamblers will also appreciate the RTP of Alice Riches. At higher than average rates, you're more likely to win big. So if you're looking for a thrilling ride, Alice Riches is definitely worth a shot.</w:t>
      </w:r>
    </w:p>
    <w:p>
      <w:r/>
      <w:r>
        <w:t>And for those of you who just love a good Alice in Wonderland reference, there are plenty of those too. The Cheshire Cat, the White Rabbit, and the Mad Hatter all make appearances. You'll feel like you're taking a trippy journey down the rabbit hole, but with the added excitement of making some serious money along the way.</w:t>
      </w:r>
    </w:p>
    <w:p>
      <w:pPr>
        <w:pStyle w:val="Heading2"/>
      </w:pPr>
      <w:r>
        <w:t>FAQ</w:t>
      </w:r>
    </w:p>
    <w:p>
      <w:pPr>
        <w:pStyle w:val="Heading3"/>
      </w:pPr>
      <w:r>
        <w:t>What is Alice Riches?</w:t>
      </w:r>
    </w:p>
    <w:p>
      <w:r/>
      <w:r>
        <w:t>Alice Riches is an online slot game by PariPlay that features a unique take on the classic Alice in Wonderland story.</w:t>
      </w:r>
    </w:p>
    <w:p>
      <w:pPr>
        <w:pStyle w:val="Heading3"/>
      </w:pPr>
      <w:r>
        <w:t>How many paylines are there in Alice Riches?</w:t>
      </w:r>
    </w:p>
    <w:p>
      <w:r/>
      <w:r>
        <w:t>Alice Riches has 50 active paylines.</w:t>
      </w:r>
    </w:p>
    <w:p>
      <w:pPr>
        <w:pStyle w:val="Heading3"/>
      </w:pPr>
      <w:r>
        <w:t>What are some of the standout features of Alice Riches?</w:t>
      </w:r>
    </w:p>
    <w:p>
      <w:r/>
      <w:r>
        <w:t>The graphics, gameplay features, and special functions are some of the standout features of Alice Riches.</w:t>
      </w:r>
    </w:p>
    <w:p>
      <w:pPr>
        <w:pStyle w:val="Heading3"/>
      </w:pPr>
      <w:r>
        <w:t>How can I trigger the free spins feature in Alice Riches?</w:t>
      </w:r>
    </w:p>
    <w:p>
      <w:r/>
      <w:r>
        <w:t>If the Queen of Hearts appears on the reels three or more times, you can trigger the free spins feature in Alice Riches.</w:t>
      </w:r>
    </w:p>
    <w:p>
      <w:pPr>
        <w:pStyle w:val="Heading3"/>
      </w:pPr>
      <w:r>
        <w:t>What happens during the free spins feature in Alice Riches?</w:t>
      </w:r>
    </w:p>
    <w:p>
      <w:r/>
      <w:r>
        <w:t>During the free spins feature in Alice Riches, the third reel becomes special and will only display Scatter and Wild symbols.</w:t>
      </w:r>
    </w:p>
    <w:p>
      <w:pPr>
        <w:pStyle w:val="Heading3"/>
      </w:pPr>
      <w:r>
        <w:t>What is the Wild symbol in Alice Riches?</w:t>
      </w:r>
    </w:p>
    <w:p>
      <w:r/>
      <w:r>
        <w:t>The Wild symbol in Alice Riches is the Cheshire Cat, who can help you form winning combinations but won't award cash prizes.</w:t>
      </w:r>
    </w:p>
    <w:p>
      <w:pPr>
        <w:pStyle w:val="Heading3"/>
      </w:pPr>
      <w:r>
        <w:t>What is the RTP of Alice Riches?</w:t>
      </w:r>
    </w:p>
    <w:p>
      <w:r/>
      <w:r>
        <w:t>The RTP of Alice Riches is 96.23%.</w:t>
      </w:r>
    </w:p>
    <w:p>
      <w:pPr>
        <w:pStyle w:val="Heading3"/>
      </w:pPr>
      <w:r>
        <w:t>Can I land big wins in Alice Riches?</w:t>
      </w:r>
    </w:p>
    <w:p>
      <w:r/>
      <w:r>
        <w:t>Yes, you can land some impressive payouts in Alice Riches. For example, landing five Alice symbols will award up to 100x your bet.</w:t>
      </w:r>
    </w:p>
    <w:p>
      <w:pPr>
        <w:pStyle w:val="Heading2"/>
      </w:pPr>
      <w:r>
        <w:t>What we like</w:t>
      </w:r>
    </w:p>
    <w:p>
      <w:pPr>
        <w:pStyle w:val="ListBullet"/>
        <w:spacing w:line="240" w:lineRule="auto"/>
        <w:ind w:left="720"/>
      </w:pPr>
      <w:r/>
      <w:r>
        <w:t>Unique punk-inspired design</w:t>
      </w:r>
    </w:p>
    <w:p>
      <w:pPr>
        <w:pStyle w:val="ListBullet"/>
        <w:spacing w:line="240" w:lineRule="auto"/>
        <w:ind w:left="720"/>
      </w:pPr>
      <w:r/>
      <w:r>
        <w:t>Various features and special functions</w:t>
      </w:r>
    </w:p>
    <w:p>
      <w:pPr>
        <w:pStyle w:val="ListBullet"/>
        <w:spacing w:line="240" w:lineRule="auto"/>
        <w:ind w:left="720"/>
      </w:pPr>
      <w:r/>
      <w:r>
        <w:t>50 active paylines</w:t>
      </w:r>
    </w:p>
    <w:p>
      <w:pPr>
        <w:pStyle w:val="ListBullet"/>
        <w:spacing w:line="240" w:lineRule="auto"/>
        <w:ind w:left="720"/>
      </w:pPr>
      <w:r/>
      <w:r>
        <w:t>Higher than average RTP</w:t>
      </w:r>
    </w:p>
    <w:p>
      <w:pPr>
        <w:pStyle w:val="Heading2"/>
      </w:pPr>
      <w:r>
        <w:t>What we don't like</w:t>
      </w:r>
    </w:p>
    <w:p>
      <w:pPr>
        <w:pStyle w:val="ListBullet"/>
        <w:spacing w:line="240" w:lineRule="auto"/>
        <w:ind w:left="720"/>
      </w:pPr>
      <w:r/>
      <w:r>
        <w:t>No cash prizes from Wild symbol</w:t>
      </w:r>
    </w:p>
    <w:p>
      <w:pPr>
        <w:pStyle w:val="ListBullet"/>
        <w:spacing w:line="240" w:lineRule="auto"/>
        <w:ind w:left="720"/>
      </w:pPr>
      <w:r/>
      <w:r>
        <w:t>The bonus round is not easy to trigger</w:t>
      </w:r>
    </w:p>
    <w:p>
      <w:r/>
      <w:r>
        <w:rPr>
          <w:b/>
        </w:rPr>
        <w:t>Play Alice Riches for Free - Unique Design &amp; Exciting Features</w:t>
      </w:r>
    </w:p>
    <w:p>
      <w:r/>
      <w:r>
        <w:rPr>
          <w:i/>
        </w:rPr>
        <w:t>Explore the punk-inspired world of Alice Riches and enjoy its various features. Play for free now! Higher than average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