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Monopoly Mega Movers Free: Exciting Bonuses &amp; Payouts</w:t>
      </w:r>
    </w:p>
    <w:p>
      <w:pPr>
        <w:pStyle w:val="Heading2"/>
      </w:pPr>
      <w:r>
        <w:t>Gameplay</w:t>
      </w:r>
    </w:p>
    <w:p>
      <w:r/>
      <w:r>
        <w:t xml:space="preserve">Get ready to venture into the world of Monopoly with Mega Movers, a slot machine crafted by WMS. This game uses all the elements of the iconic board game, right down to being able to move around the board and landing on special squares. But instead of imaginary banknotes, you'll be playing with real money! With 30 paylines and a payout percentage a hair over 96%, this game makes for an entertaining and potentially lucrative playing experience, whether you're new to slots or a seasoned pro. </w:t>
      </w:r>
    </w:p>
    <w:p>
      <w:pPr>
        <w:pStyle w:val="Heading2"/>
      </w:pPr>
      <w:r>
        <w:t>Symbolism: Monopoly on Reels!</w:t>
      </w:r>
    </w:p>
    <w:p>
      <w:r/>
      <w:r>
        <w:t>If you love the classic board game, you'll certainly appreciate Monopoly Mega Movers. This game is packed with plenty of symbols that will make you feel as if you are playing Monopoly on the reels. The dog, hat, car, and train all make an appearance, plus there's even a cool cat joining in on the fun.</w:t>
      </w:r>
    </w:p>
    <w:p>
      <w:r/>
      <w:r>
        <w:t>The graphics are beautifully crafted and are guaranteed to evoke a sense of nostalgia. The three spinning wheels at the top of the screen are a nice touch and represent the different paylines. So, it's three in a row for a win, four in a row for a bigger win, and five in a row for a mega win. Talk about a winning combo!</w:t>
      </w:r>
    </w:p>
    <w:p>
      <w:pPr>
        <w:pStyle w:val="Heading2"/>
      </w:pPr>
      <w:r>
        <w:t>BONUSES GALORE!</w:t>
      </w:r>
    </w:p>
    <w:p>
      <w:r/>
      <w:r>
        <w:t>If you're a player seeking a reel rush and the chance to win BIG, Monopoly Mega Movers is the game for you! With a plethora of bonus features, you're guaranteed to have a monopoly on excitement. Once you land a combination of three, four, or five symbols in a row, hold onto your hotel because you're in for a wild ride! A respective wheel will start spinning, offering you a sweet upgrade, free spins, or a chance to hit the jackpot prize money. Not enough? Well, there are various special squares on the board that offer even more bonuses and opportunities to strike it rich. Just keep in mind, with so many bonuses up for grabs, you might need a get out of jail free card to leave the game.</w:t>
      </w:r>
    </w:p>
    <w:p>
      <w:pPr>
        <w:pStyle w:val="Heading2"/>
      </w:pPr>
      <w:r>
        <w:t>Get Ready to Roll in the Dough: Payout Percentage</w:t>
      </w:r>
    </w:p>
    <w:p>
      <w:r/>
      <w:r>
        <w:t>Want to increase your chances of cashing out big? Look no further than Monopoly Mega Movers! This slot game boasts a payout percentage that's slightly higher than 96%, making it an attractive option for players who want to rake in the moolah.</w:t>
      </w:r>
    </w:p>
    <w:p>
      <w:r/>
      <w:r>
        <w:t>Of course, with 30 paylines, there's no guarantee that you'll come out on top. But fear not, dear player! Those odds are offset by the game's numerous bonus features - so you'll have a higher chance of winning the jackpot than you would in a typical slot game.</w:t>
      </w:r>
    </w:p>
    <w:p>
      <w:pPr>
        <w:pStyle w:val="Heading2"/>
      </w:pPr>
      <w:r>
        <w:t>Get Ready for More Monopoly Fun with These Similar Games</w:t>
      </w:r>
    </w:p>
    <w:p>
      <w:r/>
      <w:r>
        <w:t xml:space="preserve">WMS is the king of Monopoly-themed slot games and Monopoly Once Around Deluxe is no exception. This game takes the board game to new heights by letting players construct houses and hotels during gameplay. It's like having your own little Monopoly empire in the palm of your hand! </w:t>
      </w:r>
    </w:p>
    <w:p>
      <w:r/>
      <w:r>
        <w:t>If you loved Monopoly Mega Movers, you're in luck because Monopoly Once Around Deluxe is here to offer even more fun and excitement. Just be warned, once you start building your empire, it's hard to stop. Your family might start worrying about you...</w:t>
      </w:r>
    </w:p>
    <w:p>
      <w:pPr>
        <w:pStyle w:val="Heading2"/>
      </w:pPr>
      <w:r>
        <w:t>FAQ</w:t>
      </w:r>
    </w:p>
    <w:p>
      <w:pPr>
        <w:pStyle w:val="Heading3"/>
      </w:pPr>
      <w:r>
        <w:t>What is Monopoly Mega Movers?</w:t>
      </w:r>
    </w:p>
    <w:p>
      <w:r/>
      <w:r>
        <w:t>Monopoly Mega Movers is a slot machine game inspired by the famous board game Monopoly, where symbols such as hat, dog, car, train, and cat are used on the reels.</w:t>
      </w:r>
    </w:p>
    <w:p>
      <w:pPr>
        <w:pStyle w:val="Heading3"/>
      </w:pPr>
      <w:r>
        <w:t>How many paylines does Monopoly Mega Movers have?</w:t>
      </w:r>
    </w:p>
    <w:p>
      <w:r/>
      <w:r>
        <w:t>Monopoly Mega Movers has 30 paylines that are slightly offset by a higher payout percentage of over 96%.</w:t>
      </w:r>
    </w:p>
    <w:p>
      <w:pPr>
        <w:pStyle w:val="Heading3"/>
      </w:pPr>
      <w:r>
        <w:t>What are the functions of Monopoly Mega Movers?</w:t>
      </w:r>
    </w:p>
    <w:p>
      <w:r/>
      <w:r>
        <w:t>The most interesting feature of Monopoly Mega Movers is the three constantly spinning wheels at the top of the board game, offering numerous bonuses such as free spins, cash prizes, and upgrades.</w:t>
      </w:r>
    </w:p>
    <w:p>
      <w:pPr>
        <w:pStyle w:val="Heading3"/>
      </w:pPr>
      <w:r>
        <w:t>How do I win on Monopoly Mega Movers?</w:t>
      </w:r>
    </w:p>
    <w:p>
      <w:r/>
      <w:r>
        <w:t>To win on Monopoly Mega Movers, you need to get a winning combination of symbols that start spinning the respective wheel, leading you to bonuses that can enhance your game experience and increase your winnings.</w:t>
      </w:r>
    </w:p>
    <w:p>
      <w:pPr>
        <w:pStyle w:val="Heading3"/>
      </w:pPr>
      <w:r>
        <w:t>What is the payout percentage of Monopoly Mega Movers?</w:t>
      </w:r>
    </w:p>
    <w:p>
      <w:r/>
      <w:r>
        <w:t>Monopoly Mega Movers has a payout percentage of over 96%, making it an excellent choice for players looking to maximize their chances of winning big.</w:t>
      </w:r>
    </w:p>
    <w:p>
      <w:pPr>
        <w:pStyle w:val="Heading3"/>
      </w:pPr>
      <w:r>
        <w:t>What are similar slot machines to Monopoly Mega Movers?</w:t>
      </w:r>
    </w:p>
    <w:p>
      <w:r/>
      <w:r>
        <w:t>Monopoly Once Around Deluxe is a similar Monopoly-themed slot machine produced by WMS that allows players to build houses and hotels at a precise moment in the game.</w:t>
      </w:r>
    </w:p>
    <w:p>
      <w:pPr>
        <w:pStyle w:val="Heading3"/>
      </w:pPr>
      <w:r>
        <w:t>What makes Monopoly Mega Movers unique?</w:t>
      </w:r>
    </w:p>
    <w:p>
      <w:r/>
      <w:r>
        <w:t>Monopoly Mega Movers is unique because it offers players the opportunity to relive the nostalgic moments of playing the classic board game Monopoly while also providing the excitement and potential to win big through its numerous bonuses.</w:t>
      </w:r>
    </w:p>
    <w:p>
      <w:pPr>
        <w:pStyle w:val="Heading3"/>
      </w:pPr>
      <w:r>
        <w:t>How does the three-in-a-row, four-in-a-row, and five-in-a-row function work?</w:t>
      </w:r>
    </w:p>
    <w:p>
      <w:r/>
      <w:r>
        <w:t>The function of the three-in-a-row, four-in-a-row, and five-in-a-row involves getting a combination of matching symbols that then activates the respective wheel and offers you the chance to win bonuses such as free spins, upgrades, and cash prizes.</w:t>
      </w:r>
    </w:p>
    <w:p>
      <w:pPr>
        <w:pStyle w:val="Heading2"/>
      </w:pPr>
      <w:r>
        <w:t>What we like</w:t>
      </w:r>
    </w:p>
    <w:p>
      <w:pPr>
        <w:pStyle w:val="ListBullet"/>
        <w:spacing w:line="240" w:lineRule="auto"/>
        <w:ind w:left="720"/>
      </w:pPr>
      <w:r/>
      <w:r>
        <w:t>Numerous bonus features for exciting gameplay</w:t>
      </w:r>
    </w:p>
    <w:p>
      <w:pPr>
        <w:pStyle w:val="ListBullet"/>
        <w:spacing w:line="240" w:lineRule="auto"/>
        <w:ind w:left="720"/>
      </w:pPr>
      <w:r/>
      <w:r>
        <w:t>Attractive payout percentage of slightly over 96%</w:t>
      </w:r>
    </w:p>
    <w:p>
      <w:pPr>
        <w:pStyle w:val="ListBullet"/>
        <w:spacing w:line="240" w:lineRule="auto"/>
        <w:ind w:left="720"/>
      </w:pPr>
      <w:r/>
      <w:r>
        <w:t>Faithful graphics representing the original Monopoly board game</w:t>
      </w:r>
    </w:p>
    <w:p>
      <w:pPr>
        <w:pStyle w:val="ListBullet"/>
        <w:spacing w:line="240" w:lineRule="auto"/>
        <w:ind w:left="720"/>
      </w:pPr>
      <w:r/>
      <w:r>
        <w:t>Paylines of 30 for more chances to win</w:t>
      </w:r>
    </w:p>
    <w:p>
      <w:pPr>
        <w:pStyle w:val="Heading2"/>
      </w:pPr>
      <w:r>
        <w:t>What we don't like</w:t>
      </w:r>
    </w:p>
    <w:p>
      <w:pPr>
        <w:pStyle w:val="ListBullet"/>
        <w:spacing w:line="240" w:lineRule="auto"/>
        <w:ind w:left="720"/>
      </w:pPr>
      <w:r/>
      <w:r>
        <w:t>Only available as a paid game, not free-to-play</w:t>
      </w:r>
    </w:p>
    <w:p>
      <w:pPr>
        <w:pStyle w:val="ListBullet"/>
        <w:spacing w:line="240" w:lineRule="auto"/>
        <w:ind w:left="720"/>
      </w:pPr>
      <w:r/>
      <w:r>
        <w:t>Theme may not appeal to players who are not fans of Monopoly</w:t>
      </w:r>
    </w:p>
    <w:p>
      <w:r/>
      <w:r>
        <w:rPr>
          <w:b/>
        </w:rPr>
        <w:t>Play Monopoly Mega Movers Free: Exciting Bonuses &amp; Payouts</w:t>
      </w:r>
    </w:p>
    <w:p>
      <w:r/>
      <w:r>
        <w:rPr>
          <w:i/>
        </w:rPr>
        <w:t>Discover the exciting Monopoly Mega Movers slot game with high payouts and numerous bonuses. Play free or for real money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