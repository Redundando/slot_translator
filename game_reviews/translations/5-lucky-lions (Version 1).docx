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Lucky Lions Free Slot Game | Review &amp; RTP 96.79%</w:t>
      </w:r>
    </w:p>
    <w:p>
      <w:pPr>
        <w:pStyle w:val="Heading2"/>
      </w:pPr>
      <w:r>
        <w:t>Gameplay Features</w:t>
      </w:r>
    </w:p>
    <w:p>
      <w:r/>
      <w:r>
        <w:t>Are you ready to play with some power? The 6x4 grid of 5 Lucky Lions offers 88 fixed paylines to give you more chances to win big. Don't worry if you're a low roller, you can start with a minimum bet of €0.01 per line and still have a great time. Want to bet big and feel like a high roller? Go for the maximum bet of €88 and see what happens!</w:t>
      </w:r>
    </w:p>
    <w:p>
      <w:r/>
      <w:r>
        <w:t xml:space="preserve">Do you like to live life in the fast lane? The lightning symbol in the lower left corner of the screen will satisfy your need for speed by accelerating the reel speed. And if you need a break from clicking the spin button, just switch on the auto-spin function and get up to 500 automatic spins. </w:t>
      </w:r>
    </w:p>
    <w:p>
      <w:r/>
      <w:r>
        <w:t>With an RTP of 96.79%, there's plenty of opportunities to strike lucky. So, why not give the 5 Lucky Lions a spin and see if you can become a jungle king or queen? Don't be a scaredy-cat, come and play today!</w:t>
      </w:r>
    </w:p>
    <w:p>
      <w:pPr>
        <w:pStyle w:val="Heading2"/>
      </w:pPr>
      <w:r>
        <w:t>GAME DESIGN</w:t>
      </w:r>
    </w:p>
    <w:p>
      <w:r/>
      <w:r>
        <w:t>The moment you land on the 5 Lucky Lions slot game, you'll be greeted with stunning graphics that are a feast for the eyes. And if you're like me, you'll be immediately drawn to the adorable lion animations on the reels. Those little lions have moves so slick you'd think they've been practicing in private. I don't know how the game developers managed it, but they've truly brought these mighty beasts to life.</w:t>
      </w:r>
      <w:r/>
    </w:p>
    <w:p>
      <w:r/>
      <w:r>
        <w:t>The background temple is both exotic and beautiful, and it's accompanied by the soothing sounds of oriental music that transport you to a mystical land far away. The symbols themselves are intricately crafted and are reminiscent of traditional Chinese artwork that you'd find in a museum. Rarely have I played a slot game that's kept me so immersed.</w:t>
      </w:r>
      <w:r/>
    </w:p>
    <w:p>
      <w:r/>
      <w:r>
        <w:t>But here's the best part - the gameplay is easy to understand, so even first-timers won't have any trouble getting started. The bet information is displayed prominently at the bottom of the screen, so you always know what you're betting. And with both the spin button and the auto-spin activation button right there, it's very convenient to play a few rounds whenever you have some extra time to spare.</w:t>
      </w:r>
      <w:r/>
    </w:p>
    <w:p>
      <w:r/>
      <w:r>
        <w:t>It's honestly difficult to succinctly describe just how well designed 5 Lucky Lions is, so let me just say this - when a slot game has me feeling like I'm on a luxurious vacation in Asia, I know that I'm hooked. And I promise you, you'll feel the same way once you start playing.</w:t>
      </w:r>
    </w:p>
    <w:p>
      <w:pPr>
        <w:pStyle w:val="Heading2"/>
      </w:pPr>
      <w:r>
        <w:t>Cultural Significance</w:t>
      </w:r>
    </w:p>
    <w:p>
      <w:r/>
      <w:r>
        <w:t xml:space="preserve">Get ready to roar with laughter and excitement as you play 5 Lucky Lions! This slot game is more than just a game - it celebrates the rich cultural traditions of China, specifically the famous lion dance. This festive dance is performed during Chinese New Year, weddings, and other special occasions, and is believed to bring good luck and prosperity to those who witness it. </w:t>
      </w:r>
    </w:p>
    <w:p>
      <w:r/>
      <w:r>
        <w:t>Playing 5 Lucky Lions is like participating in your own mini lion dance ceremony, complete with the iconic colorful lion costumes and accompanying music. But instead of just watching from afar, you get to be an active player in this exciting slot game that gives you a chance to win big prizes and have a roaring good time!</w:t>
      </w:r>
    </w:p>
    <w:p>
      <w:r/>
      <w:r>
        <w:t>As you spin the reels, you'll notice that each lion on the screen is unique and different, representing various values and meanings in Chinese culture. The lions are symbols of strength and courage, and are thought to ward off evil and disasters that may befall communities. So not only are you having fun playing this game, but you're also tapping into centuries-old beliefs about the power of these mighty creatures.</w:t>
      </w:r>
    </w:p>
    <w:p>
      <w:r/>
      <w:r>
        <w:t>So what are you waiting for? Give 5 Lucky Lions a spin and see if the power of the lion brings you good fortune and big payouts!</w:t>
      </w:r>
    </w:p>
    <w:p>
      <w:pPr>
        <w:pStyle w:val="Heading2"/>
      </w:pPr>
      <w:r>
        <w:t>Paylines and Betting Options</w:t>
      </w:r>
    </w:p>
    <w:p>
      <w:r/>
      <w:r>
        <w:t xml:space="preserve">Are you a high roller or low roller? Doesn't matter, because 5 Lucky Lions offers something for everyone with its 88 fixed paylines and a betting range of €0.01 to €88 per line. So even if you're just looking to penny pinch, you can still join in on the fun. Want to sit back and relax while the game plays for you? 5 Lucky Lions has got you covered with its auto-spin option that allows for between 10 and 500 automatic spins. Don't let the cute little lions and vibrant colors fool you, this game offers an impressive RTP of 96.79%, which is right in line with other top slot games on the market. </w:t>
      </w:r>
      <w:r/>
    </w:p>
    <w:p>
      <w:r/>
      <w:r>
        <w:t xml:space="preserve">Speaking of the cute little lions, have you ever seen a luckier looking lion before? These guys are practically begging to bring you good fortune. If the lions don't do it for you, the game also features other traditional symbols such as a dragon and a phoenix. But let's be real, who doesn't want to be surrounded by a pride of lucky lions? </w:t>
      </w:r>
    </w:p>
    <w:p>
      <w:pPr>
        <w:pStyle w:val="Heading2"/>
      </w:pPr>
      <w:r>
        <w:t>FAQ</w:t>
      </w:r>
    </w:p>
    <w:p>
      <w:pPr>
        <w:pStyle w:val="Heading3"/>
      </w:pPr>
      <w:r>
        <w:t>What is the minimum bet in 5 Lucky Lions?</w:t>
      </w:r>
    </w:p>
    <w:p>
      <w:r/>
      <w:r>
        <w:t>The minimum bet in this game is €0.88, which is equivalent to €0.01 per line.</w:t>
      </w:r>
    </w:p>
    <w:p>
      <w:pPr>
        <w:pStyle w:val="Heading3"/>
      </w:pPr>
      <w:r>
        <w:t>How many paylines does 5 Lucky Lions have?</w:t>
      </w:r>
    </w:p>
    <w:p>
      <w:r/>
      <w:r>
        <w:t>This slot game has 88 fixed paylines that cannot be adjusted.</w:t>
      </w:r>
    </w:p>
    <w:p>
      <w:pPr>
        <w:pStyle w:val="Heading3"/>
      </w:pPr>
      <w:r>
        <w:t>What is the RTP of 5 Lucky Lions?</w:t>
      </w:r>
    </w:p>
    <w:p>
      <w:r/>
      <w:r>
        <w:t>The RTP of this game is 96.79%, which means that over the long term, the game returns €96.79 for every €100 that's wagered.</w:t>
      </w:r>
    </w:p>
    <w:p>
      <w:pPr>
        <w:pStyle w:val="Heading3"/>
      </w:pPr>
      <w:r>
        <w:t>What are the high win symbols in 5 Lucky Lions?</w:t>
      </w:r>
    </w:p>
    <w:p>
      <w:r/>
      <w:r>
        <w:t>The high win symbols in this slot are the 5 lions which come in different colors and values - green, purple, yellow, pink, and red.</w:t>
      </w:r>
    </w:p>
    <w:p>
      <w:pPr>
        <w:pStyle w:val="Heading3"/>
      </w:pPr>
      <w:r>
        <w:t>What is the Bonus Pick feature in 5 Lucky Lions?</w:t>
      </w:r>
    </w:p>
    <w:p>
      <w:r/>
      <w:r>
        <w:t>The Bonus Pick feature is triggered by landing 3 or more Scatter symbols on the reels. It allows a player to choose one of the lions to get a variable number of free spins.</w:t>
      </w:r>
    </w:p>
    <w:p>
      <w:pPr>
        <w:pStyle w:val="Heading3"/>
      </w:pPr>
      <w:r>
        <w:t>What is the maximum bet in 5 Lucky Lions?</w:t>
      </w:r>
    </w:p>
    <w:p>
      <w:r/>
      <w:r>
        <w:t>The maximum bet in this game is €88.</w:t>
      </w:r>
    </w:p>
    <w:p>
      <w:pPr>
        <w:pStyle w:val="Heading3"/>
      </w:pPr>
      <w:r>
        <w:t>Can I use the automatic spins feature in 5 Lucky Lions?</w:t>
      </w:r>
    </w:p>
    <w:p>
      <w:r/>
      <w:r>
        <w:t>Yes, you can activate between 10 and 500 automatic spins in this game by using the relevant button on the information panel below the reels.</w:t>
      </w:r>
    </w:p>
    <w:p>
      <w:pPr>
        <w:pStyle w:val="Heading3"/>
      </w:pPr>
      <w:r>
        <w:t>Does the Scatter symbol appear during free spins in 5 Lucky Lions?</w:t>
      </w:r>
    </w:p>
    <w:p>
      <w:r/>
      <w:r>
        <w:t>No, the Scatter symbol does not appear during free spins. Only the chosen lion symbol appears and is stacked on a random reel.</w:t>
      </w:r>
    </w:p>
    <w:p>
      <w:pPr>
        <w:pStyle w:val="Heading2"/>
      </w:pPr>
      <w:r>
        <w:t>What we like</w:t>
      </w:r>
    </w:p>
    <w:p>
      <w:pPr>
        <w:pStyle w:val="ListBullet"/>
        <w:spacing w:line="240" w:lineRule="auto"/>
        <w:ind w:left="720"/>
      </w:pPr>
      <w:r/>
      <w:r>
        <w:t>Game design features impeccable graphics and simple gameplay</w:t>
      </w:r>
    </w:p>
    <w:p>
      <w:pPr>
        <w:pStyle w:val="ListBullet"/>
        <w:spacing w:line="240" w:lineRule="auto"/>
        <w:ind w:left="720"/>
      </w:pPr>
      <w:r/>
      <w:r>
        <w:t>88 fixed paylines with bets as low as €0.01 per line</w:t>
      </w:r>
    </w:p>
    <w:p>
      <w:pPr>
        <w:pStyle w:val="ListBullet"/>
        <w:spacing w:line="240" w:lineRule="auto"/>
        <w:ind w:left="720"/>
      </w:pPr>
      <w:r/>
      <w:r>
        <w:t>Wild and scatter symbols increase the chances of winning big</w:t>
      </w:r>
    </w:p>
    <w:p>
      <w:pPr>
        <w:pStyle w:val="ListBullet"/>
        <w:spacing w:line="240" w:lineRule="auto"/>
        <w:ind w:left="720"/>
      </w:pPr>
      <w:r/>
      <w:r>
        <w:t>Celebrates Chinese culture and traditional lion dance</w:t>
      </w:r>
    </w:p>
    <w:p>
      <w:pPr>
        <w:pStyle w:val="Heading2"/>
      </w:pPr>
      <w:r>
        <w:t>What we don't like</w:t>
      </w:r>
    </w:p>
    <w:p>
      <w:pPr>
        <w:pStyle w:val="ListBullet"/>
        <w:spacing w:line="240" w:lineRule="auto"/>
        <w:ind w:left="720"/>
      </w:pPr>
      <w:r/>
      <w:r>
        <w:t>The game's RTP is average in the market</w:t>
      </w:r>
    </w:p>
    <w:p>
      <w:pPr>
        <w:pStyle w:val="ListBullet"/>
        <w:spacing w:line="240" w:lineRule="auto"/>
        <w:ind w:left="720"/>
      </w:pPr>
      <w:r/>
      <w:r>
        <w:t>No jackpot feature</w:t>
      </w:r>
    </w:p>
    <w:p>
      <w:r/>
      <w:r>
        <w:rPr>
          <w:b/>
        </w:rPr>
        <w:t>Play 5 Lucky Lions Free Slot Game | Review &amp; RTP 96.79%</w:t>
      </w:r>
    </w:p>
    <w:p>
      <w:r/>
      <w:r>
        <w:rPr>
          <w:i/>
        </w:rPr>
        <w:t>Experience the Chinese tradition of lion dance playing 5 Lucky Lions free slot game with 88 paylines and RTP 96.79%. Review and bets as low as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