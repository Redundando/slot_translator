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Gate Trial for Free - Exciting Slot Game Review</w:t>
      </w:r>
    </w:p>
    <w:p>
      <w:pPr>
        <w:pStyle w:val="Heading2"/>
      </w:pPr>
      <w:r>
        <w:t>Get Lucky With Dragon Gate Trials Features</w:t>
      </w:r>
    </w:p>
    <w:p>
      <w:r/>
      <w:r>
        <w:t>Dragon Gate Trials is the online casino slot you never knew you needed! This slot machine has everything you could ask for in a game: thrills, anticipation, and the potential for big wins - what more could you want?</w:t>
      </w:r>
    </w:p>
    <w:p>
      <w:r/>
      <w:r>
        <w:t>One of the standout features of Dragon Gate Trials is its 6x4 reel structure. With so many reels, you have more chances to hit winning combinations. The game also has a diverse set of symbols, so each spin feels different from the last.</w:t>
      </w:r>
    </w:p>
    <w:p>
      <w:r/>
      <w:r>
        <w:t>One of my favorite features in the game is the free spins. You'll have to hit a certain combination of symbols to activate them, but once you do, the spins just keep on coming! It's like hitting the jackpot, except you don't actually have to hit the jackpot.</w:t>
      </w:r>
    </w:p>
    <w:p>
      <w:r/>
      <w:r>
        <w:t>But don't just take my word for it - give Dragon Gate Trials a try for yourself! You never know, you may find yourself as addicted to it as I am. Just don't blame me if you find yourself up late at night spinning the reels - that's the price you pay for the chance at riches!</w:t>
      </w:r>
    </w:p>
    <w:p>
      <w:pPr>
        <w:pStyle w:val="Heading2"/>
      </w:pPr>
      <w:r>
        <w:t>Gameplay and Winning Possibilities</w:t>
      </w:r>
    </w:p>
    <w:p>
      <w:r/>
      <w:r>
        <w:t>Are you tired of complicated online slot games that take more time to understand than it does to win? Look no further than Dragon Gate Trial! This casino slot game makes gameplay easy to understand and navigate, even for beginners.</w:t>
      </w:r>
      <w:r/>
    </w:p>
    <w:p>
      <w:r/>
      <w:r>
        <w:t>The detailed menu provides options that cater to the needs of all players. Whether you’re looking for a beginner-friendly experience or want to jump right into the action, Dragon Gate Trial has something for everyone. With numerous symbols and functions, this game provides a thrilling experience with plenty of opportunities to win prizes.</w:t>
      </w:r>
      <w:r/>
    </w:p>
    <w:p>
      <w:r/>
      <w:r>
        <w:t>Plus, let's be real, who doesn't love winning prizes? It's like getting a surprise birthday gift, only you get them more frequently (hopefully). And with this game, you'll never run out of ways to win. It's like a bottomless bag of goodies, except without the calories.</w:t>
      </w:r>
      <w:r/>
    </w:p>
    <w:p>
      <w:r/>
      <w:r>
        <w:t>So, what are you waiting for? Give Dragon Gate Trial a spin and see if Lady Luck is on your side. Who knows, you might just be the next big winner!</w:t>
      </w:r>
    </w:p>
    <w:p>
      <w:pPr>
        <w:pStyle w:val="Heading2"/>
      </w:pPr>
      <w:r>
        <w:t>Symbols and Atmosphere</w:t>
      </w:r>
    </w:p>
    <w:p>
      <w:r/>
      <w:r>
        <w:t>If you're tired of playing the same old slot games with generic themes and uninspired graphics, Dragon Gate Trial is the breath of fresh air you've been waiting for. This game takes inspiration from the rich stories and aesthetics of Asian and Oriental cultures, bringing to life the vibrant colors and motifs of these regions.</w:t>
      </w:r>
      <w:r/>
    </w:p>
    <w:p>
      <w:r/>
      <w:r>
        <w:t>As soon as you launch the game, you can see the immense attention to detail that has gone into its design. The shades of red and gold transport you to a luxurious palace, while the dragon – a symbol of power, good luck, and prosperity in Chinese tradition – dominates the screen, ready to lead you to your next win.</w:t>
      </w:r>
      <w:r/>
    </w:p>
    <w:p>
      <w:r/>
      <w:r>
        <w:t>The flora in the game is also a sight to behold, featuring stunning blossoms and plants that are unique to these cultures. The fish and other symbols are exquisitely crafted, adding to the authenticity and charm of the game.</w:t>
      </w:r>
      <w:r/>
    </w:p>
    <w:p>
      <w:r/>
      <w:r>
        <w:t>Even the traditional Poker deck cards are given an Asian twist, making them more enjoyable to look at and play with than usual. The overall atmosphere of Dragon Gate Trial is truly immersive, and it's tough not to feel like you're in an exotic land while playing this game.</w:t>
      </w:r>
    </w:p>
    <w:p>
      <w:pPr>
        <w:pStyle w:val="Heading2"/>
      </w:pPr>
      <w:r>
        <w:t>Diversification in Reels and Features</w:t>
      </w:r>
    </w:p>
    <w:p>
      <w:r/>
      <w:r>
        <w:t>Oh boy, Dragon Gate Trial is an online slot game that has it all! With a 6x4 reel structure and various features such as free spins, standard reels, and wild symbols, this game offers an incredibly diverse gaming experience. It's like going to a buffet where you're not limited to just one type of food - except in this case, the only thing you need to worry about is winning!</w:t>
      </w:r>
      <w:r/>
    </w:p>
    <w:p>
      <w:r/>
      <w:r>
        <w:t>Let's talk about the reels for a bit. With six reels, there are way more opportunities to hit winning combinations than in your standard three-reel slot game. It's like spinning a roulette wheel, except you have more than double the chances to win! And the fun doesn't stop there - you get to enjoy free spins, classic reel action, and wild symbols all in one game.</w:t>
      </w:r>
      <w:r/>
    </w:p>
    <w:p>
      <w:r/>
      <w:r>
        <w:t>Dragon Gate Trial is not just a game for regular players; it's also great for newbies who want to try their hand at an online slot game for the first time. With so many possibilities, it's easy to find a winning combination that suits your budget. Whether you're a high-roller or a casual player, Dragon Gate Trial caters to all types of players.</w:t>
      </w:r>
      <w:r/>
    </w:p>
    <w:p>
      <w:r/>
      <w:r>
        <w:t>Overall, Dragon Gate Trial is an excellent slot game that offers something for everyone. The diversified structure of the reels and features allows for endless possibilities, without losing the excitement factor. So what are you waiting for? Give it a spin and see for yourself why this game is so popular!</w:t>
      </w:r>
    </w:p>
    <w:p>
      <w:pPr>
        <w:pStyle w:val="Heading2"/>
      </w:pPr>
      <w:r>
        <w:t>FAQ</w:t>
      </w:r>
    </w:p>
    <w:p>
      <w:pPr>
        <w:pStyle w:val="Heading3"/>
      </w:pPr>
      <w:r>
        <w:t>What is Dragon Gate Trial?</w:t>
      </w:r>
    </w:p>
    <w:p>
      <w:r/>
      <w:r>
        <w:t>Dragon Gate Trial is an online slot game developed by Funta Gaming with an Asian theme and a 6x4 reel structure.</w:t>
      </w:r>
    </w:p>
    <w:p>
      <w:pPr>
        <w:pStyle w:val="Heading3"/>
      </w:pPr>
      <w:r>
        <w:t>What are the symbols used in the game?</w:t>
      </w:r>
    </w:p>
    <w:p>
      <w:r/>
      <w:r>
        <w:t>The symbols used in the game include fish, flowers, and high cards of the normal poker deck. The dragon symbol is also a prominent feature.</w:t>
      </w:r>
    </w:p>
    <w:p>
      <w:pPr>
        <w:pStyle w:val="Heading3"/>
      </w:pPr>
      <w:r>
        <w:t>What are the chances of winning in the game?</w:t>
      </w:r>
    </w:p>
    <w:p>
      <w:r/>
      <w:r>
        <w:t>The game offers a high number of winning possibilities due to its 6x4 reel structure. However, winning is ultimately determined by luck.</w:t>
      </w:r>
    </w:p>
    <w:p>
      <w:pPr>
        <w:pStyle w:val="Heading3"/>
      </w:pPr>
      <w:r>
        <w:t>What features does the game have?</w:t>
      </w:r>
    </w:p>
    <w:p>
      <w:r/>
      <w:r>
        <w:t>The game has features such as free spins, standard reels, and wild symbols to increase winning opportunities.</w:t>
      </w:r>
    </w:p>
    <w:p>
      <w:pPr>
        <w:pStyle w:val="Heading3"/>
      </w:pPr>
      <w:r>
        <w:t>What is the atmosphere of the game like?</w:t>
      </w:r>
    </w:p>
    <w:p>
      <w:r/>
      <w:r>
        <w:t>The game has an Asian and Oriental theme, with a prominent red and gold color scheme and lots of flowers and plants.</w:t>
      </w:r>
    </w:p>
    <w:p>
      <w:pPr>
        <w:pStyle w:val="Heading3"/>
      </w:pPr>
      <w:r>
        <w:t>Is the game easy to use?</w:t>
      </w:r>
    </w:p>
    <w:p>
      <w:r/>
      <w:r>
        <w:t>Yes, the game is easy to use, with a detailed menu that caters to all necessary needs. It is suitable for gamers with varying levels of experience.</w:t>
      </w:r>
    </w:p>
    <w:p>
      <w:pPr>
        <w:pStyle w:val="Heading3"/>
      </w:pPr>
      <w:r>
        <w:t>What prizes can be won in the game?</w:t>
      </w:r>
    </w:p>
    <w:p>
      <w:r/>
      <w:r>
        <w:t>Prizes can vary depending on the symbols matched, but the game offers significant and multiple ways to win prizes.</w:t>
      </w:r>
    </w:p>
    <w:p>
      <w:pPr>
        <w:pStyle w:val="Heading3"/>
      </w:pPr>
      <w:r>
        <w:t>Why should I play Dragon Gate Trial?</w:t>
      </w:r>
    </w:p>
    <w:p>
      <w:r/>
      <w:r>
        <w:t>You should play Dragon Gate Trial if you are interested in a virtual slot machine that offers diversification and a mixture of Oriental and classic slot machine themes, with multiple ways to win prizes.</w:t>
      </w:r>
    </w:p>
    <w:p>
      <w:pPr>
        <w:pStyle w:val="Heading2"/>
      </w:pPr>
      <w:r>
        <w:t>What we like</w:t>
      </w:r>
    </w:p>
    <w:p>
      <w:pPr>
        <w:pStyle w:val="ListBullet"/>
        <w:spacing w:line="240" w:lineRule="auto"/>
        <w:ind w:left="720"/>
      </w:pPr>
      <w:r/>
      <w:r>
        <w:t>High level of diversification in reels and features</w:t>
      </w:r>
    </w:p>
    <w:p>
      <w:pPr>
        <w:pStyle w:val="ListBullet"/>
        <w:spacing w:line="240" w:lineRule="auto"/>
        <w:ind w:left="720"/>
      </w:pPr>
      <w:r/>
      <w:r>
        <w:t>Detailed menu catering to all players' needs</w:t>
      </w:r>
    </w:p>
    <w:p>
      <w:pPr>
        <w:pStyle w:val="ListBullet"/>
        <w:spacing w:line="240" w:lineRule="auto"/>
        <w:ind w:left="720"/>
      </w:pPr>
      <w:r/>
      <w:r>
        <w:t>Exciting symbols and atmosphere</w:t>
      </w:r>
    </w:p>
    <w:p>
      <w:pPr>
        <w:pStyle w:val="ListBullet"/>
        <w:spacing w:line="240" w:lineRule="auto"/>
        <w:ind w:left="720"/>
      </w:pPr>
      <w:r/>
      <w:r>
        <w:t>Easy-to-understand gameplay</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access to bonus games</w:t>
      </w:r>
    </w:p>
    <w:p>
      <w:r/>
      <w:r>
        <w:rPr>
          <w:b/>
        </w:rPr>
        <w:t>Play Dragon Gate Trial for Free - Exciting Slot Game Review</w:t>
      </w:r>
    </w:p>
    <w:p>
      <w:r/>
      <w:r>
        <w:rPr>
          <w:i/>
        </w:rPr>
        <w:t>Experience an exciting and easy to play slot game with Dragon Gate Trial. Play for free with a high level of diversification in reels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