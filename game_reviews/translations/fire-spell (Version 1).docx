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Spell Free - Immersive Fiery Slot Game</w:t>
      </w:r>
    </w:p>
    <w:p>
      <w:r/>
      <w:r>
        <w:rPr>
          <w:b/>
        </w:rPr>
        <w:t>Meta description</w:t>
      </w:r>
      <w:r>
        <w:t>: Fire Spell is an intense and immersive slot game featuring a fiery theme, free spins, and exciting gameplay. Play for free now.</w:t>
      </w:r>
    </w:p>
    <w:p>
      <w:pPr>
        <w:pStyle w:val="Heading2"/>
      </w:pPr>
      <w:r>
        <w:t>Gameplay</w:t>
      </w:r>
    </w:p>
    <w:p>
      <w:r/>
      <w:r>
        <w:t>Fire Spell is an addictive slot game that will have you spinning the reels in hopes of landing big wins. The gameplay is easy to understand, even if you've never played a slot machine before. Simply adjust your bet size and hit spin! The anticipation of waiting for the reels to stop spinning is half the fun.</w:t>
      </w:r>
    </w:p>
    <w:p>
      <w:r/>
      <w:r>
        <w:t>Of course, it's not just about luck! You'll need to strategize and choose your bets carefully if you want to hit the biggest payouts. And don't forget to keep an eye out for the game's special symbols, which can trigger exciting bonus features and even more chances to win.</w:t>
      </w:r>
    </w:p>
    <w:p>
      <w:r/>
      <w:r>
        <w:t>Overall, the gameplay in Fire Spell delivers exactly what you'd expect from a high-quality slot game. It's fast-paced, exciting, and offers plenty of opportunities to hit big wins. So why not give it a spin and see if the fire gods are on your side?</w:t>
      </w:r>
    </w:p>
    <w:p>
      <w:pPr>
        <w:pStyle w:val="Heading2"/>
      </w:pPr>
      <w:r>
        <w:t>Symbols</w:t>
      </w:r>
    </w:p>
    <w:p>
      <w:r/>
      <w:r>
        <w:t>In Fire Spell, you'll find symbols that are hotter than a dragon's breath. From flaming torches to spell books crackling with magic, this game's design is as sharp as a well-cast fireball. But don't worry, even if you're not a fan of heat, the symbols are so cool you won't feel like you're burning up.</w:t>
      </w:r>
    </w:p>
    <w:p>
      <w:r/>
      <w:r>
        <w:t>The fiery dragon is a real highlight though, and not just because it breathes fire. With its scales glistening in the light, it looks as fierce as it is rewarding. And wait until you see the sorceress on the reels - she'll cast a spell on you and make you want to stay in the game forever.</w:t>
      </w:r>
    </w:p>
    <w:p>
      <w:r/>
      <w:r>
        <w:t>Even the lower-paying symbols, like the A, K, Q, J, and 10, have been given a fiery makeover to fit in with the game's theme. They may not be the most powerful symbols, but they sure look hot.</w:t>
      </w:r>
    </w:p>
    <w:p>
      <w:pPr>
        <w:pStyle w:val="Heading2"/>
      </w:pPr>
      <w:r>
        <w:t>Let's Add Some Fire with the Fire Spell Slot Game's Wild Symbol</w:t>
      </w:r>
    </w:p>
    <w:p>
      <w:r/>
      <w:r>
        <w:t>If you're ready to add some heat to your online slot experience, Fire Spell is the game for you. One of the game's standout features is its wild symbol, which is represented by the sorceress's wand. And let's be real, who doesn't love a good wand?</w:t>
      </w:r>
    </w:p>
    <w:p>
      <w:r/>
      <w:r>
        <w:t>But, the wand isn't just for show! Oh no, it actually serves a purpose in the game by substituting for all other symbols except for the scatter symbol. This means that landing a wild symbol on your reel can help you complete a pay line where there would have been a gap, making it easier for you to hit those big-time wins. And really, who doesn't want to see that bankroll grow?</w:t>
      </w:r>
    </w:p>
    <w:p>
      <w:r/>
      <w:r>
        <w:t>But, if you're really looking to add some fire to your wallet, keep your eyes out for landing all five wild symbols on a pay line. Doing so will not only earn you major bragging rights, but you will also hit the jackpot. And we're not talking about a small jackpot, oh no! We're talking about a massive 10,000 credits. That's enough to make anyone feel like a true sorcerer!</w:t>
      </w:r>
    </w:p>
    <w:p>
      <w:pPr>
        <w:pStyle w:val="Heading2"/>
      </w:pPr>
      <w:r>
        <w:t>Unleash the Dragon with Fire Spell's Scatter Symbol!</w:t>
      </w:r>
    </w:p>
    <w:p>
      <w:r/>
      <w:r>
        <w:t>What's better than chasing the elusive dragon for treasures? Catching three of them and triggering Fire Spell's free spins feature!</w:t>
      </w:r>
    </w:p>
    <w:p>
      <w:r/>
      <w:r>
        <w:t>That's right, when you land three or more dragon scatters, you will instantly pat yourself on the back for being awesome, and earn yourself 15 free spins! And that's just the beginning - all your winnings during these free spins are tripled, making it easier for you to claw out those big wins!</w:t>
      </w:r>
    </w:p>
    <w:p>
      <w:r/>
      <w:r>
        <w:t>But wait.. we have saved the best for last - if you land another set of three or more scatters during the free spins round, you not only get to enjoy another set of free spins but also tripled winnings all over again! It's like unleashing the fury of the dragon again and again!</w:t>
      </w:r>
    </w:p>
    <w:p>
      <w:pPr>
        <w:pStyle w:val="Heading2"/>
      </w:pPr>
      <w:r>
        <w:t>Graphics</w:t>
      </w:r>
    </w:p>
    <w:p>
      <w:r/>
      <w:r>
        <w:t>Looking for a slot game that's hotter than your ex's temper? Look no further than Fire Spell. This game's graphics are so intense, you'll feel like you're actually standing in the middle of a raging inferno. But don't worry - you won't get burned. Unless, of course, you're playing on a laptop that's been sitting in the sun for hours. Then all bets are off.</w:t>
      </w:r>
    </w:p>
    <w:p>
      <w:r/>
      <w:r>
        <w:t>The game's symbols are just as fiery as the background, with flaming 7s, dice, and horseshoes all appearing on the reels. The designers even went the extra mile to make sure the animations are sizzling hot. The symbols seem to be spinning through the flames themselves, creating a truly immersive experience.</w:t>
      </w:r>
    </w:p>
    <w:p>
      <w:r/>
      <w:r>
        <w:t>And let's not forget about the music. If you're a fan of movie soundtracks that feature a lot of drums and cymbals, you're going to love Fire Spell's soundtrack. It perfectly captures the feel of being in the middle of a wild, blazing inferno. Just make sure you turn down the volume before you start playing, or your neighbors might start to think your apartment building is on fire.</w:t>
      </w:r>
    </w:p>
    <w:p>
      <w:pPr>
        <w:pStyle w:val="Heading2"/>
      </w:pPr>
      <w:r>
        <w:t>FAQ</w:t>
      </w:r>
    </w:p>
    <w:p>
      <w:pPr>
        <w:pStyle w:val="Heading3"/>
      </w:pPr>
      <w:r>
        <w:t>What is Fire Spell?</w:t>
      </w:r>
    </w:p>
    <w:p>
      <w:r/>
      <w:r>
        <w:t>Fire Spell is a high-octane slot game with fiery graphics and intense music. It features symbols related to the theme of fire, and has special features like wild and scatter symbols to enhance gameplay.</w:t>
      </w:r>
    </w:p>
    <w:p>
      <w:pPr>
        <w:pStyle w:val="Heading3"/>
      </w:pPr>
      <w:r>
        <w:t>Can I win big in Fire Spell?</w:t>
      </w:r>
    </w:p>
    <w:p>
      <w:r/>
      <w:r>
        <w:t>Yes! Fire Spell has plenty of opportunities to win big, especially with the help of special features like the wild and scatter symbols. Keep spinning those reels!</w:t>
      </w:r>
    </w:p>
    <w:p>
      <w:pPr>
        <w:pStyle w:val="Heading3"/>
      </w:pPr>
      <w:r>
        <w:t>Is Fire Spell suitable for all players?</w:t>
      </w:r>
    </w:p>
    <w:p>
      <w:r/>
      <w:r>
        <w:t>Fire Spell is not for the faint of heart - its fast-paced gameplay and intense visuals are best suited for experienced slot players who enjoy high-stakes games.</w:t>
      </w:r>
    </w:p>
    <w:p>
      <w:pPr>
        <w:pStyle w:val="Heading3"/>
      </w:pPr>
      <w:r>
        <w:t>Is Fire Spell a fair game?</w:t>
      </w:r>
    </w:p>
    <w:p>
      <w:r/>
      <w:r>
        <w:t>Yes, like all reputable online slot games, Fire Spell is completely fair and uses a random number generator to determine game outcomes.</w:t>
      </w:r>
    </w:p>
    <w:p>
      <w:pPr>
        <w:pStyle w:val="Heading3"/>
      </w:pPr>
      <w:r>
        <w:t>Can I play Fire Spell for free before betting money?</w:t>
      </w:r>
    </w:p>
    <w:p>
      <w:r/>
      <w:r>
        <w:t>Yes, many online casinos offer the option to play Fire Spell and other slot games for free in demo mode before betting real money.</w:t>
      </w:r>
    </w:p>
    <w:p>
      <w:pPr>
        <w:pStyle w:val="Heading3"/>
      </w:pPr>
      <w:r>
        <w:t>Can I play Fire Spell on my mobile device?</w:t>
      </w:r>
    </w:p>
    <w:p>
      <w:r/>
      <w:r>
        <w:t>Yes, Fire Spell is optimized for mobile play and can be enjoyed on your smartphone or tablet.</w:t>
      </w:r>
    </w:p>
    <w:p>
      <w:pPr>
        <w:pStyle w:val="Heading3"/>
      </w:pPr>
      <w:r>
        <w:t>What is the RTP of Fire Spell?</w:t>
      </w:r>
    </w:p>
    <w:p>
      <w:r/>
      <w:r>
        <w:t>The RTP (return to player) of Fire Spell is typically around 96%, meaning that over the long term, the game pays out an average of 96 cents for every dollar bet.</w:t>
      </w:r>
    </w:p>
    <w:p>
      <w:pPr>
        <w:pStyle w:val="Heading3"/>
      </w:pPr>
      <w:r>
        <w:t>What is the minimum and maximum bet in Fire Spell?</w:t>
      </w:r>
    </w:p>
    <w:p>
      <w:r/>
      <w:r>
        <w:t>The minimum and maximum bet in Fire Spell varies depending on the online casino hosting the game. Check the game's paytable for specific bet limits at your chosen casino.</w:t>
      </w:r>
    </w:p>
    <w:p>
      <w:pPr>
        <w:pStyle w:val="Heading2"/>
      </w:pPr>
      <w:r>
        <w:t>What we like</w:t>
      </w:r>
    </w:p>
    <w:p>
      <w:pPr>
        <w:pStyle w:val="ListBullet"/>
        <w:spacing w:line="240" w:lineRule="auto"/>
        <w:ind w:left="720"/>
      </w:pPr>
      <w:r/>
      <w:r>
        <w:t>Exciting and immersive gameplay</w:t>
      </w:r>
    </w:p>
    <w:p>
      <w:pPr>
        <w:pStyle w:val="ListBullet"/>
        <w:spacing w:line="240" w:lineRule="auto"/>
        <w:ind w:left="720"/>
      </w:pPr>
      <w:r/>
      <w:r>
        <w:t>Beautifully rendered fiery theme</w:t>
      </w:r>
    </w:p>
    <w:p>
      <w:pPr>
        <w:pStyle w:val="ListBullet"/>
        <w:spacing w:line="240" w:lineRule="auto"/>
        <w:ind w:left="720"/>
      </w:pPr>
      <w:r/>
      <w:r>
        <w:t>Wild symbol can trigger 10,000 credit jackpot</w:t>
      </w:r>
    </w:p>
    <w:p>
      <w:pPr>
        <w:pStyle w:val="ListBullet"/>
        <w:spacing w:line="240" w:lineRule="auto"/>
        <w:ind w:left="720"/>
      </w:pPr>
      <w:r/>
      <w:r>
        <w:t>Free spins feature with tripled winnings</w:t>
      </w:r>
    </w:p>
    <w:p>
      <w:pPr>
        <w:pStyle w:val="Heading2"/>
      </w:pPr>
      <w:r>
        <w:t>What we don't like</w:t>
      </w:r>
    </w:p>
    <w:p>
      <w:pPr>
        <w:pStyle w:val="ListBullet"/>
        <w:spacing w:line="240" w:lineRule="auto"/>
        <w:ind w:left="720"/>
      </w:pPr>
      <w:r/>
      <w:r>
        <w:t>Limited bonus features beyond free spins</w:t>
      </w:r>
    </w:p>
    <w:p>
      <w:pPr>
        <w:pStyle w:val="ListBullet"/>
        <w:spacing w:line="240" w:lineRule="auto"/>
        <w:ind w:left="720"/>
      </w:pPr>
      <w:r/>
      <w:r>
        <w:t>Theme may not appeal to all players</w:t>
      </w:r>
    </w:p>
    <w:p>
      <w:r/>
      <w:r>
        <w:rPr>
          <w:i/>
        </w:rPr>
        <w:t>Prompt: Create a feature image fitting the game "Fire Spell". The image should be in a cartoon style and feature a happy Maya warrior with glasses. The warrior should be surrounded by flames, with the game's logo prominently displayed. Make sure the image captures the excitement and intensity of the game, while also conveying the fun and playful nature of the Maya warrior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