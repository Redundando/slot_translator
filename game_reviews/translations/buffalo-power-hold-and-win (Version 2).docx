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Power Hold and Win Free Slot Game</w:t>
      </w:r>
    </w:p>
    <w:p>
      <w:r/>
      <w:r>
        <w:rPr>
          <w:b/>
        </w:rPr>
        <w:t>Meta description</w:t>
      </w:r>
      <w:r>
        <w:t>: Read our review of Buffalo Power Hold and Win, a traditional slot game with Stacked Wilds, Free Spins, Bonus Games and four Power Jackpots. Play for free.</w:t>
      </w:r>
    </w:p>
    <w:p>
      <w:pPr>
        <w:pStyle w:val="Heading2"/>
      </w:pPr>
      <w:r>
        <w:t>Gameplay Features and Mechanics</w:t>
      </w:r>
    </w:p>
    <w:p>
      <w:r/>
      <w:r>
        <w:t>If you're looking for an exciting online slot game with high potential payouts, then Buffalo Power Hold and Win is the perfect game for you. This slot game offers players a 3x5 structure, 20 paylines, Stacked Wilds, Free Spins, Bonus Games, Power Symbols linked to four different Jackpots, and a potential payout of up to 500x your initial bet.</w:t>
      </w:r>
    </w:p>
    <w:p>
      <w:r/>
      <w:r>
        <w:t>With its fun and engaging gameplay, Buffalo Power Hold and Win is bound to keep you entertained for hours on end. The Stacked Wilds and Free Spins features provide players with opportunities to earn even greater payouts, while the Bonus Games and Power Symbols give you a chance to win one of the game's coveted jackpots.</w:t>
      </w:r>
    </w:p>
    <w:p>
      <w:r/>
      <w:r>
        <w:t>Whether you're a seasoned online slot player or a newcomer to the genre, Buffalo Power Hold and Win is sure to provide you with a fun and engaging experience. So why not give it a spin?</w:t>
      </w:r>
    </w:p>
    <w:p>
      <w:pPr>
        <w:pStyle w:val="Heading2"/>
      </w:pPr>
      <w:r>
        <w:t>Theme and Graphics</w:t>
      </w:r>
    </w:p>
    <w:p>
      <w:r/>
      <w:r>
        <w:t>Get ready to roam the wilds of North America with the casino slot game Buffalo Power Hold and Win! As the name suggests, the main symbol of this game is the iconic buffalo, but players will also encounter other majestic animals like bears, eagles, lions and wolves, all set against the backdrop of the stunning American wilderness.</w:t>
      </w:r>
      <w:r/>
    </w:p>
    <w:p>
      <w:r/>
      <w:r>
        <w:t>Although the graphics of the game are somewhat simple, it's easy to get lost in the beauty of the virtual landscape. The symbols are clear and bright, making it easy for players to keep track of what's happening on the reels without getting distracted.</w:t>
      </w:r>
      <w:r/>
    </w:p>
    <w:p>
      <w:r/>
      <w:r>
        <w:t>So, if you're eager to explore the North American wilderness from the comfort of your own home, Buffalo Power Hold and Win is definitely a game to check out!</w:t>
      </w:r>
    </w:p>
    <w:p>
      <w:pPr>
        <w:pStyle w:val="Heading2"/>
      </w:pPr>
      <w:r>
        <w:t>BETTING OPTIONS AND LIMITS</w:t>
      </w:r>
    </w:p>
    <w:p>
      <w:r/>
      <w:r>
        <w:t>Buckle up, folks! When it comes to betting options and limits with Buffalo Power Hold and Win, there's something for every player. With the ability to place bets that range from 0.20 cents to 100 coins, it's like a choose-your-own-adventure book, but with a lot more coins. So, whether you're a high roller or just looking for a few thrills, you won't have to worry about finding a comfortable betting limit.</w:t>
      </w:r>
    </w:p>
    <w:p>
      <w:r/>
      <w:r>
        <w:t>Of course, the real question is, how much are you willing to take on? Do you go all in or play it safe? It's like deciding whether to have fries with your burger or living on the edge and ordering onion rings instead. In any case, the choice is yours.</w:t>
      </w:r>
    </w:p>
    <w:p>
      <w:pPr>
        <w:pStyle w:val="Heading2"/>
      </w:pPr>
      <w:r>
        <w:t>Return to Player (RTP)</w:t>
      </w:r>
    </w:p>
    <w:p>
      <w:r/>
      <w:r>
        <w:t>Oh, Return to Player (RTP), that ol' chestnut. For those of you who don't know what RTP is, it's basically the amount of money that the game gives back to players over time. In the case of Buffalo Power Hold and Win, it boasts an industry standard RTP of 95.04%. But don't worry, that doesn't mean the game is a total money hog. You still have a decent chance of winning, so don't go putting all your eggs in one basket... or buffalo in one herd?</w:t>
      </w:r>
    </w:p>
    <w:p>
      <w:r/>
      <w:r>
        <w:t>Just remember, this RTP percentage isn't a guarantee; it's more like a hopeful suggestion. But regardless, you can trust that you'll at least have a fair shot at some profitable bets while playing this slot game. And if you're really lucky, you might just hit the jackpot and become a buffalo millionaire! Wait, is that a thing? Well, it is now.</w:t>
      </w:r>
    </w:p>
    <w:p>
      <w:pPr>
        <w:pStyle w:val="Heading2"/>
      </w:pPr>
      <w:r>
        <w:t>Who’s in the buffalo power corridor?</w:t>
      </w:r>
    </w:p>
    <w:p>
      <w:r/>
      <w:r>
        <w:t>Buffalo Power Hold and Win is one of those classic casino slots that cater to a specific audience of players. If you're an experienced gambler who appreciates traditional slot game mechanics, then this heifer is just right for you. It has all the usual gaming features, like wild symbols, scatters, and free spins, that seasoned players rely on.</w:t>
      </w:r>
    </w:p>
    <w:p>
      <w:r/>
      <w:r>
        <w:t xml:space="preserve"> But don't let its classic charm fool you, the buffalo has plenty of surprises up its sleeve too. With its power hold and win feature, players have the potential to score big payouts by collecting a herd of buffalos on the reels. Don't let these stampede winnings get away from you!</w:t>
      </w:r>
    </w:p>
    <w:p>
      <w:r/>
      <w:r>
        <w:t xml:space="preserve"> For those Playson fans out there looking for another game to add to their list of favorites, Buffalo Power Hold and Win is a solid option that offers hours of entertainment. It might not be the fanciest game on the block, but it's a reliable and engaging one that will keep you coming back for more.</w:t>
      </w:r>
    </w:p>
    <w:p>
      <w:pPr>
        <w:pStyle w:val="Heading2"/>
      </w:pPr>
      <w:r>
        <w:t>FAQ</w:t>
      </w:r>
    </w:p>
    <w:p>
      <w:pPr>
        <w:pStyle w:val="Heading3"/>
      </w:pPr>
      <w:r>
        <w:t>What is Buffalo Power Hold and Win?</w:t>
      </w:r>
    </w:p>
    <w:p>
      <w:r/>
      <w:r>
        <w:t>Buffalo Power Hold and Win is a Playson online slot game with 20 paylines and a range of exciting features like Stacked Wilds, Free Spins, thrilling Bonus Games, and Power Symbols that link to four different Jackpots.</w:t>
      </w:r>
    </w:p>
    <w:p>
      <w:pPr>
        <w:pStyle w:val="Heading3"/>
      </w:pPr>
      <w:r>
        <w:t>What is the theme of Buffalo Power Hold and Win?</w:t>
      </w:r>
    </w:p>
    <w:p>
      <w:r/>
      <w:r>
        <w:t>Buffalo Power Hold and Win's theme is set in the wilds of North America with the buffalo being the centerpiece.</w:t>
      </w:r>
    </w:p>
    <w:p>
      <w:pPr>
        <w:pStyle w:val="Heading3"/>
      </w:pPr>
      <w:r>
        <w:t>What are the icons on display in Buffalo Power Hold and Win?</w:t>
      </w:r>
    </w:p>
    <w:p>
      <w:r/>
      <w:r>
        <w:t>The icons on display in Buffalo Power Hold and Win include bears, eagles, lions, and wolves - all depicting the American wilderness.</w:t>
      </w:r>
    </w:p>
    <w:p>
      <w:pPr>
        <w:pStyle w:val="Heading3"/>
      </w:pPr>
      <w:r>
        <w:t>What are the Free Spins offered in Buffalo Power Hold and Win?</w:t>
      </w:r>
    </w:p>
    <w:p>
      <w:r/>
      <w:r>
        <w:t>Buffalo Power Hold and Win offers eight Free Spins when a player acquires at least three scatter symbols (mountain &amp; lightning). The Wild symbol offers a 2x multiplier for all wins.</w:t>
      </w:r>
    </w:p>
    <w:p>
      <w:pPr>
        <w:pStyle w:val="Heading3"/>
      </w:pPr>
      <w:r>
        <w:t>What is the bonus feature in Buffalo Power Hold and Win?</w:t>
      </w:r>
    </w:p>
    <w:p>
      <w:r/>
      <w:r>
        <w:t>Buffalo Power Hold and Win has a bonus feature that can reward players with payouts of up to 500 times their initial bet. Any player who successfully completes the bonus round can double their earnings.</w:t>
      </w:r>
    </w:p>
    <w:p>
      <w:pPr>
        <w:pStyle w:val="Heading3"/>
      </w:pPr>
      <w:r>
        <w:t>What is the minimum and maximum bets in Buffalo Power Hold and Win?</w:t>
      </w:r>
    </w:p>
    <w:p>
      <w:r/>
      <w:r>
        <w:t>To play Buffalo Power Hold and Win, a player can place a bet ranging from 0.20 cents up to 100 coins.</w:t>
      </w:r>
    </w:p>
    <w:p>
      <w:pPr>
        <w:pStyle w:val="Heading3"/>
      </w:pPr>
      <w:r>
        <w:t>Is the RTP of Buffalo Power Hold and Win industry-standard?</w:t>
      </w:r>
    </w:p>
    <w:p>
      <w:r/>
      <w:r>
        <w:t>Yes, Buffalo Power Hold and Win has an RTP of 95.04%, which is on par with the industry standard.</w:t>
      </w:r>
    </w:p>
    <w:p>
      <w:pPr>
        <w:pStyle w:val="Heading3"/>
      </w:pPr>
      <w:r>
        <w:t>Does Buffalo Power Hold and Win revolutionize the industry in terms of graphics or gameplay?</w:t>
      </w:r>
    </w:p>
    <w:p>
      <w:r/>
      <w:r>
        <w:t>No, Buffalo Power Hold and Win does not revolutionize the industry in terms of graphics or gameplay. It is a traditional slot game with a solid gaming experience.</w:t>
      </w:r>
    </w:p>
    <w:p>
      <w:pPr>
        <w:pStyle w:val="Heading2"/>
      </w:pPr>
      <w:r>
        <w:t>What we like</w:t>
      </w:r>
    </w:p>
    <w:p>
      <w:pPr>
        <w:pStyle w:val="ListBullet"/>
        <w:spacing w:line="240" w:lineRule="auto"/>
        <w:ind w:left="720"/>
      </w:pPr>
      <w:r/>
      <w:r>
        <w:t>Stacked Wilds and Free Spins</w:t>
      </w:r>
    </w:p>
    <w:p>
      <w:pPr>
        <w:pStyle w:val="ListBullet"/>
        <w:spacing w:line="240" w:lineRule="auto"/>
        <w:ind w:left="720"/>
      </w:pPr>
      <w:r/>
      <w:r>
        <w:t>Four different Power Jackpots</w:t>
      </w:r>
    </w:p>
    <w:p>
      <w:pPr>
        <w:pStyle w:val="ListBullet"/>
        <w:spacing w:line="240" w:lineRule="auto"/>
        <w:ind w:left="720"/>
      </w:pPr>
      <w:r/>
      <w:r>
        <w:t>Comfortable betting limits for all players</w:t>
      </w:r>
    </w:p>
    <w:p>
      <w:pPr>
        <w:pStyle w:val="ListBullet"/>
        <w:spacing w:line="240" w:lineRule="auto"/>
        <w:ind w:left="720"/>
      </w:pPr>
      <w:r/>
      <w:r>
        <w:t>Industry standard RTP of 95.04%</w:t>
      </w:r>
    </w:p>
    <w:p>
      <w:pPr>
        <w:pStyle w:val="Heading2"/>
      </w:pPr>
      <w:r>
        <w:t>What we don't like</w:t>
      </w:r>
    </w:p>
    <w:p>
      <w:pPr>
        <w:pStyle w:val="ListBullet"/>
        <w:spacing w:line="240" w:lineRule="auto"/>
        <w:ind w:left="720"/>
      </w:pPr>
      <w:r/>
      <w:r>
        <w:t>Simplistic graphics</w:t>
      </w:r>
    </w:p>
    <w:p>
      <w:pPr>
        <w:pStyle w:val="ListBullet"/>
        <w:spacing w:line="240" w:lineRule="auto"/>
        <w:ind w:left="720"/>
      </w:pPr>
      <w:r/>
      <w:r>
        <w:t>Does not offer revolutionary gameplay</w:t>
      </w:r>
    </w:p>
    <w:p>
      <w:r/>
      <w:r>
        <w:rPr>
          <w:i/>
        </w:rPr>
        <w:t>Prompt: Create a cartoon style image featuring a happy Maya warrior with glasses. Instructions: DALLE, please use cartoon-style graphics and create an image of a happy Maya warrior with glasses. The warrior should be wearing a traditional Mayan headdress and outfit, and the glasses should look modern. The image should have bright colors and should be eye-catching to attract players to the game "Buffalo Power Hold and Win". Please make sure the image complements the game's theme of wild North America and the buffalo.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