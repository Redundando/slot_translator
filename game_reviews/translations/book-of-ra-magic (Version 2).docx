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Magic Slot for Free - Review 2021</w:t>
      </w:r>
    </w:p>
    <w:p>
      <w:r/>
      <w:r>
        <w:rPr>
          <w:b/>
        </w:rPr>
        <w:t>Meta description</w:t>
      </w:r>
      <w:r>
        <w:t>: Read our review of Book of Ra Magic, a visually appealing slot game with classic gameplay mechanics. Play for free or for real money at licensed online casinos.</w:t>
      </w:r>
    </w:p>
    <w:p>
      <w:pPr>
        <w:pStyle w:val="Heading2"/>
      </w:pPr>
      <w:r>
        <w:t>Book of Ra Magic: Improved Graphics and Attention to Detail</w:t>
      </w:r>
    </w:p>
    <w:p>
      <w:r/>
      <w:r>
        <w:t xml:space="preserve">If you're a fan of the Book of Ra series, then you're going to love what Book of Ra Magic has in store for you. With improved graphics and attention to detail throughout the entire game, this slot machine is bound to please both casual and experienced players alike. </w:t>
      </w:r>
    </w:p>
    <w:p>
      <w:r/>
      <w:r>
        <w:t xml:space="preserve">The visuals of this game are simply stunning. The game's symbols are intricately designed, making each spin a feast for the eyes. From the titular Book of Ra to the mysterious Pharaoh, every aspect of this slot machine has been given an upgrade. It's clear that the developers have put in the time and effort to ensure that everything from the font to the colors used look fantastic. </w:t>
      </w:r>
    </w:p>
    <w:p>
      <w:r/>
      <w:r>
        <w:t>But don't be fooled by its pretty appearance - Book of Ra Magic also delivers where it counts. With plenty of opportunities to win big, this game is a worthy addition to the Book of Ra series. And with its smooth controls and simple gameplay, it's clear that the developers have taken player feedback seriously, making much-needed improvements in the right areas.</w:t>
      </w:r>
    </w:p>
    <w:p>
      <w:r/>
      <w:r>
        <w:t>In summary, Book of Ra Magic is a truly magical experience. With its improved graphics, attention to detail, and satisfying gameplay, it's no wonder this slot machine has quickly become a fan favorite. So what are you waiting for? Grab a seat and get ready to spin those reels - you might just get lucky and uncover some ancient treasures!</w:t>
      </w:r>
    </w:p>
    <w:p>
      <w:pPr>
        <w:pStyle w:val="Heading2"/>
      </w:pPr>
      <w:r>
        <w:t>Get Spellbound By The Classic Features Of Book of Ra Magic Slot Game</w:t>
      </w:r>
    </w:p>
    <w:p>
      <w:r/>
      <w:r>
        <w:t xml:space="preserve">If classic slot games are your jam, then Book of Ra Magic is just the game for you! This game features all the classic gameplay mechanics you know and love, with five reels and three horizontal lines. The best part? It comes with a generous ten paylines, giving you plenty of opportunities to win big! </w:t>
      </w:r>
      <w:r/>
    </w:p>
    <w:p>
      <w:r/>
      <w:r>
        <w:t xml:space="preserve">But wait, there's more! In this game, the Book of Ra symbol is not just any ordinary symbol. It performs the magical duties of both the Wild and Scatter symbols, granting you even more chances to win. Need some more magic? Land at least three of these symbols on the reels and unlock ten free spins! </w:t>
      </w:r>
      <w:r/>
    </w:p>
    <w:p>
      <w:r/>
      <w:r>
        <w:t>Now, you might be thinking, how can a book be both wild and scatter? Well, in Book of Ra Magic, there's no need to question the sorcery at work. Just sit back, spin the reels, and let the magic take you on a wild ride.</w:t>
      </w:r>
      <w:r/>
    </w:p>
    <w:p>
      <w:r/>
      <w:r>
        <w:t>Overall, Book of Ra Magic is a classic slot game with a magical twist that will keep you entertained for hours. So what are you waiting for? Grab your wizard cap and start spinning those reels!</w:t>
      </w:r>
    </w:p>
    <w:p>
      <w:pPr>
        <w:pStyle w:val="Heading2"/>
      </w:pPr>
      <w:r>
        <w:t>Experience the Magic of Book of Ra with its Free Spin Feature Mode and Expanding Symbols</w:t>
      </w:r>
    </w:p>
    <w:p>
      <w:r/>
      <w:r>
        <w:t>If you want to experience a truly magical slot game, then look no further – Book of Ra Magic is here to cast its spell on you! The game brings with it a host of fantastic features that will have you hooked from the get-go. One such feature is the Free Spin mode which grants you not one, not two, but ten spins at no cost whatsoever. It’s like getting ten wishes granted by a benevolent genie; except instead of wishing for money, you get to win it instead!</w:t>
      </w:r>
    </w:p>
    <w:p>
      <w:r/>
      <w:r>
        <w:t>But the magic doesn’t stop there. Along with the Free Spin mode, Book of Ra Magic introduces an expanding symbol mechanism. Whenever this symbol lands on one or more reels, it expands, giving you an even higher chance of hitting additional winning combinations. It’s like having a magic wand that turns your losses into colossal wins!</w:t>
      </w:r>
    </w:p>
    <w:p>
      <w:r/>
      <w:r>
        <w:t>And let’s not forget about the Book of Ra symbol itself. It’s the key to re-triggering the Free Spin mode. So, keep an eye out for that magical symbol – it might just grant you another ten wishes!</w:t>
      </w:r>
    </w:p>
    <w:p>
      <w:r/>
      <w:r>
        <w:t>Overall, Book of Ra Magic is a mystical and captivating slot game that’s packed with features that’ll leave you spellbound. So, if you’re looking for a slot game that’s both enchanting and rewarding, Book of Ra Magic is the perfect choice.</w:t>
      </w:r>
    </w:p>
    <w:p>
      <w:pPr>
        <w:pStyle w:val="Heading2"/>
      </w:pPr>
      <w:r>
        <w:t>Similar Slots to Book of Ra Magic from Novomatic Catalog</w:t>
      </w:r>
    </w:p>
    <w:p>
      <w:r/>
      <w:r>
        <w:t>If you are a fan of ancient Egypt-themed slot games and enjoy the Book of Ra Magic by Novomatic, there are other titles in the Novomatic catalog that are worth checking out. Some popular picks include Book of Ra, Book of Ra Deluxe, and Book of Ra 6. Don't get bogged down with similarities, because each one is unique in its own way.</w:t>
      </w:r>
    </w:p>
    <w:p>
      <w:r/>
      <w:r>
        <w:t>However, if you are in the mood to branch out and want to try something different, then Sonnenkafer by Merkur or Queen of Gold by Pragmatic Play are also solid options. Both offer their own spin on the ancient Egypt theme, and the potential to win big.</w:t>
      </w:r>
    </w:p>
    <w:p>
      <w:r/>
      <w:r>
        <w:t>For players looking for something a little more modern but still with the ancient Egypt flavor, Pharoah's Treasure by Ash Gaming is a great option. With its sharp graphics and exciting gameplay, you'll feel like you just stepped into Cleopatra's palace.</w:t>
      </w:r>
    </w:p>
    <w:p>
      <w:r/>
      <w:r>
        <w:t>Ultimately, whichever game you choose, make sure to play within your budget and have fun. Remember, in the world of online slot games, it's not just about the winnings, it's also about the experience. So, grab your lucky charm, sit back, and let the adventure begin!</w:t>
      </w:r>
    </w:p>
    <w:p>
      <w:pPr>
        <w:pStyle w:val="Heading2"/>
      </w:pPr>
      <w:r>
        <w:t>Book of Ra Magic: Where to Play for Real Money?</w:t>
      </w:r>
    </w:p>
    <w:p>
      <w:r/>
      <w:r>
        <w:t>Looking to play Book of Ra Magic for real money? Look no further than licensed online casinos like Starcasinò or Starvegas! But don't just settle for any online casino; make sure to choose one that's 100% safe and secure. After all, you don't want to end up feeling like you're on a date with a mummy.</w:t>
      </w:r>
    </w:p>
    <w:p>
      <w:r/>
      <w:r>
        <w:t>If you're not sure where to start, SlotJava offers a comprehensive list of the top online casinos that are not only safe, but also offer great bonuses and promotions. And let's be real, who doesn't love a good deal?</w:t>
      </w:r>
    </w:p>
    <w:p>
      <w:r/>
      <w:r>
        <w:t>So grab your fedora and whip, and give Book of Ra Magic a spin for your chance to strike it rich! Just remember, the only thing scarier than facing off against ancient Egyptian gods is losing your hard-earned cash due to an untrustworthy online casino. Stay safe out there, slot adventurers!</w:t>
      </w:r>
    </w:p>
    <w:p>
      <w:pPr>
        <w:pStyle w:val="Heading2"/>
      </w:pPr>
      <w:r>
        <w:t>Trial Play Option of Book of Ra Magic on Online Platforms</w:t>
      </w:r>
    </w:p>
    <w:p>
      <w:r/>
      <w:r>
        <w:t>Looking to have some fun without breaking the bank? Look no further than SlotJava's free play version of Book of Ra Magic! That's right, you can give this popular casino slot game a spin with no deposit, sign-up, or software download requirements. It's so easy, even your grandma could do it (no offense, grandma).</w:t>
      </w:r>
      <w:r/>
    </w:p>
    <w:p>
      <w:r/>
      <w:r>
        <w:t>But wait, there's more! SlotJava doesn't just offer Book of Ra Magic, they have a whole range of slots available for free play. It's like a slot lover's heaven! And if you're not quite sure where to start or looking for the best real-money options, SlotJava has got informative guides to help you out. Think of them as your own personal slot game advisors. Who needs a financial advisor, am I right?</w:t>
      </w:r>
    </w:p>
    <w:p>
      <w:pPr>
        <w:pStyle w:val="Heading2"/>
      </w:pPr>
      <w:r>
        <w:t>FAQ</w:t>
      </w:r>
    </w:p>
    <w:p>
      <w:pPr>
        <w:pStyle w:val="Heading3"/>
      </w:pPr>
      <w:r>
        <w:t>Where can I play Book of Ra Magic for free?</w:t>
      </w:r>
    </w:p>
    <w:p>
      <w:r/>
      <w:r>
        <w:t>You can try Book of Ra Magic and many other slot games for free on SlotJava without a gaming account, deposits, registration, or downloading software.</w:t>
      </w:r>
    </w:p>
    <w:p>
      <w:pPr>
        <w:pStyle w:val="Heading3"/>
      </w:pPr>
      <w:r>
        <w:t>Can I play Book of Ra Magic for real money?</w:t>
      </w:r>
    </w:p>
    <w:p>
      <w:r/>
      <w:r>
        <w:t>Yes, simply connect to an online casino that is licensed by ADM, such as Starcasinò or Starvegas.</w:t>
      </w:r>
    </w:p>
    <w:p>
      <w:pPr>
        <w:pStyle w:val="Heading3"/>
      </w:pPr>
      <w:r>
        <w:t>Can I get bonuses or free spins to play Book of Ra Magic?</w:t>
      </w:r>
    </w:p>
    <w:p>
      <w:r/>
      <w:r>
        <w:t>Yes, visit any online casinos that offer no-deposit bonuses and free spins to play this game to try it without risking your actual money.</w:t>
      </w:r>
    </w:p>
    <w:p>
      <w:pPr>
        <w:pStyle w:val="Heading3"/>
      </w:pPr>
      <w:r>
        <w:t>How do I play Book of Ra Magic?</w:t>
      </w:r>
    </w:p>
    <w:p>
      <w:r/>
      <w:r>
        <w:t>To play this game, first select your desired bet amount and the number of paylines you wish to activate. Then, hit the Start button. When the reels start spinning, you win if similar symbols appear within the paylines.</w:t>
      </w:r>
    </w:p>
    <w:p>
      <w:pPr>
        <w:pStyle w:val="Heading3"/>
      </w:pPr>
      <w:r>
        <w:t>What's the software provider for Book of Ra Magic?</w:t>
      </w:r>
    </w:p>
    <w:p>
      <w:r/>
      <w:r>
        <w:t>Book of Ra Magic is part of Novomatic's popular series of slot games. Novomatic also has other noteworthy titles such as Dolphin's Pearl, Fairy Queen, Lucky Lady's Charm Deluxe, and more.</w:t>
      </w:r>
    </w:p>
    <w:p>
      <w:pPr>
        <w:pStyle w:val="Heading3"/>
      </w:pPr>
      <w:r>
        <w:t>What is the maximum payout in Book of Ra Magic?</w:t>
      </w:r>
    </w:p>
    <w:p>
      <w:r/>
      <w:r>
        <w:t>The maximum payout is 5,000 times your bet amount.</w:t>
      </w:r>
    </w:p>
    <w:p>
      <w:pPr>
        <w:pStyle w:val="Heading3"/>
      </w:pPr>
      <w:r>
        <w:t>Does Book of Ra Magic have a jackpot?</w:t>
      </w:r>
    </w:p>
    <w:p>
      <w:r/>
      <w:r>
        <w:t>No, Book of Ra Magic does not have any jackpot feature.</w:t>
      </w:r>
    </w:p>
    <w:p>
      <w:pPr>
        <w:pStyle w:val="Heading3"/>
      </w:pPr>
      <w:r>
        <w:t>Can I play Book of Ra Magic on mobile devices?</w:t>
      </w:r>
    </w:p>
    <w:p>
      <w:r/>
      <w:r>
        <w:t>Yes, you can play this game on your mobile device, as it is fully optimized for mobile gaming.</w:t>
      </w:r>
    </w:p>
    <w:p>
      <w:pPr>
        <w:pStyle w:val="Heading2"/>
      </w:pPr>
      <w:r>
        <w:t>What we like</w:t>
      </w:r>
    </w:p>
    <w:p>
      <w:pPr>
        <w:pStyle w:val="ListBullet"/>
        <w:spacing w:line="240" w:lineRule="auto"/>
        <w:ind w:left="720"/>
      </w:pPr>
      <w:r/>
      <w:r>
        <w:t>Improved graphics and user-friendly interface</w:t>
      </w:r>
    </w:p>
    <w:p>
      <w:pPr>
        <w:pStyle w:val="ListBullet"/>
        <w:spacing w:line="240" w:lineRule="auto"/>
        <w:ind w:left="720"/>
      </w:pPr>
      <w:r/>
      <w:r>
        <w:t>Classic gameplay mechanics with generous paylines</w:t>
      </w:r>
    </w:p>
    <w:p>
      <w:pPr>
        <w:pStyle w:val="ListBullet"/>
        <w:spacing w:line="240" w:lineRule="auto"/>
        <w:ind w:left="720"/>
      </w:pPr>
      <w:r/>
      <w:r>
        <w:t>Free spin feature and expanding symbol</w:t>
      </w:r>
    </w:p>
    <w:p>
      <w:pPr>
        <w:pStyle w:val="ListBullet"/>
        <w:spacing w:line="240" w:lineRule="auto"/>
        <w:ind w:left="720"/>
      </w:pPr>
      <w:r/>
      <w:r>
        <w:t>Trial play option available on online platforms</w:t>
      </w:r>
    </w:p>
    <w:p>
      <w:pPr>
        <w:pStyle w:val="Heading2"/>
      </w:pPr>
      <w:r>
        <w:t>What we don't like</w:t>
      </w:r>
    </w:p>
    <w:p>
      <w:pPr>
        <w:pStyle w:val="ListBullet"/>
        <w:spacing w:line="240" w:lineRule="auto"/>
        <w:ind w:left="720"/>
      </w:pPr>
      <w:r/>
      <w:r>
        <w:t>Similar to other Novomatic slot games</w:t>
      </w:r>
    </w:p>
    <w:p>
      <w:pPr>
        <w:pStyle w:val="ListBullet"/>
        <w:spacing w:line="240" w:lineRule="auto"/>
        <w:ind w:left="720"/>
      </w:pPr>
      <w:r/>
      <w:r>
        <w:t>Availability limited to licensed online casinos</w:t>
      </w:r>
    </w:p>
    <w:p>
      <w:r/>
      <w:r>
        <w:rPr>
          <w:i/>
        </w:rPr>
        <w:t>Prompt: Create a cartoon-style feature image for Book of Ra Magic featuring a happy Maya warrior. The image should have a bright and vibrant color scheme, with the warrior holding the Book of Ra in one hand and the other hand holding a golden coin. The background should feature ancient hieroglyphs and Egyptian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