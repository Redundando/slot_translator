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Multifly Free - Review of Exciting Jungle Themed Slot</w:t>
      </w:r>
    </w:p>
    <w:p>
      <w:pPr>
        <w:pStyle w:val="Heading2"/>
      </w:pPr>
      <w:r>
        <w:t>Get Ready for Action: Multifly's Gameplay Features</w:t>
      </w:r>
    </w:p>
    <w:p>
      <w:r/>
      <w:r>
        <w:t>If you're looking for a game that offers more than just the usual spin-and-win type of gameplay, look no further than Multifly! This 5-reel slot game gives you 243 ways to win, so you can multiply your chances of landing a big win. And that's not all - you'll also enjoy multipliers, dropdown menus, wilds, and free spins!</w:t>
      </w:r>
    </w:p>
    <w:p>
      <w:r/>
      <w:r>
        <w:t>Plus, with the potential to win 10,000 times your bet in just one round, the excitement never stops. And let's not forget about those chameleon multiplier meters displayed at the top of all the reels. These colorful little creatures add an extra level of fun to the game, and who doesn't love a good chameleon pun? In short, Multifly offers gameplay features that will keep you entertained for hours, so why not give it a spin?</w:t>
      </w:r>
    </w:p>
    <w:p>
      <w:pPr>
        <w:pStyle w:val="Heading2"/>
      </w:pPr>
      <w:r>
        <w:t>Symbols: Meet the Wilds</w:t>
      </w:r>
    </w:p>
    <w:p>
      <w:r/>
      <w:r>
        <w:t>Buckle up! In Multifly, you're about to embark on an adventure with a cast of characters you won't forget. From chameleons to parrots, and even the Royals, the reels are packed with fun and excitement. But, do not worry, running into these wilds will only increase your chances of winning big!</w:t>
      </w:r>
      <w:r>
        <w:t xml:space="preserve"> </w:t>
      </w:r>
    </w:p>
    <w:p>
      <w:r/>
      <w:r>
        <w:t>While there aren't too many high-paying symbols, at least the game compensates with multipliers and an incredible 243 ways to win. That's right, take as many chances as you want with Multifly – this is the perfect opportunity to spread your wings and fly high with the big prizes.</w:t>
      </w:r>
    </w:p>
    <w:p>
      <w:pPr>
        <w:pStyle w:val="Heading2"/>
      </w:pPr>
      <w:r>
        <w:t>The RTP That'll Make You Say OMG: 96.30%</w:t>
      </w:r>
    </w:p>
    <w:p>
      <w:r/>
      <w:r>
        <w:t>Well, well, well, looks like Multifly's got an RTP that's making all the other games jealous! With a stat of 96.30%, players are in for a potentially profitable ride...if they're lucky, that is!</w:t>
      </w:r>
    </w:p>
    <w:p>
      <w:r/>
      <w:r>
        <w:t>But be warned, this game doesn't mess around. With high volatility, players should buckle up and get ready for a wild ride. It's not for the faint of heart, so newbies beware and let the experienced players take the lead.</w:t>
      </w:r>
    </w:p>
    <w:p>
      <w:pPr>
        <w:pStyle w:val="Heading2"/>
      </w:pPr>
      <w:r>
        <w:t>Suitable for Risk-Takers</w:t>
      </w:r>
    </w:p>
    <w:p>
      <w:r/>
      <w:r>
        <w:t>If you're the type of player who likes to live life on the edge, then Multifly is the perfect game for you! However, if you're someone who still looks both ways before crossing a one-way street, you may want to proceed with caution.</w:t>
      </w:r>
    </w:p>
    <w:p>
      <w:r/>
      <w:r>
        <w:t>This game is not for the faint of heart, but for those who don't mind taking risks in exchange for the chance to win big. If you're new to the world of online slots, we suggest starting with a game that has a lower volatility level.</w:t>
      </w:r>
    </w:p>
    <w:p>
      <w:pPr>
        <w:pStyle w:val="Heading2"/>
      </w:pPr>
      <w:r>
        <w:t>Design</w:t>
      </w:r>
    </w:p>
    <w:p>
      <w:r/>
      <w:r>
        <w:t>Multifly is the ultimate jungle adventure slot game, created by none other than Yggdrasil Gaming. Let's make one thing clear, this isn't your average jungle. No, this jungle is LIT with vibrant colors that will have you feeling like you're partying at a rave.</w:t>
      </w:r>
    </w:p>
    <w:p>
      <w:r/>
      <w:r>
        <w:t>But don't let the party atmosphere fool you! We're in the jungle and there's dangerous creatures at every corner. Luckily, the symbols in Multifly have been expertly designed and look stunning, giving players a real feel of what it's like to be a survivor.</w:t>
      </w:r>
    </w:p>
    <w:p>
      <w:r/>
      <w:r>
        <w:t>And let's not forget about the chameleon multiplier meters at the top of the reels - these sneaky fellas will keep you on your toes and add to the excitement of the game! Multifly truly has a design that's top-notch and sure to blow you away.</w:t>
      </w:r>
    </w:p>
    <w:p>
      <w:pPr>
        <w:pStyle w:val="Heading2"/>
      </w:pPr>
      <w:r>
        <w:t>FAQ</w:t>
      </w:r>
    </w:p>
    <w:p>
      <w:pPr>
        <w:pStyle w:val="Heading3"/>
      </w:pPr>
      <w:r>
        <w:t>What is Multifly?</w:t>
      </w:r>
    </w:p>
    <w:p>
      <w:r/>
      <w:r>
        <w:t>Multifly is a video slot game from Yggdrasil Gaming that can be played for free or with real money. It features a jungle theme with chameleons, parrots, frogs, toucans, and iguanas on the reels.</w:t>
      </w:r>
    </w:p>
    <w:p>
      <w:pPr>
        <w:pStyle w:val="Heading3"/>
      </w:pPr>
      <w:r>
        <w:t>What are the gameplay features of Multifly?</w:t>
      </w:r>
    </w:p>
    <w:p>
      <w:r/>
      <w:r>
        <w:t>Multifly has 243 ways to win with multipliers, dropdown menus, wilds, free spins, and a potential win of 10,000 times the bet in a single round. The chameleon multiplier meters are displayed at the top of all the reels.</w:t>
      </w:r>
    </w:p>
    <w:p>
      <w:pPr>
        <w:pStyle w:val="Heading3"/>
      </w:pPr>
      <w:r>
        <w:t>What is the RTP of Multifly?</w:t>
      </w:r>
    </w:p>
    <w:p>
      <w:r/>
      <w:r>
        <w:t>The RTP of Multifly is 96.30%.</w:t>
      </w:r>
    </w:p>
    <w:p>
      <w:pPr>
        <w:pStyle w:val="Heading3"/>
      </w:pPr>
      <w:r>
        <w:t>What are the bets and prizes that can be won?</w:t>
      </w:r>
    </w:p>
    <w:p>
      <w:r/>
      <w:r>
        <w:t>The bets for Multifly range from €0.20 to €100. The prizes don't have many high combinations, but calculate that the best one offers only a 4x stake (parrot symbol). However, all 243 ways to win and the offered multipliers make the potential for gameplay much higher.</w:t>
      </w:r>
    </w:p>
    <w:p>
      <w:pPr>
        <w:pStyle w:val="Heading3"/>
      </w:pPr>
      <w:r>
        <w:t>What is the Dropdown feature of Multifly?</w:t>
      </w:r>
    </w:p>
    <w:p>
      <w:r/>
      <w:r>
        <w:t>The Dropdown feature of Multifly is a sort of cascading reels activated each time the game has a winning combination. The winning symbols are removed, allowing for a new set to fall, resulting in additional prizes. At the activation of each Dropdown, the winning position will be replaced by a wild symbol.</w:t>
      </w:r>
    </w:p>
    <w:p>
      <w:pPr>
        <w:pStyle w:val="Heading3"/>
      </w:pPr>
      <w:r>
        <w:t>What are the golden Wilds for?</w:t>
      </w:r>
    </w:p>
    <w:p>
      <w:r/>
      <w:r>
        <w:t>The golden Wilds in Multifly are useful as substitutes. With each new wild that lands, the reel on which it appears will get a multiplier increase. Grab these multipliers to climb up more reels and have them multiply with each other.</w:t>
      </w:r>
    </w:p>
    <w:p>
      <w:pPr>
        <w:pStyle w:val="Heading3"/>
      </w:pPr>
      <w:r>
        <w:t>What happens when the Chameleon Scatters appear?</w:t>
      </w:r>
    </w:p>
    <w:p>
      <w:r/>
      <w:r>
        <w:t>If the Chameleon Scatters appear three or more times, there are 10 free spins up for grabs in Multifly.</w:t>
      </w:r>
    </w:p>
    <w:p>
      <w:pPr>
        <w:pStyle w:val="Heading3"/>
      </w:pPr>
      <w:r>
        <w:t>Is Multifly a high-risk game?</w:t>
      </w:r>
    </w:p>
    <w:p>
      <w:r/>
      <w:r>
        <w:t>Yes, Multifly is a high-volatility game that will appeal more to experienced players than inexperienced and occasional users because there are many risks involved.</w:t>
      </w:r>
    </w:p>
    <w:p>
      <w:pPr>
        <w:pStyle w:val="Heading2"/>
      </w:pPr>
      <w:r>
        <w:t>What we like</w:t>
      </w:r>
    </w:p>
    <w:p>
      <w:pPr>
        <w:pStyle w:val="ListBullet"/>
        <w:spacing w:line="240" w:lineRule="auto"/>
        <w:ind w:left="720"/>
      </w:pPr>
      <w:r/>
      <w:r>
        <w:t>Exciting gameplay features</w:t>
      </w:r>
    </w:p>
    <w:p>
      <w:pPr>
        <w:pStyle w:val="ListBullet"/>
        <w:spacing w:line="240" w:lineRule="auto"/>
        <w:ind w:left="720"/>
      </w:pPr>
      <w:r/>
      <w:r>
        <w:t>Chameleon multiplier meters</w:t>
      </w:r>
    </w:p>
    <w:p>
      <w:pPr>
        <w:pStyle w:val="ListBullet"/>
        <w:spacing w:line="240" w:lineRule="auto"/>
        <w:ind w:left="720"/>
      </w:pPr>
      <w:r/>
      <w:r>
        <w:t>Vibrant colors and well-designed symbols</w:t>
      </w:r>
    </w:p>
    <w:p>
      <w:pPr>
        <w:pStyle w:val="ListBullet"/>
        <w:spacing w:line="240" w:lineRule="auto"/>
        <w:ind w:left="720"/>
      </w:pPr>
      <w:r/>
      <w:r>
        <w:t>Potential win of 10,000x the bet</w:t>
      </w:r>
    </w:p>
    <w:p>
      <w:pPr>
        <w:pStyle w:val="Heading2"/>
      </w:pPr>
      <w:r>
        <w:t>What we don't like</w:t>
      </w:r>
    </w:p>
    <w:p>
      <w:pPr>
        <w:pStyle w:val="ListBullet"/>
        <w:spacing w:line="240" w:lineRule="auto"/>
        <w:ind w:left="720"/>
      </w:pPr>
      <w:r/>
      <w:r>
        <w:t>May not be suitable for less experienced players</w:t>
      </w:r>
    </w:p>
    <w:p>
      <w:pPr>
        <w:pStyle w:val="ListBullet"/>
        <w:spacing w:line="240" w:lineRule="auto"/>
        <w:ind w:left="720"/>
      </w:pPr>
      <w:r/>
      <w:r>
        <w:t>High volatility</w:t>
      </w:r>
    </w:p>
    <w:p>
      <w:r/>
      <w:r>
        <w:rPr>
          <w:b/>
        </w:rPr>
        <w:t>Play Multifly Free - Review of Exciting Jungle Themed Slot</w:t>
      </w:r>
    </w:p>
    <w:p>
      <w:r/>
      <w:r>
        <w:rPr>
          <w:i/>
        </w:rPr>
        <w:t>Read our review of Multifly, a high-volatility, jungle-themed slot game with chameleon multipliers, dropdown menus, and potential wins of 10,000x the bet.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