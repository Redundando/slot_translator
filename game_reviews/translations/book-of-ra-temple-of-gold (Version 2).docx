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Temple of Gold Free - Exciting Adventures and High Returns</w:t>
      </w:r>
    </w:p>
    <w:p>
      <w:pPr>
        <w:pStyle w:val="Heading2"/>
      </w:pPr>
      <w:r>
        <w:t>GAMEPLAY MECHANICS</w:t>
      </w:r>
    </w:p>
    <w:p>
      <w:r/>
      <w:r>
        <w:t>Looking for a casino slot game that will keep you on your toes? Look no further than Book of Ra Temple of Gold! This five-reel, ten-payline online slot game is sure to thrill players with its high volatility. But don't let that scare you off - winning big just requires a bit of patience!</w:t>
      </w:r>
      <w:r/>
    </w:p>
    <w:p>
      <w:r/>
      <w:r>
        <w:t>One of the standout features of Book of Ra Temple of Gold is the round of free spins with expanding symbols. This gives players some hints on where they can find the big loot, but it still requires some strategy to capitalize on these opportunities. Of course, luck is always a factor, too!</w:t>
      </w:r>
      <w:r/>
    </w:p>
    <w:p>
      <w:r/>
      <w:r>
        <w:t>Despite the high volatility, the gameplay in Book of Ra Temple of Gold is actually quite straightforward and easy to understand. This makes it a great choice for both experienced players and newbies alike. Plus, the game's vibrant graphics and fun sound effects will keep you entertained while you hunt for those big wins.</w:t>
      </w:r>
      <w:r/>
    </w:p>
    <w:p>
      <w:r/>
      <w:r>
        <w:t>All in all, Book of Ra Temple of Gold is a solid choice for slot game enthusiasts. Just be prepared to exercise some patience and strategy - and don't forget to have fun while you're at it!</w:t>
      </w:r>
    </w:p>
    <w:p>
      <w:pPr>
        <w:pStyle w:val="Heading2"/>
      </w:pPr>
      <w:r>
        <w:t>Volatility</w:t>
      </w:r>
    </w:p>
    <w:p>
      <w:r/>
      <w:r>
        <w:t>Looking for a slot game with a bit of a challenge? Then look no further than Book of Ra: Temple of Gold. This game has high volatility, meaning players can expect big wins, but they might have to wait a while for them to show up. It's like waiting for a bus - you might have to wait for ages, but when it finally arrives, it's packed with prizes and bonuses.</w:t>
      </w:r>
      <w:r/>
    </w:p>
    <w:p>
      <w:r/>
      <w:r>
        <w:t>But don't worry - you won't have to wait forever. The game has a fair return to player percentage, comparable to other Novomatic slots. And let's be honest, the thrill of the chase is half the fun! Plus, when you do hit that big win, the feeling is absolutely worth it. It's like winning the lottery, only you don't have to leave your house to do it.</w:t>
      </w:r>
      <w:r/>
    </w:p>
    <w:p>
      <w:r/>
      <w:r>
        <w:t>In conclusion, if you're looking for a slot game that will keep you on your toes and keep you coming back for more, Book of Ra: Temple of Gold is the game for you. So what are you waiting for? Give it a spin and see if Lady Luck is on your side today!</w:t>
      </w:r>
    </w:p>
    <w:p>
      <w:pPr>
        <w:pStyle w:val="Heading2"/>
      </w:pPr>
      <w:r>
        <w:t>Bonus Features</w:t>
      </w:r>
    </w:p>
    <w:p>
      <w:r/>
      <w:r>
        <w:t>Book of Ra: Temple of Gold slot machine is one of those games that will keep you hooked from start to finish. And if that wasn't enough, the game also features free bonus spins triggered by 3, 4, or 5 scattered book icons, just like your favorite childhood storybook. Be careful, though, you don’t want to confuse this with your favorite storybook. You don’t want to spin the way too far and end up in a magical land with candy rain and gummy bears mountains. Oh wait, that sounds like my dream world! Never mind, go ahead and spin as much as you want.</w:t>
      </w:r>
      <w:r/>
    </w:p>
    <w:p>
      <w:r/>
      <w:r>
        <w:t>The game also features 1, 2, or 3 special expansion symbols that are randomly selected before the start of the feature. These expansion icons will cover all three positions on the reel they appear on, bringing you one step closer to great riches! Let's hope you pick the right icons and strike it big! The beauty of Book of Ra: Temple of Gold is that these special expansion symbols can pay out in any way possible. Let that sink in. Any way possible. It's like getting a gift card for your favorite store for your birthday, but you can spend it anywhere you want. So spin those reels and let the good times roll!</w:t>
      </w:r>
    </w:p>
    <w:p>
      <w:pPr>
        <w:pStyle w:val="Heading2"/>
      </w:pPr>
      <w:r>
        <w:t>Graphics and Design</w:t>
      </w:r>
    </w:p>
    <w:p>
      <w:r/>
      <w:r>
        <w:t>If you're looking for a visually stunning slot game, Book of Ra: Temple of Gold is definitely a game to try! This game has beautiful and dynamic graphics that will make you feel like you're on a treasure hunt of a lifetime. The designers of the game have put a lot of effort into its overall design, and it shows through the adventurous feel of the game that brings players on an epic journey.</w:t>
      </w:r>
      <w:r/>
    </w:p>
    <w:p>
      <w:r/>
      <w:r>
        <w:t>The reels are set against a backdrop that looks like a mysterious jungle, making the game even more thrilling. Playing this game feels like you're unlocking a secret temple, and its beautiful graphics will keep you engaged and mesmerized throughout the gameplay. The golden theme of the game gives it an extra glimmer aesthetic and sensory impact. Everything from the background to the symbols on the reels is beautifully designed and will keep you on the edge of your seat with anticipation.</w:t>
      </w:r>
      <w:r/>
    </w:p>
    <w:p>
      <w:r/>
      <w:r>
        <w:t>Overall, the graphics and design of Book of Ra: Temple of Gold are truly breathtaking. It adds to the overall experience and is definitely one of the best-looking online slot games out there. It's no wonder players keep coming back to this game again and again, and it's not just because of the payouts either!</w:t>
      </w:r>
      <w:r/>
    </w:p>
    <w:p>
      <w:r/>
      <w:r>
        <w:t>Looking at it from a humorous perspective, Book of Ra: Temple of Gold's graphics and design give you the chance to feel so cool that you're on a mission for treasure. The graphics are so impeccable that you can almost taste the gold coins in your mouth. And if you don't get the treasure, no worries, the game still looks amazing, and you got some great screenshots to show your friends!</w:t>
      </w:r>
    </w:p>
    <w:p>
      <w:pPr>
        <w:pStyle w:val="Heading2"/>
      </w:pPr>
      <w:r>
        <w:t>Theme and Storyline</w:t>
      </w:r>
    </w:p>
    <w:p>
      <w:r/>
      <w:r>
        <w:t>If you're feeling adventurous and have an Indiana Jones-like thirst for treasure-hunting excitement, then Book of Ra Temple of Gold is the online slot game for you. This latest installment of the Book of Ra series takes you to the legendary city of El Dorado, where endless treasures await those brave enough to seek them out.</w:t>
      </w:r>
    </w:p>
    <w:p>
      <w:r/>
      <w:r>
        <w:t>The game's theme revolves around treasure hunters searching for ancient lost treasures. What sets this game apart from other treasure-hunting games is its female protagonist, who brings sass and style reminiscent of Indiana Jones himself. You can't help but feel an adrenaline rush when playing this game, making it the ultimate adventure-filled experience.</w:t>
      </w:r>
    </w:p>
    <w:p>
      <w:pPr>
        <w:pStyle w:val="Heading2"/>
      </w:pPr>
      <w:r>
        <w:t>Similar Games</w:t>
      </w:r>
    </w:p>
    <w:p>
      <w:r/>
      <w:r>
        <w:t xml:space="preserve">If you're a fan of the adventure theme and enjoyed playing Book of Ra: Temple of Gold, then you're in for a treat! The Book of Ra franchise has several other incredible games that you can check out, each with its unique gameplay and exciting features. </w:t>
      </w:r>
      <w:r/>
    </w:p>
    <w:p>
      <w:r/>
      <w:r>
        <w:t>One of the most popular among them is the Book of Ra Deluxe game, which also has an incredible jackpot worth €500,000. This game takes you on a journey through ancient Egypt, where you are tasked with finding the hidden treasures in the pharaoh's tomb. The game boasts of free spins, expanding symbols, and multipliers that can lead to massive wins.</w:t>
      </w:r>
      <w:r/>
    </w:p>
    <w:p>
      <w:r/>
      <w:r>
        <w:t>If you're looking for more adventure-themed games, then you can also check out the Age of the Gods slot series by Playtech. This game features various gods like Athena, Zeus, and Poseidon, and their unique abilities that can help you land big wins. The game also boasts of an incredible progressive jackpot that can be triggered at any time.</w:t>
      </w:r>
      <w:r/>
    </w:p>
    <w:p>
      <w:r/>
      <w:r>
        <w:t>Whichever game you choose, you're in for a thrilling adventure with hidden treasures and massive rewards. So why not take a chance and explore the gaming world for more treasure hunt-themed slot machines? After all, you never know where the next big win might be lurking!</w:t>
      </w:r>
    </w:p>
    <w:p>
      <w:pPr>
        <w:pStyle w:val="Heading2"/>
      </w:pPr>
      <w:r>
        <w:t>Developer Information</w:t>
      </w:r>
    </w:p>
    <w:p>
      <w:r/>
      <w:r>
        <w:t>Novomatic really knows how to create exciting casino games, and their Book of Ra: Temple of Gold is no exception. This slot game is a hit with players from around the world, offering a thrilling and interactive gaming experience.</w:t>
      </w:r>
    </w:p>
    <w:p>
      <w:r/>
      <w:r>
        <w:t xml:space="preserve"> Novomatic has been in the gaming industry since 1980, and they have become a household name over the years. They have a vast collection of online and land-based casino games, including poker, table games, and of course, slots.</w:t>
      </w:r>
    </w:p>
    <w:p>
      <w:r/>
      <w:r>
        <w:t xml:space="preserve"> The online version of Book of Ra: Temple of Gold was developed by Winfinity, one of Novomatic's partners. Winfinity has been working with Novomatic for many years, helping them to bring their successful land-based games to the online world.</w:t>
      </w:r>
    </w:p>
    <w:p>
      <w:r/>
      <w:r>
        <w:t xml:space="preserve"> With Novomatic and Winfinity behind the creation of Book of Ra: Temple of Gold, you know that you are in good hands. These developers have a wealth of experience and expertise, and it shows in every aspect of the game. Whether you are a seasoned player or a newcomer to the world of online slots, Book of Ra: Temple of Gold is a must-play game that will keep you entertained for hours on end!</w:t>
      </w:r>
    </w:p>
    <w:p>
      <w:pPr>
        <w:pStyle w:val="Heading2"/>
      </w:pPr>
      <w:r>
        <w:t>FAQ</w:t>
      </w:r>
    </w:p>
    <w:p>
      <w:pPr>
        <w:pStyle w:val="Heading3"/>
      </w:pPr>
      <w:r>
        <w:t>How many paylines does Book of Ra Temple of Gold have?</w:t>
      </w:r>
    </w:p>
    <w:p>
      <w:r/>
      <w:r>
        <w:t>Book of Ra Temple of Gold has 10 paylines.</w:t>
      </w:r>
    </w:p>
    <w:p>
      <w:pPr>
        <w:pStyle w:val="Heading3"/>
      </w:pPr>
      <w:r>
        <w:t>What is the volatility like in this game?</w:t>
      </w:r>
    </w:p>
    <w:p>
      <w:r/>
      <w:r>
        <w:t>The game has a high level of volatility.</w:t>
      </w:r>
    </w:p>
    <w:p>
      <w:pPr>
        <w:pStyle w:val="Heading3"/>
      </w:pPr>
      <w:r>
        <w:t>Are there any free spins in this game?</w:t>
      </w:r>
    </w:p>
    <w:p>
      <w:r/>
      <w:r>
        <w:t>Yes, there are free spins in this game. They can be triggered by 3, 4, or 5 scattered book icons.</w:t>
      </w:r>
    </w:p>
    <w:p>
      <w:pPr>
        <w:pStyle w:val="Heading3"/>
      </w:pPr>
      <w:r>
        <w:t>What happens during the free spins round?</w:t>
      </w:r>
    </w:p>
    <w:p>
      <w:r/>
      <w:r>
        <w:t>During the free spins round, players will be given one or more special expansion symbols that can cover all three positions on the reel and pay out in any way possible.</w:t>
      </w:r>
    </w:p>
    <w:p>
      <w:pPr>
        <w:pStyle w:val="Heading3"/>
      </w:pPr>
      <w:r>
        <w:t>What is the return to player of this game?</w:t>
      </w:r>
    </w:p>
    <w:p>
      <w:r/>
      <w:r>
        <w:t>The return to player of this game is fair and in line with many of the other Novomatic slot machines available to play online with real money.</w:t>
      </w:r>
    </w:p>
    <w:p>
      <w:pPr>
        <w:pStyle w:val="Heading3"/>
      </w:pPr>
      <w:r>
        <w:t>What is the theme of this game?</w:t>
      </w:r>
    </w:p>
    <w:p>
      <w:r/>
      <w:r>
        <w:t>The theme of this game is an adventure-themed slot taking place in the mythical city of El Dorado.</w:t>
      </w:r>
    </w:p>
    <w:p>
      <w:pPr>
        <w:pStyle w:val="Heading3"/>
      </w:pPr>
      <w:r>
        <w:t>What kind of symbols are in this game?</w:t>
      </w:r>
    </w:p>
    <w:p>
      <w:r/>
      <w:r>
        <w:t>The symbols in this game include book icons, expansion symbols, and other thematic symbols like a female protagonist in the style of Indiana Jane.</w:t>
      </w:r>
    </w:p>
    <w:p>
      <w:pPr>
        <w:pStyle w:val="Heading3"/>
      </w:pPr>
      <w:r>
        <w:t>Is Book of Ra Temple of Gold worth playing?</w:t>
      </w:r>
    </w:p>
    <w:p>
      <w:r/>
      <w:r>
        <w:t>As one of the latest slot machines to add to Novomatic's huge game catalog, this Book of Ra: Temple of Gold game is worth a spin or two.</w:t>
      </w:r>
    </w:p>
    <w:p>
      <w:pPr>
        <w:pStyle w:val="Heading2"/>
      </w:pPr>
      <w:r>
        <w:t>What we like</w:t>
      </w:r>
    </w:p>
    <w:p>
      <w:pPr>
        <w:pStyle w:val="ListBullet"/>
        <w:spacing w:line="240" w:lineRule="auto"/>
        <w:ind w:left="720"/>
      </w:pPr>
      <w:r/>
      <w:r>
        <w:t>Exciting adventure-filled theme</w:t>
      </w:r>
    </w:p>
    <w:p>
      <w:pPr>
        <w:pStyle w:val="ListBullet"/>
        <w:spacing w:line="240" w:lineRule="auto"/>
        <w:ind w:left="720"/>
      </w:pPr>
      <w:r/>
      <w:r>
        <w:t>Beautiful and dynamic graphics</w:t>
      </w:r>
    </w:p>
    <w:p>
      <w:pPr>
        <w:pStyle w:val="ListBullet"/>
        <w:spacing w:line="240" w:lineRule="auto"/>
        <w:ind w:left="720"/>
      </w:pPr>
      <w:r/>
      <w:r>
        <w:t>High return to player percentage</w:t>
      </w:r>
    </w:p>
    <w:p>
      <w:pPr>
        <w:pStyle w:val="ListBullet"/>
        <w:spacing w:line="240" w:lineRule="auto"/>
        <w:ind w:left="720"/>
      </w:pPr>
      <w:r/>
      <w:r>
        <w:t>Free spins feature with expanding symbols</w:t>
      </w:r>
    </w:p>
    <w:p>
      <w:pPr>
        <w:pStyle w:val="Heading2"/>
      </w:pPr>
      <w:r>
        <w:t>What we don't like</w:t>
      </w:r>
    </w:p>
    <w:p>
      <w:pPr>
        <w:pStyle w:val="ListBullet"/>
        <w:spacing w:line="240" w:lineRule="auto"/>
        <w:ind w:left="720"/>
      </w:pPr>
      <w:r/>
      <w:r>
        <w:t>High volatility may require patience</w:t>
      </w:r>
    </w:p>
    <w:p>
      <w:pPr>
        <w:pStyle w:val="ListBullet"/>
        <w:spacing w:line="240" w:lineRule="auto"/>
        <w:ind w:left="720"/>
      </w:pPr>
      <w:r/>
      <w:r>
        <w:t>Only ten paylines may be limiting for some players</w:t>
      </w:r>
    </w:p>
    <w:p>
      <w:r/>
      <w:r>
        <w:rPr>
          <w:b/>
        </w:rPr>
        <w:t>Play Book of Ra Temple of Gold Free - Exciting Adventures and High Returns</w:t>
      </w:r>
    </w:p>
    <w:p>
      <w:r/>
      <w:r>
        <w:rPr>
          <w:i/>
        </w:rPr>
        <w:t>Join treasure hunters in Book of Ra Temple of Gold, a Novomatic slot game with high volatility and expanding symbols.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