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Mafia Slot for Free - Simple Gameplay Mechanics</w:t>
      </w:r>
    </w:p>
    <w:p>
      <w:pPr>
        <w:pStyle w:val="Heading2"/>
      </w:pPr>
      <w:r>
        <w:t>Get in on the Action: Mafia Gameplay Mechanics and Features</w:t>
      </w:r>
    </w:p>
    <w:p>
      <w:r/>
      <w:r>
        <w:t>The Mafia slot game is perfect for those who like to keep things simple. With just scatter pays, a betting system, and a gambling feature, this game doesn't have any fancy frills or unnecessary extras. But hey, sometimes less is more, right?</w:t>
      </w:r>
    </w:p>
    <w:p>
      <w:r/>
      <w:r>
        <w:t>The betting system is easy to understand, with three simple components: select your paylines, choose your bet per line (up to 10), and select the credit value. All of the controls are located at the bottom of the reels, making it easy to keep track of your bet. And if you're feeling a little lazy (or just craving some hands-free gambling), the autoplay feature has got you covered.</w:t>
      </w:r>
    </w:p>
    <w:p>
      <w:r/>
      <w:r>
        <w:t>So if you're looking for a good old-fashioned slot game with no distractions, Mafia might just be the perfect fit for you.</w:t>
      </w:r>
    </w:p>
    <w:p>
      <w:pPr>
        <w:pStyle w:val="Heading2"/>
      </w:pPr>
      <w:r>
        <w:t>Graphics and Design</w:t>
      </w:r>
    </w:p>
    <w:p>
      <w:r/>
      <w:r>
        <w:t>Novomatic's Mafia slot game takes us on a journey to the world of organized crime, and the graphics sure don't disappoint. The retro feel of the game is executed with extreme precision, from the fedoras to the sunglasses. It's so authentic, it feels like you're playing in an old speakeasy.</w:t>
      </w:r>
    </w:p>
    <w:p>
      <w:r/>
      <w:r>
        <w:t>The game is easy on the eyes, yet entertaining -- the perfect combination for long gaming sessions. The symbols -- including a bundle of money, a pair of dice, and a silver M as the scatter symbol -- are fitting for the theme of the game and will surely transport you to the world of the mob.</w:t>
      </w:r>
    </w:p>
    <w:p>
      <w:r/>
      <w:r>
        <w:t>And let's not forget about the guns. The game has a realistic-looking gun symbol that will give John Wick a run for his money. But don't worry, no one's getting harmed in the making of this slot game!</w:t>
      </w:r>
    </w:p>
    <w:p>
      <w:pPr>
        <w:pStyle w:val="Heading2"/>
      </w:pPr>
      <w:r>
        <w:t>Bet Big and Win Big with Mafia!</w:t>
      </w:r>
    </w:p>
    <w:p>
      <w:r/>
      <w:r>
        <w:t xml:space="preserve">Do you want to be the Don of the casino? Look no further than Mafia's betting system. It's divided into three components, just like a mafia family: the boss, the underboss, and the consigliere. And with customizable options, you can make your mark on the world of organized crime...er, gaming. </w:t>
      </w:r>
    </w:p>
    <w:p>
      <w:r/>
      <w:r>
        <w:t xml:space="preserve">But don't worry about getting lost in the shuffle - all the controls are conveniently located at the bottom of the reels, so you'll always know who's in charge. Plus, use the autoplay feature to sit back and watch the cash roll in as you play multiple spins without lifting a finger. </w:t>
      </w:r>
    </w:p>
    <w:p>
      <w:r/>
      <w:r>
        <w:t xml:space="preserve">So what are you waiting for? Customize your bets with a minimum bet of 1 credit and a max of 100, and join the ranks of the casino's elite. Who knows, maybe one day you'll be running the show! </w:t>
      </w:r>
    </w:p>
    <w:p>
      <w:pPr>
        <w:pStyle w:val="Heading2"/>
      </w:pPr>
      <w:r>
        <w:t>Make the Mafia an offer they can't refuse with Winning Opportunities and Payout Structure</w:t>
      </w:r>
    </w:p>
    <w:p>
      <w:r/>
      <w:r>
        <w:t>Alright, listen up wise guys. It might not have an overwhelming amount of bonus features, but the Mafia online slot game still offers plenty of opportunities to win some serious dough. For starters, the game lets you bet both ways, left to right or right to left, so you can feel like a gangster making money from any direction. Not to mention, earning a scatter payout is as easy as landing three or more M symbols anywhere on the reels. And let's not forget about the gambling feature where you can put your winnings on the line to potentially double up like a real high-roller.</w:t>
      </w:r>
    </w:p>
    <w:p>
      <w:pPr>
        <w:pStyle w:val="Heading2"/>
      </w:pPr>
      <w:r>
        <w:t>Get Your Bonus with the Mafia</w:t>
      </w:r>
    </w:p>
    <w:p>
      <w:r/>
      <w:r>
        <w:t>Looking for some extra bonuses in your slot game? Look no further than the Mafia. Their scatter symbol, a silver M, is the key to unlocking fantastic scatter payouts. Get three or more of these symbols anywhere on the reels and watch as the bonus rewards come rolling in like a well-oiled casino machine.</w:t>
      </w:r>
      <w:r/>
    </w:p>
    <w:p>
      <w:r/>
      <w:r>
        <w:t>But be careful not to cross the wrong people in the Mafia - or you may find yourself swimming with the fishes instead of collecting your payouts. So why not take a shot at being a made man? Give the Mafia slot game a spin and see if you can make them an offer they can't refuse.</w:t>
      </w:r>
    </w:p>
    <w:p>
      <w:pPr>
        <w:pStyle w:val="Heading2"/>
      </w:pPr>
      <w:r>
        <w:t>Gamble Your Winnings Away!</w:t>
      </w:r>
    </w:p>
    <w:p>
      <w:r/>
      <w:r>
        <w:t>If you're feeling lucky, Mafia has a gambling feature that could double your winnings in just a few clicks! It's as simple as picking between red or black. But be careful, because if you choose wrong, you might end up eating nothing but ramen noodles for a week!</w:t>
      </w:r>
    </w:p>
    <w:p>
      <w:r/>
      <w:r>
        <w:t>Players can even take extra risks by betting everything to increase their winnings. Just don't blame us when the boss comes knocking on your door asking for his share of the profits.</w:t>
      </w:r>
    </w:p>
    <w:p>
      <w:pPr>
        <w:pStyle w:val="Heading2"/>
      </w:pPr>
      <w:r>
        <w:t>Similar Games in the Genre: How Does Mafia Compare?</w:t>
      </w:r>
    </w:p>
    <w:p>
      <w:r/>
      <w:r>
        <w:t>So, you want to know if Mafia measures up to the competition? Well, let me tell you - this game may be simple, but it's far from boring.</w:t>
      </w:r>
      <w:r>
        <w:t xml:space="preserve"> </w:t>
      </w:r>
    </w:p>
    <w:p>
      <w:r/>
      <w:r>
        <w:t xml:space="preserve"> Sure, it doesn't offer a plethora of bonus features like some other games out there, but what Mafia lacks in frills, it makes up for in customizable options, scatter symbols, and plenty of winning opportunities. It's like a classic car - it may be old, but it's still a smooth ride.</w:t>
      </w:r>
      <w:r>
        <w:t xml:space="preserve"> </w:t>
      </w:r>
    </w:p>
    <w:p>
      <w:r/>
      <w:r>
        <w:t xml:space="preserve"> Now, if you're looking for some other games in this genre, there are some other options. Chicago Gangsters and The Untouchables have also made a name for themselves in the world of online slots. They're like the mob bosses of the slot world, but Mafia holds its own as a reliable henchman.</w:t>
      </w:r>
      <w:r>
        <w:t xml:space="preserve"> </w:t>
      </w:r>
    </w:p>
    <w:p>
      <w:r/>
      <w:r>
        <w:t xml:space="preserve"> Ultimately, if you prefer simple and straightforward gameplay mechanics, then Mafia is the game for you. It's like a trusty sidekick - always there when you need it, and never causes too much trouble.</w:t>
      </w:r>
    </w:p>
    <w:p>
      <w:pPr>
        <w:pStyle w:val="Heading2"/>
      </w:pPr>
      <w:r>
        <w:t>FAQ</w:t>
      </w:r>
    </w:p>
    <w:p>
      <w:pPr>
        <w:pStyle w:val="Heading3"/>
      </w:pPr>
      <w:r>
        <w:t>What is Mafia?</w:t>
      </w:r>
    </w:p>
    <w:p>
      <w:r/>
      <w:r>
        <w:t>Mafia is an online slot game developed by Novomatic that features scatter pay, betting, and a gambling feature.</w:t>
      </w:r>
    </w:p>
    <w:p>
      <w:pPr>
        <w:pStyle w:val="Heading3"/>
      </w:pPr>
      <w:r>
        <w:t>What are the graphics like in Mafia?</w:t>
      </w:r>
    </w:p>
    <w:p>
      <w:r/>
      <w:r>
        <w:t>The graphics in Mafia are simple yet interesting, featuring symbols like a bundle of money, a fedora, a pair of dice, and more.</w:t>
      </w:r>
    </w:p>
    <w:p>
      <w:pPr>
        <w:pStyle w:val="Heading3"/>
      </w:pPr>
      <w:r>
        <w:t>How does the betting system work in Mafia?</w:t>
      </w:r>
    </w:p>
    <w:p>
      <w:r/>
      <w:r>
        <w:t>The betting system in Mafia is easy to handle and consists of selecting how many paylines to bet on, how many times to bet per line, and the value of those credits.</w:t>
      </w:r>
    </w:p>
    <w:p>
      <w:pPr>
        <w:pStyle w:val="Heading3"/>
      </w:pPr>
      <w:r>
        <w:t>What is the maximum and minimum bet in Mafia?</w:t>
      </w:r>
    </w:p>
    <w:p>
      <w:r/>
      <w:r>
        <w:t>The minimum bet in Mafia is 1 credit, while the maximum bet is 100 credits.</w:t>
      </w:r>
    </w:p>
    <w:p>
      <w:pPr>
        <w:pStyle w:val="Heading3"/>
      </w:pPr>
      <w:r>
        <w:t>Is there an autoplay feature in Mafia?</w:t>
      </w:r>
    </w:p>
    <w:p>
      <w:r/>
      <w:r>
        <w:t>Yes, there is an autoplay feature in Mafia that will spin the reels until the feature is turned off or the credits are depleted.</w:t>
      </w:r>
    </w:p>
    <w:p>
      <w:pPr>
        <w:pStyle w:val="Heading3"/>
      </w:pPr>
      <w:r>
        <w:t>What are the bonuses in Mafia?</w:t>
      </w:r>
    </w:p>
    <w:p>
      <w:r/>
      <w:r>
        <w:t>The bonuses in Mafia include betting both ways, scatter payouts from landing M symbols, and a gambling feature to double your winnings.</w:t>
      </w:r>
    </w:p>
    <w:p>
      <w:pPr>
        <w:pStyle w:val="Heading3"/>
      </w:pPr>
      <w:r>
        <w:t>Is Mafia recommended for players who want a lot of bonus features?</w:t>
      </w:r>
    </w:p>
    <w:p>
      <w:r/>
      <w:r>
        <w:t>No, Mafia is recommended for players who prefer a straightforward online slot game experience with minimal bonus features.</w:t>
      </w:r>
    </w:p>
    <w:p>
      <w:pPr>
        <w:pStyle w:val="Heading3"/>
      </w:pPr>
      <w:r>
        <w:t>Are there similar online slot games to Mafia?</w:t>
      </w:r>
    </w:p>
    <w:p>
      <w:r/>
      <w:r>
        <w:t>Yes, there are similar online slot games to Mafia such as Chicago Gangsters by Playson and The Untouchables by Betsson Group.</w:t>
      </w:r>
    </w:p>
    <w:p>
      <w:pPr>
        <w:pStyle w:val="Heading2"/>
      </w:pPr>
      <w:r>
        <w:t>What we like</w:t>
      </w:r>
    </w:p>
    <w:p>
      <w:pPr>
        <w:pStyle w:val="ListBullet"/>
        <w:spacing w:line="240" w:lineRule="auto"/>
        <w:ind w:left="720"/>
      </w:pPr>
      <w:r/>
      <w:r>
        <w:t>Simple gameplay mechanics</w:t>
      </w:r>
    </w:p>
    <w:p>
      <w:pPr>
        <w:pStyle w:val="ListBullet"/>
        <w:spacing w:line="240" w:lineRule="auto"/>
        <w:ind w:left="720"/>
      </w:pPr>
      <w:r/>
      <w:r>
        <w:t>Customizable betting system</w:t>
      </w:r>
    </w:p>
    <w:p>
      <w:pPr>
        <w:pStyle w:val="ListBullet"/>
        <w:spacing w:line="240" w:lineRule="auto"/>
        <w:ind w:left="720"/>
      </w:pPr>
      <w:r/>
      <w:r>
        <w:t>Unique graphics design</w:t>
      </w:r>
    </w:p>
    <w:p>
      <w:pPr>
        <w:pStyle w:val="ListBullet"/>
        <w:spacing w:line="240" w:lineRule="auto"/>
        <w:ind w:left="720"/>
      </w:pPr>
      <w:r/>
      <w:r>
        <w:t>Different winning opportunities</w:t>
      </w:r>
    </w:p>
    <w:p>
      <w:pPr>
        <w:pStyle w:val="Heading2"/>
      </w:pPr>
      <w:r>
        <w:t>What we don't like</w:t>
      </w:r>
    </w:p>
    <w:p>
      <w:pPr>
        <w:pStyle w:val="ListBullet"/>
        <w:spacing w:line="240" w:lineRule="auto"/>
        <w:ind w:left="720"/>
      </w:pPr>
      <w:r/>
      <w:r>
        <w:t>Minimum bonus features</w:t>
      </w:r>
    </w:p>
    <w:p>
      <w:pPr>
        <w:pStyle w:val="ListBullet"/>
        <w:spacing w:line="240" w:lineRule="auto"/>
        <w:ind w:left="720"/>
      </w:pPr>
      <w:r/>
      <w:r>
        <w:t>Limited scatter symbol</w:t>
      </w:r>
    </w:p>
    <w:p>
      <w:r/>
      <w:r>
        <w:rPr>
          <w:b/>
        </w:rPr>
        <w:t>Play Mafia Slot for Free - Simple Gameplay Mechanics</w:t>
      </w:r>
    </w:p>
    <w:p>
      <w:r/>
      <w:r>
        <w:rPr>
          <w:i/>
        </w:rPr>
        <w:t>Play Mafia slot game for free with customizable betting system with different winning opportunities and unique graphics design.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