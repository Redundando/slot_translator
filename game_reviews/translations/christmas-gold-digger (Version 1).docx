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Christmas Gold Digger Slot Free | Festive 5x3 Grid Game</w:t>
      </w:r>
    </w:p>
    <w:p>
      <w:pPr>
        <w:pStyle w:val="Heading2"/>
      </w:pPr>
      <w:r>
        <w:t>Gameplay</w:t>
      </w:r>
    </w:p>
    <w:p>
      <w:r/>
      <w:r>
        <w:t>Get ready to rock around the Christmas tree with Christmas Gold Digger - the perfect game for the holidays!</w:t>
      </w:r>
    </w:p>
    <w:p>
      <w:r/>
      <w:r>
        <w:t>As a 5x3 grid game with 20 fixed paylines, this slot is perfect for any level of player - whether you're a seasoned vet or a newcomer to the online slot game world.</w:t>
      </w:r>
    </w:p>
    <w:p>
      <w:r/>
      <w:r>
        <w:t>Matching identical symbols from left to right is the name of the game here, and with an RTP of 96%, the chances of you hitting a win are pretty good. Of course, that doesn't mean you should quit your day job just yet, but hey, it's worth a shot!</w:t>
      </w:r>
    </w:p>
    <w:p>
      <w:r/>
      <w:r>
        <w:t>The volatility is medium, so you can expect a mix of smaller wins and larger payouts - just another reason to give it a spin.</w:t>
      </w:r>
    </w:p>
    <w:p>
      <w:pPr>
        <w:pStyle w:val="Heading2"/>
      </w:pPr>
      <w:r>
        <w:t>Paylines</w:t>
      </w:r>
    </w:p>
    <w:p>
      <w:r/>
      <w:r>
        <w:t xml:space="preserve"> Prepare to dig your way to some gold this holiday season with Christmas Gold Digger. The game has an impressive 20 fixed paylines that pay out when matching symbols appear consecutively from the leftmost reel to the right. So, make sure you keep an eye out for the paylines to ensure you're lining up the right symbols. </w:t>
      </w:r>
      <w:r/>
    </w:p>
    <w:p>
      <w:r/>
      <w:r>
        <w:t xml:space="preserve"> The paylines may be fixed, but we don't think you'll be complaining. With so many paylines, there's plenty of opportunities to win big! You might even say it's worth its weight in gold (pun intended)! </w:t>
      </w:r>
      <w:r/>
    </w:p>
    <w:p>
      <w:r/>
      <w:r>
        <w:t xml:space="preserve"> Don't forget to keep an eye out for the bonus rounds - they're the perfect opportunity to bump up your winnings! </w:t>
      </w:r>
    </w:p>
    <w:p>
      <w:pPr>
        <w:pStyle w:val="Heading2"/>
      </w:pPr>
      <w:r>
        <w:t>Special Features</w:t>
      </w:r>
    </w:p>
    <w:p>
      <w:r/>
      <w:r>
        <w:t>Prepare yourself for some Christmas cheer and special features! The Gold Hold &amp; Win Respins feature is triggered by five or more Gold Nuggets. It's like digging for gold but without all the hard work and dirt. This special mode has a brand new grid with four special counters made up of three squares to fill, and three respins available. As the famous saying goes, 'Third time's a charm!', so make sure to use those respins wisely.</w:t>
      </w:r>
    </w:p>
    <w:p>
      <w:r/>
      <w:r>
        <w:t>During respins, only the gold nuggets and special symbols appear on the reels. The special symbols include the Arrow, Dollar, Heart, and Purple Gem. It's like a treasure hunt within a treasure hunt! And don't worry, there are no booby traps or Indiana Jones-type of obstacles.</w:t>
      </w:r>
    </w:p>
    <w:p>
      <w:r/>
      <w:r>
        <w:t>Now, let's talk about the random modifiers in the base game. Dynamite sticks, pickaxes, and TNT bombs. Is it just me or does it sound like this game is going to explode with excitement? Just be careful not to blow up your bankroll. It's always important to practice responsible gambling, even if it feels like you've struck gold.</w:t>
      </w:r>
    </w:p>
    <w:p>
      <w:pPr>
        <w:pStyle w:val="Heading2"/>
      </w:pPr>
      <w:r>
        <w:t>Visuals</w:t>
      </w:r>
    </w:p>
    <w:p>
      <w:r/>
      <w:r>
        <w:t>Christmas Gold Digger is definitely a game that will put you in the holiday spirit! The graphics are vibrant and well-designed, bringing to life a gold mine filled with all sorts of Christmas decorations and snow. You'll be digging through snowdrifts to find all sorts of holiday-themed symbols, from presents to bells to candy canes. Even Santa Clause himself makes an appearance as one of the higher-scoring symbols!</w:t>
      </w:r>
    </w:p>
    <w:p>
      <w:r/>
      <w:r>
        <w:t>Of course, it's not just the visuals that make the game great. The sound design is on point too, adding to the festive ambiance with plenty of jingles and chimes that will make you feel like you're right in the heart of a bustling Christmas market. And when you trigger a bonus, you'll be treated to an extra-special jingle that's sure to make you smile.</w:t>
      </w:r>
    </w:p>
    <w:p>
      <w:r/>
      <w:r>
        <w:t>If you're a fan of slots that are as visually impressive as they are fun to play, then Christmas Gold Digger is definitely worth checking out. Who knows - with a little luck and some serious digging, you might just hit the motherlode and come away with a big win!</w:t>
      </w:r>
    </w:p>
    <w:p>
      <w:pPr>
        <w:pStyle w:val="Heading2"/>
      </w:pPr>
      <w:r>
        <w:t>Autoplay</w:t>
      </w:r>
    </w:p>
    <w:p>
      <w:r/>
      <w:r>
        <w:t>Who has time to sit around clicking the same button over and over again? Not me, that's for sure. That's why I absolutely love the Autoplay function in Christmas Gold Digger. It's like having your very own personal slot butler doing all the work for you. Just sit back, relax, and watch as the gold coins pile up!</w:t>
      </w:r>
    </w:p>
    <w:p>
      <w:r/>
      <w:r>
        <w:t>But be warned, as with any automation, things can quickly get out of hand. That's why I always make use of the win and loss limits - to keep my virtual wallet in check. It's like having my own personal financial planner, but without the weird smells and overpriced fees.</w:t>
      </w:r>
    </w:p>
    <w:p>
      <w:r/>
      <w:r>
        <w:t>Overall, the Autoplay function in Christmas Gold Digger is a real game-changer. Not only does it save time and effort, but it also ensures responsible gaming. So what are you waiting for? Let your slot butler get to work and see what treasures you can uncover!</w:t>
      </w:r>
    </w:p>
    <w:p>
      <w:pPr>
        <w:pStyle w:val="Heading2"/>
      </w:pPr>
      <w:r>
        <w:t>FAQ</w:t>
      </w:r>
    </w:p>
    <w:p>
      <w:pPr>
        <w:pStyle w:val="Heading3"/>
      </w:pPr>
      <w:r>
        <w:t>What is Christmas Gold Digger?</w:t>
      </w:r>
    </w:p>
    <w:p>
      <w:r/>
      <w:r>
        <w:t>Christmas Gold Digger is an online slot game with 20 fixed paylines and a Christmas theme featuring Santa Claus mining for gold.</w:t>
      </w:r>
    </w:p>
    <w:p>
      <w:pPr>
        <w:pStyle w:val="Heading3"/>
      </w:pPr>
      <w:r>
        <w:t>What is the RTP of Christmas Gold Digger?</w:t>
      </w:r>
    </w:p>
    <w:p>
      <w:r/>
      <w:r>
        <w:t>The Return to Player (RTP) percentage of Christmas Gold Digger is 96%, which is the average for most online slot games.</w:t>
      </w:r>
    </w:p>
    <w:p>
      <w:pPr>
        <w:pStyle w:val="Heading3"/>
      </w:pPr>
      <w:r>
        <w:t>What are the special symbols in Christmas Gold Digger?</w:t>
      </w:r>
    </w:p>
    <w:p>
      <w:r/>
      <w:r>
        <w:t>In addition to the Wild and Gold Nugget symbols, there are three special modifiers that appear in the Bonus Game - an Arrow, a Dollar sign, and a Heart symbol - that can unlock additional rows, increase the value of the Nuggets, and increase the number of Respins respectively.</w:t>
      </w:r>
    </w:p>
    <w:p>
      <w:pPr>
        <w:pStyle w:val="Heading3"/>
      </w:pPr>
      <w:r>
        <w:t>What is the minimum bet in Christmas Gold Digger?</w:t>
      </w:r>
    </w:p>
    <w:p>
      <w:r/>
      <w:r>
        <w:t>The minimum bet in Christmas Gold Digger is €0.20 per game (€0.01 per payline).</w:t>
      </w:r>
    </w:p>
    <w:p>
      <w:pPr>
        <w:pStyle w:val="Heading3"/>
      </w:pPr>
      <w:r>
        <w:t>What are the random modifiers in Christmas Gold Digger?</w:t>
      </w:r>
    </w:p>
    <w:p>
      <w:r/>
      <w:r>
        <w:t>During the base game, three random modifiers can occur - Dynamite sticks that transform symbols into Wilds, the pickaxe that transforms symbols into Nuggets, and TNT that explodes and replaces low-level symbols with higher-paying ones.</w:t>
      </w:r>
    </w:p>
    <w:p>
      <w:pPr>
        <w:pStyle w:val="Heading3"/>
      </w:pPr>
      <w:r>
        <w:t>What is the Gold Hold &amp; Win Respins feature?</w:t>
      </w:r>
    </w:p>
    <w:p>
      <w:r/>
      <w:r>
        <w:t>The Gold Hold &amp; Win Respins feature is an exciting bonus game that is triggered by landing five or more Gold Nugget symbols. During this mode, a new grid with three special counters appears where players can collect Nuggets with variable values and special symbols that can unlock additional rows, increase the value of the Nuggets, increase the number of Respins, and increase the multiplier level.</w:t>
      </w:r>
    </w:p>
    <w:p>
      <w:pPr>
        <w:pStyle w:val="Heading3"/>
      </w:pPr>
      <w:r>
        <w:t>Can players set Autoplay in Christmas Gold Digger?</w:t>
      </w:r>
    </w:p>
    <w:p>
      <w:r/>
      <w:r>
        <w:t>Yes, players can set Autoplay in Christmas Gold Digger to automatically spin the reels with win or loss limits programmed into the feature.</w:t>
      </w:r>
    </w:p>
    <w:p>
      <w:pPr>
        <w:pStyle w:val="Heading3"/>
      </w:pPr>
      <w:r>
        <w:t>What are the low and high-value symbols in Christmas Gold Digger?</w:t>
      </w:r>
    </w:p>
    <w:p>
      <w:r/>
      <w:r>
        <w:t>The low-value symbols in Christmas Gold Digger are playing cards, and the high-value symbols are the pickaxe, lantern, cart, Santa Claus holding a gold nugget, and Gold Nuggets.</w:t>
      </w:r>
    </w:p>
    <w:p>
      <w:pPr>
        <w:pStyle w:val="Heading2"/>
      </w:pPr>
      <w:r>
        <w:t>What we like</w:t>
      </w:r>
    </w:p>
    <w:p>
      <w:pPr>
        <w:pStyle w:val="ListBullet"/>
        <w:spacing w:line="240" w:lineRule="auto"/>
        <w:ind w:left="720"/>
      </w:pPr>
      <w:r/>
      <w:r>
        <w:t>Festive visuals and animations</w:t>
      </w:r>
    </w:p>
    <w:p>
      <w:pPr>
        <w:pStyle w:val="ListBullet"/>
        <w:spacing w:line="240" w:lineRule="auto"/>
        <w:ind w:left="720"/>
      </w:pPr>
      <w:r/>
      <w:r>
        <w:t>Unique Gold Hold &amp; Win Respins feature</w:t>
      </w:r>
    </w:p>
    <w:p>
      <w:pPr>
        <w:pStyle w:val="ListBullet"/>
        <w:spacing w:line="240" w:lineRule="auto"/>
        <w:ind w:left="720"/>
      </w:pPr>
      <w:r/>
      <w:r>
        <w:t>Autoplay function with win/loss limits</w:t>
      </w:r>
    </w:p>
    <w:p>
      <w:pPr>
        <w:pStyle w:val="ListBullet"/>
        <w:spacing w:line="240" w:lineRule="auto"/>
        <w:ind w:left="720"/>
      </w:pPr>
      <w:r/>
      <w:r>
        <w:t>Reasonable RTP of 96%</w:t>
      </w:r>
    </w:p>
    <w:p>
      <w:pPr>
        <w:pStyle w:val="Heading2"/>
      </w:pPr>
      <w:r>
        <w:t>What we don't like</w:t>
      </w:r>
    </w:p>
    <w:p>
      <w:pPr>
        <w:pStyle w:val="ListBullet"/>
        <w:spacing w:line="240" w:lineRule="auto"/>
        <w:ind w:left="720"/>
      </w:pPr>
      <w:r/>
      <w:r>
        <w:t>Limited special symbols in Gold Hold &amp; Win Respins</w:t>
      </w:r>
    </w:p>
    <w:p>
      <w:pPr>
        <w:pStyle w:val="ListBullet"/>
        <w:spacing w:line="240" w:lineRule="auto"/>
        <w:ind w:left="720"/>
      </w:pPr>
      <w:r/>
      <w:r>
        <w:t>Lack of variety in base game symbols</w:t>
      </w:r>
    </w:p>
    <w:p>
      <w:r/>
      <w:r>
        <w:rPr>
          <w:b/>
        </w:rPr>
        <w:t>Play Christmas Gold Digger Slot Free | Festive 5x3 Grid Game</w:t>
      </w:r>
    </w:p>
    <w:p>
      <w:r/>
      <w:r>
        <w:rPr>
          <w:i/>
        </w:rPr>
        <w:t>Read our review of Christmas Gold Digger online slot. Play for free with festive graphics, special gold hold feature, and autoplay with win/loss limits.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