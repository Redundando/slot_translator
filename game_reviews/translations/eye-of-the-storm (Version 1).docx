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Eye of the Storm Free: Review and Ratings 2021</w:t>
      </w:r>
    </w:p>
    <w:p>
      <w:pPr>
        <w:pStyle w:val="Heading2"/>
      </w:pPr>
      <w:r>
        <w:t>Game Overview and Basic Mechanics</w:t>
      </w:r>
    </w:p>
    <w:p>
      <w:r/>
      <w:r>
        <w:t xml:space="preserve">Eye of the Storm might just blow your socks off! This Egyptian-themed slot game developed by Reel Kingdom features a 5x3 grid with 10 fixed paylines, and a maximum bet of 250 €. If that doesn't make your heart skip a beat, then the high-volatility and impressive RTP of 96.71% certainly will. </w:t>
      </w:r>
    </w:p>
    <w:p>
      <w:r/>
      <w:r>
        <w:t>Don't let the storm catch you off guard - make sure you activate the automatic spins feature with win or loss limits.</w:t>
      </w:r>
    </w:p>
    <w:p>
      <w:r/>
      <w:r>
        <w:t xml:space="preserve"> Who wouldn't want to grab the Eye of the Storm and give it a whirl? With a minimum bet of just 0.10 €, you have nothing to lose (well, except maybe a few coins here and there).</w:t>
      </w:r>
    </w:p>
    <w:p>
      <w:pPr>
        <w:pStyle w:val="Heading2"/>
      </w:pPr>
      <w:r>
        <w:t>Symbols and Special Features</w:t>
      </w:r>
    </w:p>
    <w:p>
      <w:r/>
      <w:r>
        <w:t>Are you ready to delve into the wonders of the Eye of the Storm? This casino slot game boasts an exciting array of symbols and features that will make you wish you were an Egyptologist. The Eye of the Storm has ten basic symbols, including four low-value ones represented by playing cards' figures and six high-value ones related to the Egyptian theme, such as the Eye of Ra, the scarab beetle, and the dove, among others.</w:t>
      </w:r>
    </w:p>
    <w:p>
      <w:r/>
      <w:r>
        <w:t>But what really sets Eye of the Storm apart from other slot games is the queen, the slot's Wild symbol. She is not just your average substitute that slinks into place. No, this queen has a commanding presence on the reels, replacing all symbols except for the Scatter like no other. She is the Beyoncé of the slot world, fierce and fabulous.</w:t>
      </w:r>
    </w:p>
    <w:p>
      <w:r/>
      <w:r>
        <w:t>Speaking of the Scatter, you'll want to keep an eye out for the pyramid on all reels. Not only does it bring a little bit of Egypt to your screen, but it also functions as a multiplier, adding extra excitement and boosting your chances of winning big.</w:t>
      </w:r>
    </w:p>
    <w:p>
      <w:r/>
      <w:r>
        <w:t>But wait, there's more! Eye of the Storm features a special multilevel function linked to Free Spins. It's like getting a golden ticket to Willy Wonka's chocolate factory. Just kidding, it's even better. With Free Spins, you can enter the Eye of the Storm and unlock a world of possibilities. Your journey through the sandy plains of Egypt will never be the same again.</w:t>
      </w:r>
    </w:p>
    <w:p>
      <w:pPr>
        <w:pStyle w:val="Heading2"/>
      </w:pPr>
      <w:r>
        <w:t>RTP and Volatility</w:t>
      </w:r>
    </w:p>
    <w:p>
      <w:r/>
      <w:r>
        <w:t>If you're looking for a thrilling gaming experience, Eye of the Storm might just be right up your alley. With an RTP of 96.71%, this slot game gives you a pretty decent chance of coming out on top. Just don't forget about the high volatility - that means that the game can be risky but also highly rewarding if you manage to land some big wins. Think of it as weathering the storm - the calm may come eventually, but in the meantime, you'll have some pretty wild waves to ride!</w:t>
      </w:r>
    </w:p>
    <w:p>
      <w:r/>
      <w:r>
        <w:t>But seriously, the volatility of Eye of the Storm is not something to take lightly. Don't blow your entire bankroll chasing that big win - it's better to play intelligently and make your bets last. Remember, there's always another spin to try again! Plus, who knows - maybe you'll find yourself in the eye of the storm, where the winds aren't quite so strong and the wins come a little more easily. Either way, make sure you're prepared for a wild ride when you sit down to play Eye of the Storm!</w:t>
      </w:r>
    </w:p>
    <w:p>
      <w:pPr>
        <w:pStyle w:val="Heading2"/>
      </w:pPr>
      <w:r>
        <w:t>Eye of the Storm: A High-Risk, High-Reward Adventure</w:t>
      </w:r>
    </w:p>
    <w:p>
      <w:r/>
      <w:r>
        <w:t>Eye of the Storm is not your average run-of-the-mill slot game. Oh no, it's much more than that! From its stunningly designed Egyptian-themed visuals to its heart-pumping soundtrack, this game will transport you to the ancient land of Pharaohs and Pyramids.</w:t>
      </w:r>
      <w:r/>
    </w:p>
    <w:p>
      <w:r/>
      <w:r>
        <w:t>But don't let the serene ambience fool you! This is a high-risk, high-reward adventure that promises players the chance of winning big. With a classic game grid and ten basic symbols, including the evergreen Wild and Scatter, Eye of the Storm takes you on an exhilarating ride of twists and turns. The multilevel function linked to the Free Spins feature only adds to the excitement, providing players with enough potential winnings to keep them on the edge of their seats.</w:t>
      </w:r>
      <w:r/>
    </w:p>
    <w:p>
      <w:r/>
      <w:r>
        <w:t>But all this excitement comes with a caveat. The game's high volatility means it may not be for the faint-hearted and casual players looking for a quick buck. However, those looking for a thrilling and adrenaline-fueled experience will relish the challenge that Eye of the Storm provides.</w:t>
      </w:r>
      <w:r/>
    </w:p>
    <w:p>
      <w:r/>
      <w:r>
        <w:t>So, let's cut to the chase. If you're a high-risk, high-reward player and a fan of Egyptian-themed slots, Eye of the Storm is your game. Give it a shot and see if you have what it takes to weather the storm!</w:t>
      </w:r>
    </w:p>
    <w:p>
      <w:pPr>
        <w:pStyle w:val="Heading2"/>
      </w:pPr>
      <w:r>
        <w:t>FAQ</w:t>
      </w:r>
    </w:p>
    <w:p>
      <w:pPr>
        <w:pStyle w:val="Heading3"/>
      </w:pPr>
      <w:r>
        <w:t>What is Eye of the Storm?</w:t>
      </w:r>
    </w:p>
    <w:p>
      <w:r/>
      <w:r>
        <w:t>Eye of the Storm is an online slot game with an Egyptian theme and top-notch graphics developed by Reel Kingdom. It features a classic 5x3 grid with 10 fixed paylines, a minimum stake of 0.10 € and a maximum of 250 €, and high volatility.</w:t>
      </w:r>
    </w:p>
    <w:p>
      <w:pPr>
        <w:pStyle w:val="Heading3"/>
      </w:pPr>
      <w:r>
        <w:t>What is the RTP of Eye of the Storm?</w:t>
      </w:r>
    </w:p>
    <w:p>
      <w:r/>
      <w:r>
        <w:t>Eye of the Storm boasts an RTP of 96.71%.</w:t>
      </w:r>
    </w:p>
    <w:p>
      <w:pPr>
        <w:pStyle w:val="Heading3"/>
      </w:pPr>
      <w:r>
        <w:t>What are the features of Eye of the Storm?</w:t>
      </w:r>
    </w:p>
    <w:p>
      <w:r/>
      <w:r>
        <w:t>Eye of the Storm features an engrossing soundtrack, a few animations mainly linked to victories, automatic spins, and win or loss limits. It has ten basic symbols, four low-value, and six high-value ones. The queen is the Wild symbol, while the Scatter is represented by the pyramid. A special multilevel function is linked to Free Spins.</w:t>
      </w:r>
    </w:p>
    <w:p>
      <w:pPr>
        <w:pStyle w:val="Heading3"/>
      </w:pPr>
      <w:r>
        <w:t>What are the betting limits of Eye of the Storm?</w:t>
      </w:r>
    </w:p>
    <w:p>
      <w:r/>
      <w:r>
        <w:t>The minimum stake of Eye of the Storm is 0.10 € and the maximum is 250 €.</w:t>
      </w:r>
    </w:p>
    <w:p>
      <w:pPr>
        <w:pStyle w:val="Heading3"/>
      </w:pPr>
      <w:r>
        <w:t>How many paylines does Eye of the Storm have?</w:t>
      </w:r>
    </w:p>
    <w:p>
      <w:r/>
      <w:r>
        <w:t>Eye of the Storm has 10 fixed paylines.</w:t>
      </w:r>
    </w:p>
    <w:p>
      <w:pPr>
        <w:pStyle w:val="Heading3"/>
      </w:pPr>
      <w:r>
        <w:t>What is the Scatter symbol in Eye of the Storm?</w:t>
      </w:r>
    </w:p>
    <w:p>
      <w:r/>
      <w:r>
        <w:t>The Scatter symbol in Eye of the Storm is represented by the pyramid. Besides appearing on all reels and rewarding with free spins, it also functions as a multiplier.</w:t>
      </w:r>
    </w:p>
    <w:p>
      <w:pPr>
        <w:pStyle w:val="Heading3"/>
      </w:pPr>
      <w:r>
        <w:t>What is the Wild symbol in Eye of the Storm?</w:t>
      </w:r>
    </w:p>
    <w:p>
      <w:r/>
      <w:r>
        <w:t>The queen is the Wild symbol in Eye of the Storm, replacing all symbols except for the Scatter and expanding to cover the entire reel.</w:t>
      </w:r>
    </w:p>
    <w:p>
      <w:pPr>
        <w:pStyle w:val="Heading3"/>
      </w:pPr>
      <w:r>
        <w:t>What is the special function in Eye of the Storm?</w:t>
      </w:r>
    </w:p>
    <w:p>
      <w:r/>
      <w:r>
        <w:t>A special multilevel function is linked to Free Spins in Eye of the Storm. Before starting the Bonus, the grid changes appearance. During the special function, an additional Free Spin will be awarded for every Wild symbol that appears on the reels.</w:t>
      </w:r>
    </w:p>
    <w:p>
      <w:pPr>
        <w:pStyle w:val="Heading2"/>
      </w:pPr>
      <w:r>
        <w:t>What we like</w:t>
      </w:r>
    </w:p>
    <w:p>
      <w:pPr>
        <w:pStyle w:val="ListBullet"/>
        <w:spacing w:line="240" w:lineRule="auto"/>
        <w:ind w:left="720"/>
      </w:pPr>
      <w:r/>
      <w:r>
        <w:t>Well-designed graphics, animations, and soundtrack</w:t>
      </w:r>
    </w:p>
    <w:p>
      <w:pPr>
        <w:pStyle w:val="ListBullet"/>
        <w:spacing w:line="240" w:lineRule="auto"/>
        <w:ind w:left="720"/>
      </w:pPr>
      <w:r/>
      <w:r>
        <w:t>Innovative multilevel Free Spins function</w:t>
      </w:r>
    </w:p>
    <w:p>
      <w:pPr>
        <w:pStyle w:val="ListBullet"/>
        <w:spacing w:line="240" w:lineRule="auto"/>
        <w:ind w:left="720"/>
      </w:pPr>
      <w:r/>
      <w:r>
        <w:t>Decent RTP of 96.71%</w:t>
      </w:r>
    </w:p>
    <w:p>
      <w:pPr>
        <w:pStyle w:val="ListBullet"/>
        <w:spacing w:line="240" w:lineRule="auto"/>
        <w:ind w:left="720"/>
      </w:pPr>
      <w:r/>
      <w:r>
        <w:t>Suitable for high-risk, high-reward players</w:t>
      </w:r>
    </w:p>
    <w:p>
      <w:pPr>
        <w:pStyle w:val="Heading2"/>
      </w:pPr>
      <w:r>
        <w:t>What we don't like</w:t>
      </w:r>
    </w:p>
    <w:p>
      <w:pPr>
        <w:pStyle w:val="ListBullet"/>
        <w:spacing w:line="240" w:lineRule="auto"/>
        <w:ind w:left="720"/>
      </w:pPr>
      <w:r/>
      <w:r>
        <w:t>High volatility may not be suitable for casual players</w:t>
      </w:r>
    </w:p>
    <w:p>
      <w:pPr>
        <w:pStyle w:val="ListBullet"/>
        <w:spacing w:line="240" w:lineRule="auto"/>
        <w:ind w:left="720"/>
      </w:pPr>
      <w:r/>
      <w:r>
        <w:t>Only ten fixed paylines</w:t>
      </w:r>
    </w:p>
    <w:p>
      <w:r/>
      <w:r>
        <w:rPr>
          <w:b/>
        </w:rPr>
        <w:t>Play Eye of the Storm Free: Review and Ratings 2021</w:t>
      </w:r>
    </w:p>
    <w:p>
      <w:r/>
      <w:r>
        <w:rPr>
          <w:i/>
        </w:rPr>
        <w:t>Looking for an Egyptian-themed slot game? Read our review of Eye of the Storm and play for free. Rated by experts - high risk, high reward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