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Bananas Go Bahamas for Free - A Festive Slot Game</w:t>
      </w:r>
    </w:p>
    <w:p>
      <w:r/>
      <w:r>
        <w:rPr>
          <w:b/>
        </w:rPr>
        <w:t>Meta description</w:t>
      </w:r>
      <w:r>
        <w:t>: Enjoy the festive atmosphere of Bananas Go Bahamas with its varied fruit symbols and opportunities to win free spins.</w:t>
      </w:r>
    </w:p>
    <w:p>
      <w:pPr>
        <w:pStyle w:val="Heading2"/>
      </w:pPr>
      <w:r>
        <w:t>Gameplay and Mechanics</w:t>
      </w:r>
    </w:p>
    <w:p>
      <w:r/>
      <w:r>
        <w:t>If you're a fan of fruity-themed slot games, Bananas Go Bahamas is a must-try. This game will take you on a tropical adventure to meet a group of fruit friends who will keep you entertained for hours. The game is a 5-reel, 9-payline slot that can be played on any device, making it a perfect time-killer whether you're at home or on the go.</w:t>
      </w:r>
    </w:p>
    <w:p>
      <w:r/>
      <w:r>
        <w:t>Aside from the vibrant graphics, the game mechanics are quite straightforward. You can place bets ranging from 1 to 100 coins per spin, which makes it perfect for gamers of all budget sizes. The basic objective is to line up a winning combination of symbols along a payline, from left to right. In this game, the symbols are different types of fruits, and each has its own distinct value. Chances are you'll be spending a lot of time trying to line up the elusive banana combo, which can trigger some of the game's most lucrative rewards.</w:t>
      </w:r>
    </w:p>
    <w:p>
      <w:r/>
      <w:r>
        <w:t>Overall, the gameplay and mechanics of Bananas Go Bahamas are simple, but that's part of what makes it so enjoyable. You don't need to be an expert slot gamer to appreciate the game's vibrant graphics, upbeat soundtrack, and charming characters. Give it a spin and see if you can land some juicy payouts!</w:t>
      </w:r>
    </w:p>
    <w:p>
      <w:pPr>
        <w:pStyle w:val="Heading2"/>
      </w:pPr>
      <w:r>
        <w:t>Symbols and Payouts</w:t>
      </w:r>
    </w:p>
    <w:p>
      <w:r/>
      <w:r>
        <w:t>What's a slot game without its symbols and payouts? In Bananas Go Bahamas, you'll find yourself spinning the reels with Billy Banana, Sally Strawberry, Merv the Melon, Pierre the Pineapple, and Cheryl the Coconut. And if you're lucky, these fruity characters could land you some juicy payouts!</w:t>
      </w:r>
    </w:p>
    <w:p>
      <w:r/>
      <w:r>
        <w:t>Besides the regular symbols, there are also luggage symbols that trigger special rounds and free spins. Who knew traveling could be so rewarding? But let's talk about the real stars of the game. Billy Banana is the most lucrative symbol, occasionally doubling your initial prize. Perhaps he's so happy with your winnings that he can't help but split it with you. What a generous banana!</w:t>
      </w:r>
    </w:p>
    <w:p>
      <w:r/>
      <w:r>
        <w:t>Pierre the Pineapple is also quite the catch. When he appears swimming in the Caribbean sea, you can earn up to 40,000 coins! I guess diving in crystal clear waters does wonders for your wealth, huh? As for Sally Strawberry and Merv the Melon, don't underestimate their abilities. They can each earn you up to 80,000 coins. Who knew these two could be such big players in the slot game world?</w:t>
      </w:r>
    </w:p>
    <w:p>
      <w:pPr>
        <w:pStyle w:val="Heading2"/>
      </w:pPr>
      <w:r>
        <w:t>Special Features</w:t>
      </w:r>
    </w:p>
    <w:p>
      <w:r/>
      <w:r>
        <w:t>Hold on to your beach towels, folks - we're about to dive into the special features of Bananas Go Bahamas! Now, this game may not have all the bells and whistles of some other slots out there; you won't find any automatic extra rounds or flashy animations here. But what this game lacks in flashiness, it makes up for in good old-fashioned excitement and rewards.</w:t>
      </w:r>
      <w:r>
        <w:t xml:space="preserve"> </w:t>
      </w:r>
    </w:p>
    <w:p>
      <w:r/>
      <w:r>
        <w:t>First off, the game offers multiple chances to win free spins. And who doesn't love free spins? Nobody, that's who. Trust us, we're professionals. And if that isn't enough to entice you, Bananas Go Bahamas also has a special Scatter symbol represented by a suitcase. Get ready to pack your bags, folks, because this symbol can unlock some seriously big wins.</w:t>
      </w:r>
      <w:r>
        <w:t xml:space="preserve"> </w:t>
      </w:r>
    </w:p>
    <w:p>
      <w:r/>
      <w:r>
        <w:t>Overall, while other slots might try to dazzle you with fancy graphics or gimmicks, Bananas Go Bahamas keeps things simple and to the point - and that's exactly what we like about it. Plus, who doesn't love the idea of heading to the beach with a suitcase full of cash? Sign us up!</w:t>
      </w:r>
    </w:p>
    <w:p>
      <w:pPr>
        <w:pStyle w:val="Heading2"/>
      </w:pPr>
      <w:r>
        <w:t>Mobile Gameplay: The Perfect Companion for Your Trips to the Bahamas!</w:t>
      </w:r>
    </w:p>
    <w:p>
      <w:r/>
      <w:r>
        <w:t>Bananas Go Bahamas is not only available for desktop computers, but you can play it on the go with the mobile mode. Whether you're on a road trip or a plane journey, this mobile version will make your trip in the sun more enjoyable!</w:t>
      </w:r>
      <w:r/>
    </w:p>
    <w:p>
      <w:r/>
      <w:r>
        <w:t>Imagine winning big money while sipping a piña colada on your sun lounger – sounds like a paradise dream come true, doesn't it? Thanks to Bananas Go Bahamas' mobile compatibility, this dream can become a reality, anywhere and anytime.</w:t>
      </w:r>
      <w:r/>
    </w:p>
    <w:p>
      <w:r/>
      <w:r>
        <w:t>But be careful not to get too distracted by the game, or you might miss your flights! So don't forget to set some alarms before playing, especially if you're planning to relax under the Caribbean sun with a fruity cocktail in your hand!</w:t>
      </w:r>
      <w:r/>
    </w:p>
    <w:p>
      <w:r/>
      <w:r>
        <w:t>Overall, the mobile version of Bananas Go Bahamas is a must-have for any online slot enthusiast who can't resist the allure of sunny beaches, palm trees, and fruity drinks. Now you can make your trips to the Bahamas even more exciting and potentially win big. Who knows? With a little bit of luck, you might even earn enough money to extend your vacation indefinitely!</w:t>
      </w:r>
    </w:p>
    <w:p>
      <w:pPr>
        <w:pStyle w:val="Heading2"/>
      </w:pPr>
      <w:r>
        <w:t>Atmosphere and Design</w:t>
      </w:r>
    </w:p>
    <w:p>
      <w:r/>
      <w:r>
        <w:t>Bananas Go Bahamas throws you into a seaside vacation with its festive and relaxed vibe. With playful characters animating the reels during gameplay, it feels like you're playing with a group of friends who are having the time of their lives. The game's colorful and animated fruit symbols and scenic backdrops transport the player to a tropical paradise, which is a refreshing break from the mundane reality.</w:t>
      </w:r>
    </w:p>
    <w:p>
      <w:r/>
      <w:r>
        <w:t xml:space="preserve">The playful characters featured in the game are a bunch of quirky fruit characters that will leave you in splits with their hilarious expressions. The backdrop featuring palm trees and a beautiful beach adds to the authenticity of the game, making you feel like you're on holiday while you're winning big-time. </w:t>
      </w:r>
    </w:p>
    <w:p>
      <w:r/>
      <w:r>
        <w:t xml:space="preserve">This game is perfect for those who want to indulge in a little fun and frolic while they are gaming. The overall design is so immersive that you might forget that you're playing a casino game while you're spinning the reels. With its cheerful and lighthearted atmosphere, Bananas Go Bahamas is a breath of fresh air in the world of online slot games and might just be the escape you need from the boredom of your everyday routine. </w:t>
      </w:r>
    </w:p>
    <w:p>
      <w:pPr>
        <w:pStyle w:val="Heading2"/>
      </w:pPr>
      <w:r>
        <w:t>FAQ</w:t>
      </w:r>
    </w:p>
    <w:p>
      <w:pPr>
        <w:pStyle w:val="Heading3"/>
      </w:pPr>
      <w:r>
        <w:t>What is Bananas Go Bahamas?</w:t>
      </w:r>
    </w:p>
    <w:p>
      <w:r/>
      <w:r>
        <w:t>Bananas Go Bahamas is a free online slot game developed by Novomatic that takes you on a tropical adventure with Billy Banana and his group of fruit friends.</w:t>
      </w:r>
    </w:p>
    <w:p>
      <w:pPr>
        <w:pStyle w:val="Heading3"/>
      </w:pPr>
      <w:r>
        <w:t>How can I play Bananas Go Bahamas?</w:t>
      </w:r>
    </w:p>
    <w:p>
      <w:r/>
      <w:r>
        <w:t>You can play Bananas Go Bahamas on desktop or mobile. The game includes 5 reels and 9 paylines with colorful fruit symbols. You can bet from 1 to 100 coins and activate 1, 3, 5, 7, or 9 lines to play.</w:t>
      </w:r>
    </w:p>
    <w:p>
      <w:pPr>
        <w:pStyle w:val="Heading3"/>
      </w:pPr>
      <w:r>
        <w:t>What are the special features of Bananas Go Bahamas?</w:t>
      </w:r>
    </w:p>
    <w:p>
      <w:r/>
      <w:r>
        <w:t>Bananas Go Bahamas offers a scatter symbol, represented by a suitcase, which triggers free spin rounds. Additionally, the game has bonus features that give players additional monetary rewards.</w:t>
      </w:r>
    </w:p>
    <w:p>
      <w:pPr>
        <w:pStyle w:val="Heading3"/>
      </w:pPr>
      <w:r>
        <w:t>Who are the main characters in Bananas Go Bahamas?</w:t>
      </w:r>
    </w:p>
    <w:p>
      <w:r/>
      <w:r>
        <w:t>The main characters in Bananas Go Bahamas are Billy Banana, Sally Strawberry, Merv the Melon, Pierre the Pineapple, and Cheryl the Coconut, who are all part of Billy's gang of fruit friends on a tropical getaway.</w:t>
      </w:r>
    </w:p>
    <w:p>
      <w:pPr>
        <w:pStyle w:val="Heading3"/>
      </w:pPr>
      <w:r>
        <w:t>How can I win in Bananas Go Bahamas?</w:t>
      </w:r>
    </w:p>
    <w:p>
      <w:r/>
      <w:r>
        <w:t>You can win in Bananas Go Bahamas by matching symbols on the reels. Billy Banana is the most lucrative symbol, and landing a suitcase symbol can trigger a bonus round of free spins.</w:t>
      </w:r>
    </w:p>
    <w:p>
      <w:pPr>
        <w:pStyle w:val="Heading3"/>
      </w:pPr>
      <w:r>
        <w:t>Can I play Bananas Go Bahamas for free?</w:t>
      </w:r>
    </w:p>
    <w:p>
      <w:r/>
      <w:r>
        <w:t>Yes, Bananas Go Bahamas is a free online slot game that you can play without the need to register or download the game.</w:t>
      </w:r>
    </w:p>
    <w:p>
      <w:pPr>
        <w:pStyle w:val="Heading3"/>
      </w:pPr>
      <w:r>
        <w:t>What other games can I try if I like Bananas Go Bahamas?</w:t>
      </w:r>
    </w:p>
    <w:p>
      <w:r/>
      <w:r>
        <w:t>If you enjoy fruity-themed slots, we recommend trying Banana Rock by Play'n G, which is also available in demo mode in our online casino library.</w:t>
      </w:r>
    </w:p>
    <w:p>
      <w:pPr>
        <w:pStyle w:val="Heading3"/>
      </w:pPr>
      <w:r>
        <w:t>Are there real cash prizes in Bananas Go Bahamas?</w:t>
      </w:r>
    </w:p>
    <w:p>
      <w:r/>
      <w:r>
        <w:t>Yes, if you would like to win real cash prizes, you can join Bananas Go Bahamas and other slots games at our online casino, which also offers promotions and welcome bonuses.</w:t>
      </w:r>
    </w:p>
    <w:p>
      <w:pPr>
        <w:pStyle w:val="Heading2"/>
      </w:pPr>
      <w:r>
        <w:t>What we like</w:t>
      </w:r>
    </w:p>
    <w:p>
      <w:pPr>
        <w:pStyle w:val="ListBullet"/>
        <w:spacing w:line="240" w:lineRule="auto"/>
        <w:ind w:left="720"/>
      </w:pPr>
      <w:r/>
      <w:r>
        <w:t>Offers a mobile version for seamless playing on mobile devices</w:t>
      </w:r>
    </w:p>
    <w:p>
      <w:pPr>
        <w:pStyle w:val="ListBullet"/>
        <w:spacing w:line="240" w:lineRule="auto"/>
        <w:ind w:left="720"/>
      </w:pPr>
      <w:r/>
      <w:r>
        <w:t>Festive and relaxed atmosphere with playful animation</w:t>
      </w:r>
    </w:p>
    <w:p>
      <w:pPr>
        <w:pStyle w:val="ListBullet"/>
        <w:spacing w:line="240" w:lineRule="auto"/>
        <w:ind w:left="720"/>
      </w:pPr>
      <w:r/>
      <w:r>
        <w:t>Varied and colorful fruit symbols with differing payouts</w:t>
      </w:r>
    </w:p>
    <w:p>
      <w:pPr>
        <w:pStyle w:val="ListBullet"/>
        <w:spacing w:line="240" w:lineRule="auto"/>
        <w:ind w:left="720"/>
      </w:pPr>
      <w:r/>
      <w:r>
        <w:t>Opportunities to win free spins and extra Scatter through diverse symbol combinations</w:t>
      </w:r>
    </w:p>
    <w:p>
      <w:pPr>
        <w:pStyle w:val="Heading2"/>
      </w:pPr>
      <w:r>
        <w:t>What we don't like</w:t>
      </w:r>
    </w:p>
    <w:p>
      <w:pPr>
        <w:pStyle w:val="ListBullet"/>
        <w:spacing w:line="240" w:lineRule="auto"/>
        <w:ind w:left="720"/>
      </w:pPr>
      <w:r/>
      <w:r>
        <w:t>No automatic extra rounds or additional features</w:t>
      </w:r>
    </w:p>
    <w:p>
      <w:pPr>
        <w:pStyle w:val="ListBullet"/>
        <w:spacing w:line="240" w:lineRule="auto"/>
        <w:ind w:left="720"/>
      </w:pPr>
      <w:r/>
      <w:r>
        <w:t>Limited number of pay lines</w:t>
      </w:r>
    </w:p>
    <w:p>
      <w:r/>
      <w:r>
        <w:rPr>
          <w:i/>
        </w:rPr>
        <w:t>Create a Cartoon Image of Happy Maya Warrior with Glasses for Bananas Go Bahamas DALLE, we need you to create a feature image for the slot game "Bananas Go Bahamas" that is in cartoon style and features a happy Maya warrior with glasses. The image should be colorful, vibrant and have a tropical feel to it. The Maya warrior should be shown as happy and carefree, holding a banana in one hand and wearing sunglasses. The background should feature palm trees, sandy beaches, and crystal clear waters. The image should be eye-catching and represent the fun, tropical vibe of the slot game. Remember to keep the image lighthearted and playful, in keeping with the other characters in the game. Good luck!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