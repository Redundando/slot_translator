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15 Armadillos Slot Machine | Free Spins and Jackpots</w:t>
      </w:r>
    </w:p>
    <w:p>
      <w:pPr>
        <w:pStyle w:val="Heading2"/>
      </w:pPr>
      <w:r>
        <w:t>Get Ready for Big Wins with 15 Armadillos' Gameplay and Bonus Features</w:t>
      </w:r>
    </w:p>
    <w:p>
      <w:r/>
      <w:r>
        <w:t>If you're looking for a thrilling online slot game, then look no further than 15 Armadillos. This game offers players 5 reels, 243 paylines and high volatility, making it a great choice for gamers who love a challenge.</w:t>
      </w:r>
    </w:p>
    <w:p>
      <w:r/>
      <w:r>
        <w:t>But what really sets 15 Armadillos apart is its amazing bonus features. This game offers the Armadillo Link bonus, which gives players the chance to win big by linking together armadillo symbols. And with the Wild Respins feature, you can enjoy even more chances to win!</w:t>
      </w:r>
    </w:p>
    <w:p>
      <w:r/>
      <w:r>
        <w:t>But that's not all - 15 Armadillos also includes an energy collection feature that rewards you with 5 free spins. And if you're lucky enough to get three or more Free Spin symbols, you can activate the Free Spin Feature and enjoy 4-8 free spins.</w:t>
      </w:r>
    </w:p>
    <w:p>
      <w:r/>
      <w:r>
        <w:t>As if that wasn't enough, this game also offers 5 jackpots, with the Grand Jackpot being the ultimate prize. And with the exciting pick accumulation feature and bonus game, you'll have plenty of chances to win big!</w:t>
      </w:r>
    </w:p>
    <w:p>
      <w:r/>
      <w:r>
        <w:t>So don't wait - try your luck with 15 Armadillos today and see if you can be the one to hit the Grand Jackpot and become an armadillo millionaire!</w:t>
      </w:r>
    </w:p>
    <w:p>
      <w:pPr>
        <w:pStyle w:val="Heading2"/>
      </w:pPr>
      <w:r>
        <w:t>PAYLINES AND BET RANGE</w:t>
      </w:r>
    </w:p>
    <w:p>
      <w:r/>
      <w:r>
        <w:t>Are you tired of boring old slot games with only a few paylines? Well, have no fear because 15 Armadillos has 243 paylines that will have you winning more than an armadillo digging for gold! And with bets ranging from €0.40 to €100.00, you can play it safe like a mama armadillo with her babies or go all in like a daredevil armadillo crossing the road.</w:t>
      </w:r>
    </w:p>
    <w:p>
      <w:r/>
      <w:r>
        <w:t>But seriously, this game offers a great range of betting options to suit any player's budget - whether you're a high roller or just looking to play for fun. And with so many paylines, you're sure to hit a winning combo sooner or later.</w:t>
      </w:r>
    </w:p>
    <w:p>
      <w:pPr>
        <w:pStyle w:val="Heading2"/>
      </w:pPr>
      <w:r>
        <w:t>High Volatility and Big Potential Prizes!</w:t>
      </w:r>
    </w:p>
    <w:p>
      <w:r/>
      <w:r>
        <w:t>Let's talk about 15 Armadillos and the potential financial rollercoaster you're signing up for. The game's high volatility rate is like a game of roulette, but with a lot more adorable animals. One minute you can win a few pennies, and the next thing you know, it's raining gold!</w:t>
      </w:r>
      <w:r/>
    </w:p>
    <w:p>
      <w:r/>
      <w:r>
        <w:t>When it comes to winning, any spin can be your lucky one. And when you do hit it big, the final prize can be enormous. The largest jackpot on offer pays up to 10,000 times your original bet. So, choose your bets wisely, and who knows? You may just become a millionaire.</w:t>
      </w:r>
      <w:r/>
    </w:p>
    <w:p>
      <w:r/>
      <w:r>
        <w:t>However, as with any slot game, there is a catch. The game's theoretical Return to Player (RTP) is 94.94%, which is slightly below average. But hey, when you're enjoying the game, and the armadillos are dancing, does that number really matter? Just enjoy the thrill of the game and remember to gamble responsibly.</w:t>
      </w:r>
    </w:p>
    <w:p>
      <w:pPr>
        <w:pStyle w:val="Heading2"/>
      </w:pPr>
      <w:r>
        <w:t>Theoretical Return to Player (RTP)</w:t>
      </w:r>
    </w:p>
    <w:p>
      <w:r/>
      <w:r>
        <w:t>Who doesn't love a good slot game? But let's not just look at the flashy colors and fancy graphics, let's talk about the cold hard facts. The return to player (RTP) for 15 Armadillos is 94.94%, which is not exactly a winning number compared to other slots. Don't get me wrong, it's not the worst, but it's definitely not the best.</w:t>
      </w:r>
    </w:p>
    <w:p>
      <w:r/>
      <w:r>
        <w:t>But hey, let's focus on the positives here. As the old saying goes, you win some, you lose some. And with a slightly lower RTP, you just have to cross your fingers extra hard, say a little prayer to Lady Luck, and hope for those armadillos to line up just right. Besides, who needs a higher RTP when you have the chance to see armadillos, those cute and clumsy little critters that everyone loves? Let's just appreciate the game for what it is, a chance to have some fun, possibly win some money, and most importantly, see some armadillos.</w:t>
      </w:r>
    </w:p>
    <w:p>
      <w:pPr>
        <w:pStyle w:val="Heading2"/>
      </w:pPr>
      <w:r>
        <w:t>Symbols and Themes</w:t>
      </w:r>
    </w:p>
    <w:p>
      <w:r/>
      <w:r>
        <w:t>If you're looking for a little taste of the wild, look no further than the 15 Armadillos slot game. This exciting game is set in the heart of the Everglades National Park, and the symbols on the reels perfectly match the location. You'll see all sorts of wildlife represented, including majestic eagles, playful otters, fierce panthers, slithery pythons, and, of course, plenty of alligators! The design of the game's reels is also a nod to the natural setting, with beautifully rendered mangroves, swamps, and pine forests making up the backdrop.</w:t>
      </w:r>
      <w:r/>
    </w:p>
    <w:p>
      <w:r/>
      <w:r>
        <w:t>But don't worry - you won't need a machete to get through this jungle. The game is easy to understand and navigate, with simple controls that even a sloth could master. Look out for the wild symbols, which appear on reels 2, 3, and 4 and can replace every other symbol except free spins. When the wilds start popping up, you know you're in for a wild ride!</w:t>
      </w:r>
      <w:r/>
    </w:p>
    <w:p>
      <w:r/>
      <w:r>
        <w:t>All in all, 15 Armadillos is a fantastic addition to any slot game lineup. It's perfect for anyone who loves nature and wants to experience a little taste of the wild without actually having to leave their living room. Plus, with the potential for big wins, you could end up with a wallet as stuffed as an armadillo rolling down a hill. Give it a spin and see for yourself!</w:t>
      </w:r>
    </w:p>
    <w:p>
      <w:pPr>
        <w:pStyle w:val="Heading2"/>
      </w:pPr>
      <w:r>
        <w:t>Special Features and Jackpots</w:t>
      </w:r>
    </w:p>
    <w:p>
      <w:r/>
      <w:r>
        <w:t>If you're looking for a slot game that offers a little more excitement and variety, then look no further than 15 Armadillos. This game is packed with special features like Wild Respins, Armadillo Link, and Pick Accumulation, which keep things interesting and offer plenty of opportunities for big wins.</w:t>
      </w:r>
    </w:p>
    <w:p>
      <w:r/>
      <w:r>
        <w:t>And of course, let's not forget about the jackpots. With five jackpots up for grabs - Mini, Minor, Major, Mega, and Grand - there's always a chance to strike it big. Just watch out for those pesky Armadillos, because they might just be the key to unlocking one of those massive jackpots.</w:t>
      </w:r>
    </w:p>
    <w:p>
      <w:r/>
      <w:r>
        <w:t>During the Wild Respin feature, Armadillo symbols can magically transform into random prizes, meaning that every spin is full of possibility. And during the Armadillo Link spins, there are four special Armadillo symbols that carry the potential to land you one of the game's five jackpots. Whether you're new to slot games or a seasoned pro, 15 Armadillos is a must-play. Just be warned - those little Armadillos can be addictive!</w:t>
      </w:r>
    </w:p>
    <w:p>
      <w:pPr>
        <w:pStyle w:val="Heading2"/>
      </w:pPr>
      <w:r>
        <w:t>Overall Gaming Experience</w:t>
      </w:r>
    </w:p>
    <w:p>
      <w:r/>
      <w:r>
        <w:t>Armadillo Studios and Spearhead Studios have teamed up to create an online slot game that is as attractive as it is fun. Called "15 Armadillos," this game brings the excitement of the wildlife to your screen.</w:t>
      </w:r>
    </w:p>
    <w:p>
      <w:r/>
      <w:r>
        <w:t>With its high volatility, there is always the possibility of a big win just around the corner. The game offers plenty of bonuses, including the Free Spin Feature and Pick Accumulator function, that keep players engaged and entertained for hours. You may find yourself shouting "yee-haw!" when you trigger one of these bonuses.</w:t>
      </w:r>
    </w:p>
    <w:p>
      <w:r/>
      <w:r>
        <w:t>One of the standout features of "15 Armadillos" is its soundtrack. The combination of guitar and drums in the background creates a sense of mystery and adventure. It really does immerse you in the game.</w:t>
      </w:r>
    </w:p>
    <w:p>
      <w:r/>
      <w:r>
        <w:t>However, it's worth noting that the game's RTP is below the average seen in other slot games. So, while you may score some big wins, you might not score them as frequently as other games.</w:t>
      </w:r>
    </w:p>
    <w:p>
      <w:r/>
      <w:r>
        <w:t>All in all, "15 Armadillos" is a solid choice for anyone looking for an exciting and engaging online slot game. Just keep your eyes peeled for those pesky varmints!</w:t>
      </w:r>
    </w:p>
    <w:p>
      <w:pPr>
        <w:pStyle w:val="Heading2"/>
      </w:pPr>
      <w:r>
        <w:t>FAQ</w:t>
      </w:r>
    </w:p>
    <w:p>
      <w:pPr>
        <w:pStyle w:val="Heading3"/>
      </w:pPr>
      <w:r>
        <w:t>What kind of theme does the 15 Armadillos slot game have?</w:t>
      </w:r>
    </w:p>
    <w:p>
      <w:r/>
      <w:r>
        <w:t>The 15 Armadillos slot game has a wildlife theme and is set in the Everglades National Park.</w:t>
      </w:r>
    </w:p>
    <w:p>
      <w:pPr>
        <w:pStyle w:val="Heading3"/>
      </w:pPr>
      <w:r>
        <w:t>How many paylines does 15 Armadillos have?</w:t>
      </w:r>
    </w:p>
    <w:p>
      <w:r/>
      <w:r>
        <w:t>15 Armadillos has 243 paylines.</w:t>
      </w:r>
    </w:p>
    <w:p>
      <w:pPr>
        <w:pStyle w:val="Heading3"/>
      </w:pPr>
      <w:r>
        <w:t>What is the minimum and maximum bet for playing the 15 Armadillos game?</w:t>
      </w:r>
    </w:p>
    <w:p>
      <w:r/>
      <w:r>
        <w:t>The minimum bet is €0.40 while the maximum bet is €100.00 per spin.</w:t>
      </w:r>
    </w:p>
    <w:p>
      <w:pPr>
        <w:pStyle w:val="Heading3"/>
      </w:pPr>
      <w:r>
        <w:t>What is the theoretical return to player (RTP) in the 15 Armadillos game?</w:t>
      </w:r>
    </w:p>
    <w:p>
      <w:r/>
      <w:r>
        <w:t>The theoretical return to player (RTP) in the game is 94.94%, which is a little below average.</w:t>
      </w:r>
    </w:p>
    <w:p>
      <w:pPr>
        <w:pStyle w:val="Heading3"/>
      </w:pPr>
      <w:r>
        <w:t>What special symbols does the 15 Armadillos game have?</w:t>
      </w:r>
    </w:p>
    <w:p>
      <w:r/>
      <w:r>
        <w:t>The 15 Armadillos slot game has a Wild symbol and a Free Spins symbol.</w:t>
      </w:r>
    </w:p>
    <w:p>
      <w:pPr>
        <w:pStyle w:val="Heading3"/>
      </w:pPr>
      <w:r>
        <w:t>What bonus features does the 15 Armadillos slot machine have?</w:t>
      </w:r>
    </w:p>
    <w:p>
      <w:r/>
      <w:r>
        <w:t>The game has Wild Respins, Armadillo Link bonus, Pick Accumulator function, and 5 distinct jackpots.</w:t>
      </w:r>
    </w:p>
    <w:p>
      <w:pPr>
        <w:pStyle w:val="Heading3"/>
      </w:pPr>
      <w:r>
        <w:t>Is there a free game version of 15 Armadillos?</w:t>
      </w:r>
    </w:p>
    <w:p>
      <w:r/>
      <w:r>
        <w:t>Yes, there is a demo mode for 15 Armadillos which you can play for free without registering.</w:t>
      </w:r>
    </w:p>
    <w:p>
      <w:pPr>
        <w:pStyle w:val="Heading3"/>
      </w:pPr>
      <w:r>
        <w:t>What can I do to increase my chances of winning in 15 Armadillos?</w:t>
      </w:r>
    </w:p>
    <w:p>
      <w:r/>
      <w:r>
        <w:t xml:space="preserve">You can aim to fill the animal counters in the Pick Accumulator function to earn more bonus features and win big rewards. </w:t>
      </w:r>
    </w:p>
    <w:p>
      <w:pPr>
        <w:pStyle w:val="Heading2"/>
      </w:pPr>
      <w:r>
        <w:t>What we like</w:t>
      </w:r>
    </w:p>
    <w:p>
      <w:pPr>
        <w:pStyle w:val="ListBullet"/>
        <w:spacing w:line="240" w:lineRule="auto"/>
        <w:ind w:left="720"/>
      </w:pPr>
      <w:r/>
      <w:r>
        <w:t>High-quality graphics and wildlife theme</w:t>
      </w:r>
    </w:p>
    <w:p>
      <w:pPr>
        <w:pStyle w:val="ListBullet"/>
        <w:spacing w:line="240" w:lineRule="auto"/>
        <w:ind w:left="720"/>
      </w:pPr>
      <w:r/>
      <w:r>
        <w:t>Numerous special features like Wild Respins and Armadillo Link</w:t>
      </w:r>
    </w:p>
    <w:p>
      <w:pPr>
        <w:pStyle w:val="ListBullet"/>
        <w:spacing w:line="240" w:lineRule="auto"/>
        <w:ind w:left="720"/>
      </w:pPr>
      <w:r/>
      <w:r>
        <w:t>Five jackpots, topped with the Grand Jackpot</w:t>
      </w:r>
    </w:p>
    <w:p>
      <w:pPr>
        <w:pStyle w:val="ListBullet"/>
        <w:spacing w:line="240" w:lineRule="auto"/>
        <w:ind w:left="720"/>
      </w:pPr>
      <w:r/>
      <w:r>
        <w:t>Exciting pick accumulation feature</w:t>
      </w:r>
    </w:p>
    <w:p>
      <w:pPr>
        <w:pStyle w:val="Heading2"/>
      </w:pPr>
      <w:r>
        <w:t>What we don't like</w:t>
      </w:r>
    </w:p>
    <w:p>
      <w:pPr>
        <w:pStyle w:val="ListBullet"/>
        <w:spacing w:line="240" w:lineRule="auto"/>
        <w:ind w:left="720"/>
      </w:pPr>
      <w:r/>
      <w:r>
        <w:t>Below average theoretical return to player (RTP)</w:t>
      </w:r>
    </w:p>
    <w:p>
      <w:pPr>
        <w:pStyle w:val="ListBullet"/>
        <w:spacing w:line="240" w:lineRule="auto"/>
        <w:ind w:left="720"/>
      </w:pPr>
      <w:r/>
      <w:r>
        <w:t>Very high volatility rate</w:t>
      </w:r>
    </w:p>
    <w:p>
      <w:r/>
      <w:r>
        <w:rPr>
          <w:b/>
        </w:rPr>
        <w:t>Play 15 Armadillos Slot Machine | Free Spins and Jackpots</w:t>
      </w:r>
    </w:p>
    <w:p>
      <w:r/>
      <w:r>
        <w:rPr>
          <w:i/>
        </w:rPr>
        <w:t>Get into the Everglades for a chance to win big with the 15 Armadillos slot machine! Play now and enjoy free spins, pick accumulation, and five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