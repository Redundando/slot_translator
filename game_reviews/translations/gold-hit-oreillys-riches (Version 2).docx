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Hit: O'Reilly's Riches Slot for Free - Review</w:t>
      </w:r>
    </w:p>
    <w:p>
      <w:pPr>
        <w:pStyle w:val="Heading2"/>
      </w:pPr>
      <w:r>
        <w:t>Get Rich with the Luck of the Irish in Gold Hit: O'Reilly's Riches</w:t>
      </w:r>
    </w:p>
    <w:p>
      <w:r/>
      <w:r>
        <w:t>If you're feeling lucky and want to test your fortunes against the rolling fields of the Emerald Isle, then look no further than Gold Hit: O'Reilly's Riches. This lively casino slot game has everything you need to strike it rich, with reels filled with pots of gold, rainbow symbols and four-leaf clovers, promising great treasures, including the jackpot.</w:t>
      </w:r>
    </w:p>
    <w:p>
      <w:r/>
      <w:r>
        <w:t>But it's not just about the symbols. The game boasts a stunning design, with lush green landscapes and a charming soundtrack that transports you to the heart of rural Ireland. The attention to detail is impressive, with the reels adorned with symbols that are not just theme-appropriate but beautifully crafted.</w:t>
      </w:r>
    </w:p>
    <w:p>
      <w:r/>
      <w:r>
        <w:t>What's more, Gold Hit: O'Reilly's Riches has a user-friendly interface that makes it easy to navigate and play. The game offers ample opportunities to earn bonuses and free spins, keeping the stakes high and the game-play exciting, yet rewarding. So, if you're looking for a chance to get rich while immersing yourself in the rustic beauty of Ireland, this is the game for you.</w:t>
      </w:r>
    </w:p>
    <w:p>
      <w:r/>
      <w:r>
        <w:t>In conclusion, Gold Hit: O'Reilly's Riches is a charming and fun way to test your luck, that will keep you entertained for hours on end. With its well-designed interface, delightful soundtrack, and Irish charm, we dare say it's a pot of gold at the end of a gaming rainbow!</w:t>
      </w:r>
    </w:p>
    <w:p>
      <w:pPr>
        <w:pStyle w:val="Heading2"/>
      </w:pPr>
      <w:r>
        <w:t>Reel Layout and Paylines</w:t>
      </w:r>
    </w:p>
    <w:p>
      <w:r/>
      <w:r>
        <w:t>If you're looking for a well-designed and action-packed online slot game, then look no further than Gold Hit: O'Reilly's Riches. This game has 5 reels with an incredible 4,608 paylines that will keep you on the edge of your seat with every spin. But that's not all - the reel layout is also unique and exciting. The 1st and 2nd reels have 4 rows while the 3rd and 4th have 6 rows. But wait, there's more - the 5th reel has a whopping 8 rows!</w:t>
      </w:r>
    </w:p>
    <w:p>
      <w:r/>
      <w:r>
        <w:t>That's a lot of rows and paylines to keep track of, but with Gold Hit: O'Reilly's Riches, you'll have so much fun that it won't feel like work. And who knows? Maybe your luck of the Irish will kick in and help you hit the jackpot.</w:t>
      </w:r>
    </w:p>
    <w:p>
      <w:pPr>
        <w:pStyle w:val="Heading2"/>
      </w:pPr>
      <w:r>
        <w:t>Symbols and Their Values</w:t>
      </w:r>
    </w:p>
    <w:p>
      <w:r/>
      <w:r>
        <w:t>Get ready to discover the incredible selection of symbols in Gold Hit: O'Reilly's Riches online slot game. You will find all the classic card symbols such as Ace, King, Queen, and Jack. But, if you're lucky enough, you might come across an elusive leprechaun that can get you a jackpot! Keep an eye out for a horseshoe, a pipe, and a ladybug, and don't forget to smile if you come across a sheep wearing sunglasses, because it's one of the cutest symbols in the game.</w:t>
      </w:r>
      <w:r/>
    </w:p>
    <w:p>
      <w:r/>
      <w:r>
        <w:t>For those of you keeping score at home, payouts range from a humble 0.4x to a whopping 5x the bet. The most valuable symbol is, of course, the Leprechaun himself, so keep an eye out for him during the game! He also happens to be the Wild symbol who can replace missing winning combinations. If you see a Bonus symbol, it's time to get excited because it activates the special Bonus game. And last, but not least, there is a Coin symbol that can increase the value of the coins in the game.</w:t>
      </w:r>
      <w:r/>
    </w:p>
    <w:p>
      <w:r/>
      <w:r>
        <w:t>In conclusion, Gold Hit: O'Reilly's Riches has a diverse selection of symbols that will bring joy to both novice and experienced slot players. With all the unique bonuses and features, you'll have the chance to land some serious wins while having fun. So, get ready for some Irish luck and start spinning those reels!</w:t>
      </w:r>
    </w:p>
    <w:p>
      <w:pPr>
        <w:pStyle w:val="Heading2"/>
      </w:pPr>
      <w:r>
        <w:t>Volatility and RTP</w:t>
      </w:r>
    </w:p>
    <w:p>
      <w:r/>
      <w:r>
        <w:t>Well folks, get ready for a ride on the wild side because Gold Hit: O'Reilly's Riches slot game has higher volatility than a volcano erupting with hot lava. Don't worry though, because high volatility just means that the payouts are bigger, and we all love big payouts, right?</w:t>
      </w:r>
    </w:p>
    <w:p>
      <w:r/>
      <w:r>
        <w:t xml:space="preserve"> With this game, although the rewards may not come as frequently as other games, they pack a punch that's definitely worth the wait and hoping for that pot of gold at the end of the rainbow. And speaking of gold, this game has an RTP (Return to Player) percentage of 95.21%, giving players a theoretical chance of recovering their bets' quota. You heard it right, folks! With this RTP percentage, players have a good chance of striking gold, or at least silver or bronze, when they give Gold Hit a spin.</w:t>
      </w:r>
    </w:p>
    <w:p>
      <w:r/>
      <w:r>
        <w:t xml:space="preserve"> So why not grab an Irish coffee and join the fun? Let's see if you have the luck of the Irish. Sláinte!</w:t>
      </w:r>
    </w:p>
    <w:p>
      <w:pPr>
        <w:pStyle w:val="Heading2"/>
      </w:pPr>
      <w:r>
        <w:t>Special Features</w:t>
      </w:r>
    </w:p>
    <w:p>
      <w:r/>
      <w:r>
        <w:t>Gold Hit: O'Reilly's Riches has a decent amount of features to keep players hooked. One of them is the Free Spins feature, which can give 10, 12, or 15 free spins that can trigger even more wins with the same bet. If you're lucky enough, you might end up with a higher payout than you expected!</w:t>
      </w:r>
      <w:r/>
    </w:p>
    <w:p>
      <w:r/>
      <w:r>
        <w:t>But wait, there's more! The Gold Hit feature is another exciting bonus that players can activate with Coin symbols. This feature can potentially lead to some enormous wins, as it gives players the chance to hit Mini, Minor, Major, or Mega jackpots. Not too shabby, huh?</w:t>
      </w:r>
      <w:r/>
    </w:p>
    <w:p>
      <w:r/>
      <w:r>
        <w:t>Overall, these special features add an extra layer of fun, excitement, and, most importantly, rewards to Gold Hit: O'Reilly's Riches. So get spinning and see if luck is on your side!</w:t>
      </w:r>
    </w:p>
    <w:p>
      <w:pPr>
        <w:pStyle w:val="Heading2"/>
      </w:pPr>
      <w:r>
        <w:t>Jackpot Opportunities</w:t>
      </w:r>
    </w:p>
    <w:p>
      <w:r/>
      <w:r>
        <w:t>If you're like me and you dream of striking it rich, then look no further than Gold Hit: O'Reilly's Riches. This slot game offers players an opportunity to win big with just a little bit of luck. To hit the maximum jackpot, you'll need to win at least 5 Mega jackpots, which offers a whopping 2,500 times your bet! That's like winning the lottery, only without all the annoying taxes and paperwork.</w:t>
      </w:r>
      <w:r/>
    </w:p>
    <w:p>
      <w:r/>
      <w:r>
        <w:t>Now, I know what you're thinking. Five jackpots? That sounds like a lot of work. But trust me, the thrill of the chase is half the fun! Plus, even if you don't hit the maximum jackpot, winning any Mega jackpot of 500 times your bet is still a pretty excellent result. It's like finding a $20 bill on the street, only without all the germs and shame.</w:t>
      </w:r>
      <w:r/>
    </w:p>
    <w:p>
      <w:r/>
      <w:r>
        <w:t>So, what are you waiting for? Give Gold Hit: O'Reilly's Riches a spin and see if you can strike it rich! Just make sure to wear your lucky socks, or your lucky hat, or whatever other lucky item you have lying around. Hey, I'm not superstitious, but I'm also not taking any chances!</w:t>
      </w:r>
    </w:p>
    <w:p>
      <w:pPr>
        <w:pStyle w:val="Heading2"/>
      </w:pPr>
      <w:r>
        <w:t>FAQ</w:t>
      </w:r>
    </w:p>
    <w:p>
      <w:pPr>
        <w:pStyle w:val="Heading3"/>
      </w:pPr>
      <w:r>
        <w:t>What is the maximum bet and payout in Gold Hit: O'Reilly's Riches?</w:t>
      </w:r>
    </w:p>
    <w:p>
      <w:r/>
      <w:r>
        <w:t>The maximum bet is €350, and the maximum payout is 2,500 times the bet.</w:t>
      </w:r>
    </w:p>
    <w:p>
      <w:pPr>
        <w:pStyle w:val="Heading3"/>
      </w:pPr>
      <w:r>
        <w:t>What is the RTP of Gold Hit: O'Reilly's Riches?</w:t>
      </w:r>
    </w:p>
    <w:p>
      <w:r/>
      <w:r>
        <w:t>The RTP of this game is 95.21%.</w:t>
      </w:r>
    </w:p>
    <w:p>
      <w:pPr>
        <w:pStyle w:val="Heading3"/>
      </w:pPr>
      <w:r>
        <w:t>Does Gold Hit: O'Reilly's Riches have high volatility?</w:t>
      </w:r>
    </w:p>
    <w:p>
      <w:r/>
      <w:r>
        <w:t>Yes, this game has high volatility.</w:t>
      </w:r>
    </w:p>
    <w:p>
      <w:pPr>
        <w:pStyle w:val="Heading3"/>
      </w:pPr>
      <w:r>
        <w:t>Are there any special features in Gold Hit: O'Reilly's Riches?</w:t>
      </w:r>
    </w:p>
    <w:p>
      <w:r/>
      <w:r>
        <w:t>Yes, the game has a Free Spins feature and a Gold Hit feature.</w:t>
      </w:r>
    </w:p>
    <w:p>
      <w:pPr>
        <w:pStyle w:val="Heading3"/>
      </w:pPr>
      <w:r>
        <w:t>Can I play Gold Hit: O'Reilly's Riches on my mobile device?</w:t>
      </w:r>
    </w:p>
    <w:p>
      <w:r/>
      <w:r>
        <w:t>Yes, the game is compatible with all known devices, including smartphones.</w:t>
      </w:r>
    </w:p>
    <w:p>
      <w:pPr>
        <w:pStyle w:val="Heading3"/>
      </w:pPr>
      <w:r>
        <w:t>Where can I play Gold Hit: O'Reilly's Riches with real money?</w:t>
      </w:r>
    </w:p>
    <w:p>
      <w:r/>
      <w:r>
        <w:t>Check out the best list of casinos for this slot on Slotjava.</w:t>
      </w:r>
    </w:p>
    <w:p>
      <w:pPr>
        <w:pStyle w:val="Heading3"/>
      </w:pPr>
      <w:r>
        <w:t>Are there any other Leprechaun-themed slots on Slotjava?</w:t>
      </w:r>
    </w:p>
    <w:p>
      <w:r/>
      <w:r>
        <w:t>Yes, Slotjava offers Leprechaun Goes Wild, Rainbow Riches Leprechaun Gold, and Leprechaun's Luck Cash Collect.</w:t>
      </w:r>
    </w:p>
    <w:p>
      <w:pPr>
        <w:pStyle w:val="Heading3"/>
      </w:pPr>
      <w:r>
        <w:t>What are the special symbols in Gold Hit: O'Reilly's Riches?</w:t>
      </w:r>
    </w:p>
    <w:p>
      <w:r/>
      <w:r>
        <w:t xml:space="preserve">The game has Wild, Bonus, and Coin symbols. </w:t>
      </w:r>
    </w:p>
    <w:p>
      <w:pPr>
        <w:pStyle w:val="Heading2"/>
      </w:pPr>
      <w:r>
        <w:t>What we like</w:t>
      </w:r>
    </w:p>
    <w:p>
      <w:pPr>
        <w:pStyle w:val="ListBullet"/>
        <w:spacing w:line="240" w:lineRule="auto"/>
        <w:ind w:left="720"/>
      </w:pPr>
      <w:r/>
      <w:r>
        <w:t>High number of paylines</w:t>
      </w:r>
    </w:p>
    <w:p>
      <w:pPr>
        <w:pStyle w:val="ListBullet"/>
        <w:spacing w:line="240" w:lineRule="auto"/>
        <w:ind w:left="720"/>
      </w:pPr>
      <w:r/>
      <w:r>
        <w:t>Interesting bonus features</w:t>
      </w:r>
    </w:p>
    <w:p>
      <w:pPr>
        <w:pStyle w:val="ListBullet"/>
        <w:spacing w:line="240" w:lineRule="auto"/>
        <w:ind w:left="720"/>
      </w:pPr>
      <w:r/>
      <w:r>
        <w:t>Compatible with all devices</w:t>
      </w:r>
    </w:p>
    <w:p>
      <w:pPr>
        <w:pStyle w:val="ListBullet"/>
        <w:spacing w:line="240" w:lineRule="auto"/>
        <w:ind w:left="720"/>
      </w:pPr>
      <w:r/>
      <w:r>
        <w:t>Chance to win big with Mega jackpots</w:t>
      </w:r>
    </w:p>
    <w:p>
      <w:pPr>
        <w:pStyle w:val="Heading2"/>
      </w:pPr>
      <w:r>
        <w:t>What we don't like</w:t>
      </w:r>
    </w:p>
    <w:p>
      <w:pPr>
        <w:pStyle w:val="ListBullet"/>
        <w:spacing w:line="240" w:lineRule="auto"/>
        <w:ind w:left="720"/>
      </w:pPr>
      <w:r/>
      <w:r>
        <w:t>High volatility</w:t>
      </w:r>
    </w:p>
    <w:p>
      <w:pPr>
        <w:pStyle w:val="ListBullet"/>
        <w:spacing w:line="240" w:lineRule="auto"/>
        <w:ind w:left="720"/>
      </w:pPr>
      <w:r/>
      <w:r>
        <w:t>Difficult to reach maximum win</w:t>
      </w:r>
    </w:p>
    <w:p>
      <w:r/>
      <w:r>
        <w:rPr>
          <w:b/>
        </w:rPr>
        <w:t>Play Gold Hit: O'Reilly's Riches Slot for Free - Review</w:t>
      </w:r>
    </w:p>
    <w:p>
      <w:r/>
      <w:r>
        <w:rPr>
          <w:i/>
        </w:rPr>
        <w:t>Read our Gold Hit: O'Reilly's Riches slot review and play for free. Learn about bonus features and Mega jackpots in this Irish-themed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