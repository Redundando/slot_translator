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Troy Free Slot Game | Review by SlotJava</w:t>
      </w:r>
    </w:p>
    <w:p>
      <w:r/>
      <w:r>
        <w:rPr>
          <w:b/>
        </w:rPr>
        <w:t>Meta description</w:t>
      </w:r>
      <w:r>
        <w:t>: Read our review of the Gates of Troy slot game, play for free, and increase your chances of winning big. Optimized for mobile play and features great Greek mythology theme and symbols.</w:t>
      </w:r>
    </w:p>
    <w:p>
      <w:pPr>
        <w:pStyle w:val="Heading2"/>
      </w:pPr>
      <w:r>
        <w:t>Gates of Troy Slot Game Overview</w:t>
      </w:r>
    </w:p>
    <w:p>
      <w:r/>
      <w:r>
        <w:t>Gates of Troy is your chance to experience the thrill of Greek mythology in a slot game! Get ready to spin the reels of this 5x3 slot game with 30 paylines, developed by Play'n Go. With guaranteed scatters, wilds, and wild multipliers available to boost your winnings, you'll want to keep playing for hours on end.</w:t>
      </w:r>
    </w:p>
    <w:p>
      <w:r/>
      <w:r>
        <w:t>If you're lucky enough to activate the free spins feature, you'll be treated to even more chances to win big. Will the gods of luck be on your side as you play Gates of Troy? Only time will tell, so keep spinning those reels and cross your fingers for a big payout!</w:t>
      </w:r>
    </w:p>
    <w:p>
      <w:r/>
      <w:r>
        <w:t>With its beautiful graphics and exciting gameplay, Gates of Troy is a must-try for any slot game enthusiast. So, gather your courage and come face-to-face with the mighty warriors of ancient Greece in this epic slot adventure!</w:t>
      </w:r>
    </w:p>
    <w:p>
      <w:pPr>
        <w:pStyle w:val="Heading2"/>
      </w:pPr>
      <w:r>
        <w:t>Gameplay Features: Wilds, Multipliers, Scatters, and Free Spins</w:t>
      </w:r>
    </w:p>
    <w:p>
      <w:r/>
      <w:r>
        <w:t>If you're looking for a slot game that offers a range of ways to win big, Gates of Troy might just be the one for you. This game has a lot of features that can help you achieve maximum winning potential.</w:t>
      </w:r>
    </w:p>
    <w:p>
      <w:r/>
      <w:r>
        <w:t>One of the great things about Gates of Troy is that it has two wilds, which can appear on any reel. These wilds can help you score winning combinations by substituting for other symbols. Get five wilds on any payline, and you'll activate the highest combination payout of 300 coins. That's enough to make even the mightiest warrior cry tears of joy!</w:t>
      </w:r>
    </w:p>
    <w:p>
      <w:r/>
      <w:r>
        <w:t>In addition to the wilds, there's also a scatter feature. This feature can present two scatters on the reels randomly, making it much easier to activate the free spins feature. You only need three scatters to activate the round of free spins, but with two scatters already on the reels, you're one step closer to those free spins. Once you do trigger the free spins, you'll receive 10 of them, and you'll also get an instant win up to 100 times your bet. That's enough to buy you a real Trojan horse!</w:t>
      </w:r>
    </w:p>
    <w:p>
      <w:r/>
      <w:r>
        <w:t>The fun doesn't stop there because during the free spins, all winning combinations trigger a cascade. The cascades continue until there are no more matching paying symbols, which means that you can keep winning big during your free spins. After all, why just win big once when you can keep on winning?</w:t>
      </w:r>
    </w:p>
    <w:p>
      <w:r/>
      <w:r>
        <w:t>So, if you're looking for a slot game that offers a lot of features and maximizes your winning potential, give Gates of Troy a spin. Who knows, with all these features, you might just land your very own ancient treasure!</w:t>
      </w:r>
    </w:p>
    <w:p>
      <w:pPr>
        <w:pStyle w:val="Heading2"/>
      </w:pPr>
      <w:r>
        <w:t>Greek Mythology Theme and Symbols</w:t>
      </w:r>
    </w:p>
    <w:p>
      <w:r/>
      <w:r>
        <w:t>Prepare to be transported to ancient Greece with Gates of Troy, a slot game that features a mesmerizing Greek mythology theme. The dynamic backdrop portrays a peaceful city with sparkling rivers and pristine buildings - until the Trojan War starts. The colorful graphics and design of this game truly make it a sight to behold.</w:t>
      </w:r>
      <w:r/>
    </w:p>
    <w:p>
      <w:r/>
      <w:r>
        <w:t>The reels showcase symbols that any mythology lover will recognize. The two famous Greek myths, Helen and Paris, are featured as premium symbols, along with fruit bowls and a golden vase. For the lower-paying combinations, you'll see familiar icons such as 10, J, Q, K, and A on the reels. However, it's the special scatter and wild symbols that are the real stars of the show. The wooden horse and soldiers approaching the gates of Troy represent the scatter and wild symbols respectively.</w:t>
      </w:r>
      <w:r/>
    </w:p>
    <w:p>
      <w:r/>
      <w:r>
        <w:t>If you're looking for a slot game that will take you on a fantastic journey through ancient Greece, Gates of Troy is the perfect choice. With the right amount of luck, you might just end up winning a treasure trove of riches while you're at it!</w:t>
      </w:r>
      <w:r/>
    </w:p>
    <w:p>
      <w:r/>
      <w:r>
        <w:t>Speaking of luck, we all need a bit of it in life, right? Maybe the game's depiction of the Trojan War and its many battles could make us feel better about our own struggles. After all, if the Greeks and Trojans can fight for years, we can handle whatever life throws our way, right? So let's grab our swords and shields (or, you know, snacks and drinks) and get ready to conquer those reels!</w:t>
      </w:r>
    </w:p>
    <w:p>
      <w:pPr>
        <w:pStyle w:val="Heading2"/>
      </w:pPr>
      <w:r>
        <w:t>RTP (96.20%) and Industry Standard</w:t>
      </w:r>
    </w:p>
    <w:p>
      <w:r/>
      <w:r>
        <w:t>Are you tired of playing boring slot games with low payouts? Look no further than the Gates of Troy slot game, with an impressive RTP of 96.20%. That's right, you have a better chance of winning big than with other slot games. And speaking of winning, the average volatility ensures that you'll hit winning combinations and activate bonus features more often. It's like hitting the lottery, but without having to leave the comfort of your own home.</w:t>
      </w:r>
      <w:r/>
    </w:p>
    <w:p>
      <w:r/>
      <w:r>
        <w:t xml:space="preserve">But wait, there's more! In the base game, you can earn rewards up to 100 times your bet. And during the bonus round? Get ready to cash in big time with rewards up to 3,000 times your initial bet. It's almost too good to be true. </w:t>
      </w:r>
      <w:r/>
    </w:p>
    <w:p>
      <w:r/>
      <w:r>
        <w:t xml:space="preserve">The Gates of Troy slot game truly stands out from the competition with its impressive payouts and exciting features. Don't miss out on this opportunity to strike it rich. Come for the RTP, stay for the thrill of hitting the jackpot. </w:t>
      </w:r>
    </w:p>
    <w:p>
      <w:pPr>
        <w:pStyle w:val="Heading2"/>
      </w:pPr>
      <w:r>
        <w:t>Mobile Compatibility</w:t>
      </w:r>
    </w:p>
    <w:p>
      <w:r/>
      <w:r>
        <w:t>If there's one thing that players appreciate in a slot game, it's being able to play on-the-go. Thankfully, the Gates of Troy slot machine is optimized for mobile devices, so you can finally scratch that itch while waiting for the bus or hanging out at your aunt's house.</w:t>
      </w:r>
    </w:p>
    <w:p>
      <w:r/>
      <w:r>
        <w:t>And don't worry about sacrificing any of the fun or excitement - the mobile version has all the same great features as the desktop version, complete with stunning graphics and thrilling sound effects. You can even try it out for free to see for yourself!</w:t>
      </w:r>
    </w:p>
    <w:p>
      <w:r/>
      <w:r>
        <w:t>But don't just take our word for it - give it a spin on your phone, tablet, or other mobile device. And if you're feeling lucky, switch over to real money mode and see if you can strike it big. After all, you never know when inspiration will strike - you could hit a jackpot while lounging on the beach, taking a nap, or even pretending to pay attention in a meeting.</w:t>
      </w:r>
    </w:p>
    <w:p>
      <w:r/>
      <w:r>
        <w:t>So go ahead and test out this epic slot game on your mobile device today. Who knows? You might just be the next big winner, all thanks to the convenience and mobility of Gates of Troy.</w:t>
      </w:r>
    </w:p>
    <w:p>
      <w:pPr>
        <w:pStyle w:val="Heading2"/>
      </w:pPr>
      <w:r>
        <w:t>Try Out Gates of Troy Without Registration</w:t>
      </w:r>
    </w:p>
    <w:p>
      <w:r/>
      <w:r>
        <w:t>Are you tired of having to go through the hassle of registration before getting to play your favorite slot games? Well, you're in luck! Gates of Troy offers players the opportunity to play without having to register at SlotJava.</w:t>
      </w:r>
    </w:p>
    <w:p>
      <w:r/>
      <w:r>
        <w:t>It's like walking into a fancy restaurant, and they just let you sample everything on the menu for free! You get to experience the game's features and see if it’s worth spending your hard-earned cash on.</w:t>
      </w:r>
    </w:p>
    <w:p>
      <w:r/>
      <w:r>
        <w:t>That's not all. If you're a newbie to casino gaming, this is the perfect opportunity to get a feel for the game. There's nothing like going in blind, and with Gates of Troy, you get to polish your skills and techniques before playing for money. Think of it as going to the driving range before playing a round of golf. Pretty cool, isn't it?</w:t>
      </w:r>
    </w:p>
    <w:p>
      <w:r/>
      <w:r>
        <w:t>And the best part? This feature can be accessed at any Play'n Go casino site that collaborates with SlotJava. So, you can play to your heart's content without worrying about signing up or making deposits.</w:t>
      </w:r>
    </w:p>
    <w:p>
      <w:r/>
      <w:r>
        <w:t>So why wait? Go ahead and try your luck at Gates of Troy and see if you can get through the gates with the riches that await you. And while you're at it, thank us for saving you the trouble of registering.</w:t>
      </w:r>
    </w:p>
    <w:p>
      <w:pPr>
        <w:pStyle w:val="Heading2"/>
      </w:pPr>
      <w:r>
        <w:t>Play'n Go Brings Success to Gates of Troy</w:t>
      </w:r>
    </w:p>
    <w:p>
      <w:r/>
      <w:r>
        <w:t>Gates of Troy is an exciting online casino slot game that was developed by the talented team at Play'n Go. These award-winning developers are known for creating top-notch games that are optimized for mobile play. Even the Greek gods themselves are in awe of the entertainment value and graphics of Gates of Troy.</w:t>
      </w:r>
    </w:p>
    <w:p>
      <w:r/>
      <w:r>
        <w:t>With an extensive and richly diverse library of games, Play'n Go has been able to capture the hearts of players at various online casinos. What's more, they never fail to bring their A-game when it comes to developing games that are compatible with mobile devices. This makes Gates of Troy an ideal game to play on your Android or iOS device.</w:t>
      </w:r>
    </w:p>
    <w:p>
      <w:r/>
      <w:r>
        <w:t>So, if you're looking for a casino slot game that is both fun and engaging, then Gates of Troy is definitely worth giving a try. The developers at Play'n Go have ensured that the game is both visually stunning and packed with exciting features that make it a blast to play. And let's be honest here; who doesn't like an ancient Greek-themed game every once in a while? Go ahead, take a journey to Gates of Troy and experience the adventure for yourself. You never know what treasure awaits!</w:t>
      </w:r>
    </w:p>
    <w:p>
      <w:pPr>
        <w:pStyle w:val="Heading2"/>
      </w:pPr>
      <w:r>
        <w:t>FAQ</w:t>
      </w:r>
    </w:p>
    <w:p>
      <w:pPr>
        <w:pStyle w:val="Heading3"/>
      </w:pPr>
      <w:r>
        <w:t>Can I play the free Gates of Troy slot?</w:t>
      </w:r>
    </w:p>
    <w:p>
      <w:r/>
      <w:r>
        <w:t>Yes, you can play the free Gates of Troy slot on SlotJava without any registration.</w:t>
      </w:r>
    </w:p>
    <w:p>
      <w:pPr>
        <w:pStyle w:val="Heading3"/>
      </w:pPr>
      <w:r>
        <w:t>Can I play the Gates of Troy slot game on my mobile?</w:t>
      </w:r>
    </w:p>
    <w:p>
      <w:r/>
      <w:r>
        <w:t>Yes, the Gates of Troy slot game is mobile-friendly and can be played on any mobile device at LeoVegas Casino.</w:t>
      </w:r>
    </w:p>
    <w:p>
      <w:pPr>
        <w:pStyle w:val="Heading3"/>
      </w:pPr>
      <w:r>
        <w:t>How can I win playing Gates of Troy?</w:t>
      </w:r>
    </w:p>
    <w:p>
      <w:r/>
      <w:r>
        <w:t>Gates of Troy is a licensed slot machine that generates random results, so all you need is good luck. To learn how and how much you can win, consult the paytable.</w:t>
      </w:r>
    </w:p>
    <w:p>
      <w:pPr>
        <w:pStyle w:val="Heading3"/>
      </w:pPr>
      <w:r>
        <w:t>What is the minimum bet for Gates of Troy?</w:t>
      </w:r>
    </w:p>
    <w:p>
      <w:r/>
      <w:r>
        <w:t>The minimum bet for Gates of Troy is 0.10 per spin.</w:t>
      </w:r>
    </w:p>
    <w:p>
      <w:pPr>
        <w:pStyle w:val="Heading3"/>
      </w:pPr>
      <w:r>
        <w:t>What is the RTP for Gates of Troy?</w:t>
      </w:r>
    </w:p>
    <w:p>
      <w:r/>
      <w:r>
        <w:t>The RTP for Gates of Troy is 96.20%, which is slightly higher than the industry standard.</w:t>
      </w:r>
    </w:p>
    <w:p>
      <w:pPr>
        <w:pStyle w:val="Heading3"/>
      </w:pPr>
      <w:r>
        <w:t>What are the symbols in Gates of Troy?</w:t>
      </w:r>
    </w:p>
    <w:p>
      <w:r/>
      <w:r>
        <w:t>The symbols in Gates of Troy include the two Greek myths Helen, Paris, fruit bowls, a golden vase, and icons 10, J, Q, K, and A.</w:t>
      </w:r>
    </w:p>
    <w:p>
      <w:pPr>
        <w:pStyle w:val="Heading3"/>
      </w:pPr>
      <w:r>
        <w:t>What are the bonus features in Gates of Troy?</w:t>
      </w:r>
    </w:p>
    <w:p>
      <w:r/>
      <w:r>
        <w:t>The bonus features in Gates of Troy include wild multipliers and scatters that can activate the free spins feature.</w:t>
      </w:r>
    </w:p>
    <w:p>
      <w:pPr>
        <w:pStyle w:val="Heading3"/>
      </w:pPr>
      <w:r>
        <w:t>How many paylines does Gates of Troy have?</w:t>
      </w:r>
    </w:p>
    <w:p>
      <w:r/>
      <w:r>
        <w:t>Gates of Troy has 30 paylines that remain active even with the lowest bet amount.</w:t>
      </w:r>
    </w:p>
    <w:p>
      <w:pPr>
        <w:pStyle w:val="Heading2"/>
      </w:pPr>
      <w:r>
        <w:t>What we like</w:t>
      </w:r>
    </w:p>
    <w:p>
      <w:pPr>
        <w:pStyle w:val="ListBullet"/>
        <w:spacing w:line="240" w:lineRule="auto"/>
        <w:ind w:left="720"/>
      </w:pPr>
      <w:r/>
      <w:r>
        <w:t>Great Greek mythology theme and symbols</w:t>
      </w:r>
    </w:p>
    <w:p>
      <w:pPr>
        <w:pStyle w:val="ListBullet"/>
        <w:spacing w:line="240" w:lineRule="auto"/>
        <w:ind w:left="720"/>
      </w:pPr>
      <w:r/>
      <w:r>
        <w:t>Multiple features to increase winning potential</w:t>
      </w:r>
    </w:p>
    <w:p>
      <w:pPr>
        <w:pStyle w:val="ListBullet"/>
        <w:spacing w:line="240" w:lineRule="auto"/>
        <w:ind w:left="720"/>
      </w:pPr>
      <w:r/>
      <w:r>
        <w:t>RTP slightly higher than industry standard</w:t>
      </w:r>
    </w:p>
    <w:p>
      <w:pPr>
        <w:pStyle w:val="ListBullet"/>
        <w:spacing w:line="240" w:lineRule="auto"/>
        <w:ind w:left="720"/>
      </w:pPr>
      <w:r/>
      <w:r>
        <w:t>Optimized for mobile play</w:t>
      </w:r>
    </w:p>
    <w:p>
      <w:pPr>
        <w:pStyle w:val="Heading2"/>
      </w:pPr>
      <w:r>
        <w:t>What we don't like</w:t>
      </w:r>
    </w:p>
    <w:p>
      <w:pPr>
        <w:pStyle w:val="ListBullet"/>
        <w:spacing w:line="240" w:lineRule="auto"/>
        <w:ind w:left="720"/>
      </w:pPr>
      <w:r/>
      <w:r>
        <w:t>Bonus round could offer higher payouts</w:t>
      </w:r>
    </w:p>
    <w:p>
      <w:pPr>
        <w:pStyle w:val="ListBullet"/>
        <w:spacing w:line="240" w:lineRule="auto"/>
        <w:ind w:left="720"/>
      </w:pPr>
      <w:r/>
      <w:r>
        <w:t>Base game payouts could be better</w:t>
      </w:r>
    </w:p>
    <w:p>
      <w:r/>
      <w:r>
        <w:rPr>
          <w:i/>
        </w:rPr>
        <w:t>Create a feature image for "Gates of Troy" in cartoon style with a happy Maya warrior wearing glasses. The image should showcase the warrior standing in front of the gates of Troy, with soldiers and a wooden horse in the background. The warrior should be holding a large bag of coins and wearing a big smile on their face to emphasize the game's winning potential. The overall tone should be playful and engaging, incorporating bright colors and bold outlines to catch the viewer's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