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Bananza Free Slot - Tropical Theme and Multipliers</w:t>
      </w:r>
    </w:p>
    <w:p>
      <w:r/>
      <w:r>
        <w:rPr>
          <w:b/>
        </w:rPr>
        <w:t>Meta description</w:t>
      </w:r>
      <w:r>
        <w:t>: Read our review of Bananza, a free slot game with a tropical theme, cascading multipliers, and mobile compatibility. Play now for your chance to win big!</w:t>
      </w:r>
    </w:p>
    <w:p>
      <w:pPr>
        <w:pStyle w:val="Heading2"/>
      </w:pPr>
      <w:r>
        <w:t>Theme and Graphics</w:t>
      </w:r>
    </w:p>
    <w:p>
      <w:r/>
      <w:r>
        <w:t xml:space="preserve">Get ready for a virtual beach vacation with Bananza's tropical theme and graphics! The crystal-clear waters, powdery white sand, and exotic palm trees are sure to transport you to a Caribbean seashore in no time. Plus, who doesn't love a monkey enjoying a little R&amp;R in their slot game? </w:t>
      </w:r>
      <w:r/>
    </w:p>
    <w:p>
      <w:r/>
      <w:r>
        <w:t>The game grid is framed in bamboo, adding a touch of authenticity to the island vibe. The symbols are equally impressive, and you'll find everything from coconuts, pineapples, and ukuleles, to colorful toucans and friendly dolphins gracing the reels. While the graphics may not be as high-def as other 3D slots, the art style is impeccable and still pleasing to the eye.</w:t>
      </w:r>
      <w:r/>
    </w:p>
    <w:p>
      <w:r/>
      <w:r>
        <w:t>Overall, Bananza's theme and graphics make for a playful and amusing gaming experience. It's the perfect slot to play if you need a break from the monotony of everyday life. Just don't forget to bring plenty of sunscreen and a few cold drinks to complete the tropical ambiance!</w:t>
      </w:r>
    </w:p>
    <w:p>
      <w:pPr>
        <w:pStyle w:val="Heading2"/>
      </w:pPr>
      <w:r>
        <w:t>Gameplay Features</w:t>
      </w:r>
    </w:p>
    <w:p>
      <w:r/>
      <w:r>
        <w:t>Get ready for a wild and exciting ride with Bananza, the casino slot game that will keep you on the edge of your seat! This game features a 5-reel, 3-row grid with 50 fixed paylines, making it a great option for both casual players and seasoned gambling veterans alike.</w:t>
      </w:r>
      <w:r/>
    </w:p>
    <w:p>
      <w:r/>
      <w:r>
        <w:t>With bets starting at just €0.20, Bananza offers a low entry point for players who want to enjoy some exciting slot action without breaking the bank. However, for those who are feeling lucky and want to take their chances, the maximum wager can reach a whopping 3,400 times the initial bet – talk about a high-stakes game!</w:t>
      </w:r>
      <w:r/>
    </w:p>
    <w:p>
      <w:r/>
      <w:r>
        <w:t>To win in Bananza, players must align identical symbols from the left reel to the right. And here's a little secret – there's a chance to obtain two wins on the same line. It's like winning the jackpot twice in one go (minus the confetti and balloons, unfortunately).</w:t>
      </w:r>
      <w:r/>
    </w:p>
    <w:p>
      <w:r/>
      <w:r>
        <w:t>The game's variance is considered moderate, which ensures that players can enjoy a good mix of infrequent big wins and frequent small payouts. As for the return to player (RTP), Bananza offers a theoretical rate of 95.8% upwards, so you don't have to worry about leaving empty-handed – unless, of course, you've had a few too many drinks and accidentally hit the 'bet max' button (we've all been there).</w:t>
      </w:r>
    </w:p>
    <w:p>
      <w:pPr>
        <w:pStyle w:val="Heading2"/>
      </w:pPr>
      <w:r>
        <w:t>Paylines and Variance: The Juicy Details of Bananza</w:t>
      </w:r>
    </w:p>
    <w:p>
      <w:r/>
      <w:r>
        <w:t>Bananza is not just any old slot machine game! With 50 fixed paylines, it's absolutely hopping with action! Every spin feels like you're taking a bite out of a fresh, juicy fruit. Mmm...</w:t>
      </w:r>
    </w:p>
    <w:p>
      <w:r/>
      <w:r>
        <w:t>But that's not all - Bananza has a moderate variance. That means you can enjoy some juicy wins without risking all your bananas.</w:t>
      </w:r>
    </w:p>
    <w:p>
      <w:r/>
      <w:r>
        <w:t>Winning combinations are created by matching identical symbols from the left to right on adjacent reels, starting from the first reel. That's right - everything in Bananza falls into place better than fruit in a cornucopia!</w:t>
      </w:r>
    </w:p>
    <w:p>
      <w:r/>
      <w:r>
        <w:t>Overall, we'd say that Bananza is the cream of the crop in the world of slot games. You'd be bananas not to give it a try!</w:t>
      </w:r>
    </w:p>
    <w:p>
      <w:pPr>
        <w:pStyle w:val="Heading2"/>
      </w:pPr>
      <w:r>
        <w:t>Get Ready for Free Spins and Multipliers Fun in Bananza Slot Game!</w:t>
      </w:r>
    </w:p>
    <w:p>
      <w:r/>
      <w:r>
        <w:t>If you're a fan of online slot games, then prepare yourself for some serious fun with Bananza. This innovative casino game offers various multipliers that escalate after every winning combination, making it truly exciting. Bananza features cascading multipliers which begin at 2x and gradually increase up to 5x. These multipliers are reset between wins, with the winning streak of symbols counting towards Golden Spins.</w:t>
      </w:r>
      <w:r/>
    </w:p>
    <w:p>
      <w:r/>
      <w:r>
        <w:t>Speaking of Golden Spins, this feature unleashes special spins with multipliers that can go up to 10x – it's like hitting the jackpot! And if that isn't enough to get you excited, just wait until you uncover three golden bananas that initiate 10 Free Spins, with the multiplier starting at 3x and increasing up to 15x during the feature. That's a huge opportunity to win some serious cash!</w:t>
      </w:r>
      <w:r/>
    </w:p>
    <w:p>
      <w:r/>
      <w:r>
        <w:t>Bananza offers a unique and thrilling gameplay experience that is sure to captivate even the most discerning players. From the cascading multipliers to the Golden Spins and Free Spins feature, there's always something exciting happening on the reels. Plus, the bright and colorful graphics create a playful and inviting atmosphere that will keep you coming back for more.</w:t>
      </w:r>
      <w:r/>
    </w:p>
    <w:p>
      <w:r/>
      <w:r>
        <w:t>Overall, Bananza is one of the most entertaining online slot games available. With its fun theme, engaging gameplay, and fantastic multipliers, it's no wonder players keep coming back for more. Give it a spin and see for yourself why Bananza is a top-rated game!</w:t>
      </w:r>
    </w:p>
    <w:p>
      <w:pPr>
        <w:pStyle w:val="Heading2"/>
      </w:pPr>
      <w:r>
        <w:t>Mobile Compatibility</w:t>
      </w:r>
    </w:p>
    <w:p>
      <w:r/>
      <w:r>
        <w:t xml:space="preserve">Are you tired of being chained to your desktop computer just to play your favorite casino slot games? Say no more! Bananza has your back, with full compatibility for mobile devices. Whether you're on the bus, in line at the grocery store, or even just lounging around on the couch, you can spin those reels and hit those jackpots right from your smartphone or tablet. </w:t>
      </w:r>
      <w:r>
        <w:t xml:space="preserve"> </w:t>
      </w:r>
    </w:p>
    <w:p>
      <w:r/>
      <w:r>
        <w:t>And the best part? Bananza works on any operating system, so whether you're an iPhone fanatic or an Android aficionado, you'll be able to get in on the action. No more excuses for missing out on those big wins while you're away from your computer. With mobile compatibility, you can play anytime, anywhere, and always be just a tap away from the excitement.</w:t>
      </w:r>
      <w:r>
        <w:t xml:space="preserve"> </w:t>
      </w:r>
    </w:p>
    <w:p>
      <w:r/>
      <w:r>
        <w:t xml:space="preserve">Plus, let's be honest, being able to sneak in a few spins while you're supposed to be working or studying makes it feel like you're pulling off a heist. Cue the theme music! (Just make sure your boss or professor isn't watching.) So go ahead and embrace the convenience of mobile gaming with Bananza. Your inner outlaw (and your wallet) will thank you. </w:t>
      </w:r>
    </w:p>
    <w:p>
      <w:pPr>
        <w:pStyle w:val="Heading2"/>
      </w:pPr>
      <w:r>
        <w:t>FAQ</w:t>
      </w:r>
    </w:p>
    <w:p>
      <w:pPr>
        <w:pStyle w:val="Heading3"/>
      </w:pPr>
      <w:r>
        <w:t>What is the minimum bet in Bananza?</w:t>
      </w:r>
    </w:p>
    <w:p>
      <w:r/>
      <w:r>
        <w:t>The minimum bet in Bananza is €0.20.</w:t>
      </w:r>
    </w:p>
    <w:p>
      <w:pPr>
        <w:pStyle w:val="Heading3"/>
      </w:pPr>
      <w:r>
        <w:t>What is the maximum payout in Bananza?</w:t>
      </w:r>
    </w:p>
    <w:p>
      <w:r/>
      <w:r>
        <w:t>The potential highest payout in Bananza is 3,400 times the bet.</w:t>
      </w:r>
    </w:p>
    <w:p>
      <w:pPr>
        <w:pStyle w:val="Heading3"/>
      </w:pPr>
      <w:r>
        <w:t>What is the RTP of Bananza?</w:t>
      </w:r>
    </w:p>
    <w:p>
      <w:r/>
      <w:r>
        <w:t>The theoretical return to player (RTP) in Bananza is at intervals starting from 95.8%.</w:t>
      </w:r>
    </w:p>
    <w:p>
      <w:pPr>
        <w:pStyle w:val="Heading3"/>
      </w:pPr>
      <w:r>
        <w:t>What is the Wild symbol in Bananza?</w:t>
      </w:r>
    </w:p>
    <w:p>
      <w:r/>
      <w:r>
        <w:t>The gold monkey is the Wild symbol in Bananza and replaces all symbols except the Scatter.</w:t>
      </w:r>
    </w:p>
    <w:p>
      <w:pPr>
        <w:pStyle w:val="Heading3"/>
      </w:pPr>
      <w:r>
        <w:t>How many paylines are in Bananza?</w:t>
      </w:r>
    </w:p>
    <w:p>
      <w:r/>
      <w:r>
        <w:t>Bananza has 50 fixed paylines.</w:t>
      </w:r>
    </w:p>
    <w:p>
      <w:pPr>
        <w:pStyle w:val="Heading3"/>
      </w:pPr>
      <w:r>
        <w:t>Is there an Autoplay function in Bananza?</w:t>
      </w:r>
    </w:p>
    <w:p>
      <w:r/>
      <w:r>
        <w:t>Yes, Bananza has an Autoplay function that lets you automatically spin the reels without having to press Play each time.</w:t>
      </w:r>
    </w:p>
    <w:p>
      <w:pPr>
        <w:pStyle w:val="Heading3"/>
      </w:pPr>
      <w:r>
        <w:t>What is the highest multiplier in Bananza?</w:t>
      </w:r>
    </w:p>
    <w:p>
      <w:r/>
      <w:r>
        <w:t>The multiplier can go up to a maximum of 10x during Golden Spins.</w:t>
      </w:r>
    </w:p>
    <w:p>
      <w:pPr>
        <w:pStyle w:val="Heading3"/>
      </w:pPr>
      <w:r>
        <w:t>Does Bananza have a jackpot system?</w:t>
      </w:r>
    </w:p>
    <w:p>
      <w:r/>
      <w:r>
        <w:t>No, Bananza does not offer any jackpot.</w:t>
      </w:r>
    </w:p>
    <w:p>
      <w:pPr>
        <w:pStyle w:val="Heading2"/>
      </w:pPr>
      <w:r>
        <w:t>What we like</w:t>
      </w:r>
    </w:p>
    <w:p>
      <w:pPr>
        <w:pStyle w:val="ListBullet"/>
        <w:spacing w:line="240" w:lineRule="auto"/>
        <w:ind w:left="720"/>
      </w:pPr>
      <w:r/>
      <w:r>
        <w:t>Cascading multipliers that can increase up to 10x</w:t>
      </w:r>
    </w:p>
    <w:p>
      <w:pPr>
        <w:pStyle w:val="ListBullet"/>
        <w:spacing w:line="240" w:lineRule="auto"/>
        <w:ind w:left="720"/>
      </w:pPr>
      <w:r/>
      <w:r>
        <w:t>Golden Spins trigger special spins with high multipliers</w:t>
      </w:r>
    </w:p>
    <w:p>
      <w:pPr>
        <w:pStyle w:val="ListBullet"/>
        <w:spacing w:line="240" w:lineRule="auto"/>
        <w:ind w:left="720"/>
      </w:pPr>
      <w:r/>
      <w:r>
        <w:t>Fully compatible with mobile devices</w:t>
      </w:r>
    </w:p>
    <w:p>
      <w:pPr>
        <w:pStyle w:val="ListBullet"/>
        <w:spacing w:line="240" w:lineRule="auto"/>
        <w:ind w:left="720"/>
      </w:pPr>
      <w:r/>
      <w:r>
        <w:t>Tropical theme and well-drawn symbols</w:t>
      </w:r>
    </w:p>
    <w:p>
      <w:pPr>
        <w:pStyle w:val="Heading2"/>
      </w:pPr>
      <w:r>
        <w:t>What we don't like</w:t>
      </w:r>
    </w:p>
    <w:p>
      <w:pPr>
        <w:pStyle w:val="ListBullet"/>
        <w:spacing w:line="240" w:lineRule="auto"/>
        <w:ind w:left="720"/>
      </w:pPr>
      <w:r/>
      <w:r>
        <w:t>Graphics may not be as sharp as other 3D slots</w:t>
      </w:r>
    </w:p>
    <w:p>
      <w:pPr>
        <w:pStyle w:val="ListBullet"/>
        <w:spacing w:line="240" w:lineRule="auto"/>
        <w:ind w:left="720"/>
      </w:pPr>
      <w:r/>
      <w:r>
        <w:t>Moderate variance may not appeal to some players</w:t>
      </w:r>
    </w:p>
    <w:p>
      <w:r/>
      <w:r>
        <w:rPr>
          <w:i/>
        </w:rPr>
        <w:t>DALLE, please create a feature image for Bananza using the following specifications: - The image should be in a cartoon style - The subject should be a happy Maya warrior wearing glasses - The image should feature elements related to the game, such as a beach, a monkey, and fruit symbols - The image should be bright and cheerful to match the game's theme - The image should have a resolution of at least 1080 x 1080 pixels Thank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