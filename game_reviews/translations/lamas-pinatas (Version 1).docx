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Lamas Piñatas for Free - Exciting Slot Game with Random Multipliers</w:t>
      </w:r>
    </w:p>
    <w:p>
      <w:pPr>
        <w:pStyle w:val="Heading2"/>
      </w:pPr>
      <w:r>
        <w:t>The Llamazing Gameplay of Lamas Piñatas</w:t>
      </w:r>
    </w:p>
    <w:p>
      <w:r/>
      <w:r>
        <w:t>Get ready to double up your excitement with Lamas Piñatas! This game offers two grids, just like two halves of a piñata. One holds the winning numbers and the other displays the player's numbers. And let's not forget those colorful candy treats.</w:t>
      </w:r>
    </w:p>
    <w:p>
      <w:r/>
      <w:r>
        <w:t>Simply click the candies to reveal each grid's numbers for a chance to hit the jackpot. If your lucky numbers match the winning ones, ¡fantástico! You just won yourself a prize! Sadly, there isn't an 'automatically smack the piñata' button, but trust us when we say that clicking those candies is just as satisfying.</w:t>
      </w:r>
    </w:p>
    <w:p>
      <w:pPr>
        <w:pStyle w:val="Heading2"/>
      </w:pPr>
      <w:r>
        <w:t>The Good, The Better, and The Llama: Winning with Lamas Piñatas</w:t>
      </w:r>
    </w:p>
    <w:p>
      <w:r/>
      <w:r>
        <w:t>Okay players, let's get one thing straight: Lamas Piñatas is not your average slot game. Sure, the payouts can range from covering your bet to hitting the jackpot at €250 - but buckle up, because the ride is just getting started. Right between the llama's legs lies a basket full of surprises, offering a random multiplier of x1, x2, x3, x5, or x10 to boost your winnings. Bet big, and you can earn up to 2,500 times your wager - someone call the bank, because we're going all in!</w:t>
      </w:r>
    </w:p>
    <w:p>
      <w:pPr>
        <w:pStyle w:val="Heading2"/>
      </w:pPr>
      <w:r>
        <w:t>Get the Party Started with Lamas Piñatas' Betting Range!</w:t>
      </w:r>
    </w:p>
    <w:p>
      <w:r/>
      <w:r>
        <w:t xml:space="preserve">Are you ready to fiesta? Well, with Lamas Piñatas, you won't need an excuse! One of the features that had us doing the salsa during testing was the game's accessible betting range. Wagers start at €0.05 and go up to €10 per spin, so whether you're a high roller or a penny pincher, you can adjust your bets to your liking. </w:t>
      </w:r>
    </w:p>
    <w:p>
      <w:r/>
      <w:r>
        <w:t>Plus, who doesn't want to spin that piñata and see how much candy falls out? With Lamas Piñatas, you can do it on any budget you want!</w:t>
      </w:r>
    </w:p>
    <w:p>
      <w:pPr>
        <w:pStyle w:val="Heading2"/>
      </w:pPr>
      <w:r>
        <w:t>Experience a Colorful Fiesta with Lamas Piñatas Graphics!</w:t>
      </w:r>
    </w:p>
    <w:p>
      <w:r/>
      <w:r>
        <w:t>Get ready to indulge in a festive visual treat with Lamas Piñatas slot game! Its design and graphics are a perfect depiction of a vibrant Mexican fiesta. The jolly yellow background creates the perfect atmosphere, and the colorful candles add to the party vibe. On the left side, you'll spot a cute papier-mâché llama with cardboard tags on its body, waiting for you to hit the spin button.</w:t>
      </w:r>
    </w:p>
    <w:p>
      <w:r/>
      <w:r>
        <w:t>The game's interface is user-friendly, with all the necessary buttons at your fingertips. Adjust your bet amount and activate or deactivate the music with ease. Do you need to use the internal menu or return to the main screen? No problem, it's all there, making sure everything runs as smoothly as a well-made margarita.</w:t>
      </w:r>
    </w:p>
    <w:p>
      <w:pPr>
        <w:pStyle w:val="Heading2"/>
      </w:pPr>
      <w:r>
        <w:t>Why You Should Give Lamas Piñatas a Spin</w:t>
      </w:r>
    </w:p>
    <w:p>
      <w:r/>
      <w:r>
        <w:t>Listen up, folks! Lamas Piñatas is not your standard slot game. It's a fiesta on your screen, complete with vibrant graphics and animations. But what really sets this game apart is the betting range - it's so wide, it could probably fit a llama through it.</w:t>
      </w:r>
    </w:p>
    <w:p>
      <w:r/>
      <w:r>
        <w:t>But the real reason you should give Lamas Piñatas a spin? The features, amigos. Don't even get me started on the random multiplier - it's like a surprise piñata filled with cash. And the chance to win up to 2,500 times your bet? That's enough to make any gambler do a little llama dance.</w:t>
      </w:r>
    </w:p>
    <w:p>
      <w:r/>
      <w:r>
        <w:t>So, if you're tired of the same old slot games, take a trip to the fiesta with Lamas Piñatas. You won't be disappointed.</w:t>
      </w:r>
    </w:p>
    <w:p>
      <w:pPr>
        <w:pStyle w:val="Heading2"/>
      </w:pPr>
      <w:r>
        <w:t>FAQ</w:t>
      </w:r>
    </w:p>
    <w:p>
      <w:pPr>
        <w:pStyle w:val="Heading3"/>
      </w:pPr>
      <w:r>
        <w:t>What is Lamas Piñatas?</w:t>
      </w:r>
    </w:p>
    <w:p>
      <w:r/>
      <w:r>
        <w:t>Lamas Piñatas is a slot game that features a papier-mâché llama filled with valuable candies that offer a chance to win fabulous prizes.</w:t>
      </w:r>
    </w:p>
    <w:p>
      <w:pPr>
        <w:pStyle w:val="Heading3"/>
      </w:pPr>
      <w:r>
        <w:t>What is the graphics of the game?</w:t>
      </w:r>
    </w:p>
    <w:p>
      <w:r/>
      <w:r>
        <w:t>The graphics of the game is a bright yellow shade and colorful candles adorn the upper part of the screen. There's the purple papier-mâché llama with cardboard tags hanging from its body, and a basket between its legs. There are also two grids - the first holding the winning numbers, and the second dedicated to the player's numbers.</w:t>
      </w:r>
    </w:p>
    <w:p>
      <w:pPr>
        <w:pStyle w:val="Heading3"/>
      </w:pPr>
      <w:r>
        <w:t>What is the minimum and maximum bet?</w:t>
      </w:r>
    </w:p>
    <w:p>
      <w:r/>
      <w:r>
        <w:t>The bets range from a minimum of €0.05 per spin to a maximum of €10 per spin.</w:t>
      </w:r>
    </w:p>
    <w:p>
      <w:pPr>
        <w:pStyle w:val="Heading3"/>
      </w:pPr>
      <w:r>
        <w:t>Does it have an automatic spin feature?</w:t>
      </w:r>
    </w:p>
    <w:p>
      <w:r/>
      <w:r>
        <w:t>No, this game does not have an automatic spin feature.</w:t>
      </w:r>
    </w:p>
    <w:p>
      <w:pPr>
        <w:pStyle w:val="Heading3"/>
      </w:pPr>
      <w:r>
        <w:t>How to win in Lamas Piñatas?</w:t>
      </w:r>
    </w:p>
    <w:p>
      <w:r/>
      <w:r>
        <w:t>To win, you need to match as many winning numbers as possible, and the number matching matters more than the number itself.</w:t>
      </w:r>
    </w:p>
    <w:p>
      <w:pPr>
        <w:pStyle w:val="Heading3"/>
      </w:pPr>
      <w:r>
        <w:t>How much can I win if I bet €0.05 and match five numbers?</w:t>
      </w:r>
    </w:p>
    <w:p>
      <w:r/>
      <w:r>
        <w:t>If you bet €0.05 and match five numbers, you can win up to €250.</w:t>
      </w:r>
    </w:p>
    <w:p>
      <w:pPr>
        <w:pStyle w:val="Heading3"/>
      </w:pPr>
      <w:r>
        <w:t>Is there a multiplier feature?</w:t>
      </w:r>
    </w:p>
    <w:p>
      <w:r/>
      <w:r>
        <w:t>Yes, there's a basket between the llama's legs, which reveals a random multiplier of x1, x2, x3, x5, or x10 to your winnings.</w:t>
      </w:r>
    </w:p>
    <w:p>
      <w:pPr>
        <w:pStyle w:val="Heading3"/>
      </w:pPr>
      <w:r>
        <w:t>Who would enjoy playing Lamas Piñatas?</w:t>
      </w:r>
    </w:p>
    <w:p>
      <w:r/>
      <w:r>
        <w:t>Lamas Piñatas is highly recommended to experienced gamblers looking for something different.</w:t>
      </w:r>
    </w:p>
    <w:p>
      <w:pPr>
        <w:pStyle w:val="Heading2"/>
      </w:pPr>
      <w:r>
        <w:t>What we like</w:t>
      </w:r>
    </w:p>
    <w:p>
      <w:pPr>
        <w:pStyle w:val="ListBullet"/>
        <w:spacing w:line="240" w:lineRule="auto"/>
        <w:ind w:left="720"/>
      </w:pPr>
      <w:r/>
      <w:r>
        <w:t>Exciting gameplay with two grids</w:t>
      </w:r>
    </w:p>
    <w:p>
      <w:pPr>
        <w:pStyle w:val="ListBullet"/>
        <w:spacing w:line="240" w:lineRule="auto"/>
        <w:ind w:left="720"/>
      </w:pPr>
      <w:r/>
      <w:r>
        <w:t>Payouts range from covering the bets to €250</w:t>
      </w:r>
    </w:p>
    <w:p>
      <w:pPr>
        <w:pStyle w:val="ListBullet"/>
        <w:spacing w:line="240" w:lineRule="auto"/>
        <w:ind w:left="720"/>
      </w:pPr>
      <w:r/>
      <w:r>
        <w:t>Random multipliers up to x10</w:t>
      </w:r>
    </w:p>
    <w:p>
      <w:pPr>
        <w:pStyle w:val="ListBullet"/>
        <w:spacing w:line="240" w:lineRule="auto"/>
        <w:ind w:left="720"/>
      </w:pPr>
      <w:r/>
      <w:r>
        <w:t>Wide accessible betting range</w:t>
      </w:r>
    </w:p>
    <w:p>
      <w:pPr>
        <w:pStyle w:val="Heading2"/>
      </w:pPr>
      <w:r>
        <w:t>What we don't like</w:t>
      </w:r>
    </w:p>
    <w:p>
      <w:pPr>
        <w:pStyle w:val="ListBullet"/>
        <w:spacing w:line="240" w:lineRule="auto"/>
        <w:ind w:left="720"/>
      </w:pPr>
      <w:r/>
      <w:r>
        <w:t>No automatic spin feature</w:t>
      </w:r>
    </w:p>
    <w:p>
      <w:pPr>
        <w:pStyle w:val="ListBullet"/>
        <w:spacing w:line="240" w:lineRule="auto"/>
        <w:ind w:left="720"/>
      </w:pPr>
      <w:r/>
      <w:r>
        <w:t>May not appeal to traditional slot game players</w:t>
      </w:r>
    </w:p>
    <w:p>
      <w:r/>
      <w:r>
        <w:rPr>
          <w:b/>
        </w:rPr>
        <w:t>Play Lamas Piñatas for Free - Exciting Slot Game with Random Multipliers</w:t>
      </w:r>
    </w:p>
    <w:p>
      <w:r/>
      <w:r>
        <w:rPr>
          <w:i/>
        </w:rPr>
        <w:t>Read our unbiased review of Lamas Piñatas and play for free. Exciting gameplay, random multipliers up to x10, and wide accessible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