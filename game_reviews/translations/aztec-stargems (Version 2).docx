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Aztec Stargems for Free – Review of Gameplay Features</w:t>
      </w:r>
    </w:p>
    <w:p>
      <w:pPr>
        <w:pStyle w:val="Heading2"/>
      </w:pPr>
      <w:r>
        <w:t>Graphics and Theme</w:t>
      </w:r>
    </w:p>
    <w:p>
      <w:r/>
      <w:r>
        <w:t>Aztec Stargems is a modern slot game that immerses players into the fascinating world of the Aztecs. It's like being Indiana Jones but without having to worry about getting shot at by Nazis. The game's design takes players on a trip to the heart of the jungle, where the pyramids stand majestically in the background. It's almost as if you can smell the damp earth beneath your feet and the foliage brushing against your skin.</w:t>
      </w:r>
    </w:p>
    <w:p>
      <w:r/>
      <w:r>
        <w:t>As you spin the reels, the gems, card suits, and the famous Stargem bonus command your attention. It's like a treasure hunt that doesn't require a shovel or a map. And let's not forget about the Aztec artifacts that adorn the reels, like a golden idol that looks like it might come to life at any time. The attention to detail in this game is absolutely stunning.</w:t>
      </w:r>
    </w:p>
    <w:p>
      <w:r/>
      <w:r>
        <w:t>To top it off, the game has an excellent soundtrack that adds an adventurous touch to the game. The music creates a sense of suspense, like you're about to uncover a hidden treasure. It's the perfect accompaniment to the game's theme and really sets the scene. Just make sure to turn up the volume so you don't miss a beat.</w:t>
      </w:r>
    </w:p>
    <w:p>
      <w:pPr>
        <w:pStyle w:val="Heading2"/>
      </w:pPr>
      <w:r>
        <w:t>Gameplay Features</w:t>
      </w:r>
    </w:p>
    <w:p>
      <w:r/>
      <w:r>
        <w:t>Aztec Stargems is a game that provides you with a unique gambling experience. With its 5×3 structure and fun-filled features, you are guaranteed an exciting time. One of the most profitable features of this game is the Stargem bonus. The Stargem bonus is like that sprinkling of cheese on top of your pasta, it is the ultimate taste enhancer! This feature is randomly activated and changes all symbols linked to the same payout, creating the perfect chance for epic wins. Talk about a gem of a feature!</w:t>
      </w:r>
    </w:p>
    <w:p>
      <w:r/>
      <w:r>
        <w:t>Additionally, the game also features Locked Reels that can make you feel like a star! When reels 1 and 2 match, this feature grants players three respins. It's like a genie granting you three wishes, except your wish is already here- winning big! Finally, there is also a Wild symbol that can win players up to 10 times their bet! Think about it, you can play like a high roller and win like one, too!</w:t>
      </w:r>
    </w:p>
    <w:p>
      <w:r/>
      <w:r>
        <w:t>As you play, you're sure to love the different features of the game and their ability to reward you handsomely. Aztec Stargems is truly a shining example of a great slot game that is both immersive and high-quality.</w:t>
      </w:r>
    </w:p>
    <w:p>
      <w:pPr>
        <w:pStyle w:val="Heading2"/>
      </w:pPr>
      <w:r>
        <w:t>Unleash the Wealth with Aztec Stargems Payout Potential</w:t>
      </w:r>
    </w:p>
    <w:p>
      <w:r/>
      <w:r>
        <w:t>Are you ready to embark on an exciting Aztec adventure and potentially load your pockets with gems? Aztec Stargems offers players a unique chance to strike gold. With a maximum payout of 2,760 times the bet, the game packs a punch. That's enough money to buy a yacht and a tropical island!</w:t>
      </w:r>
      <w:r/>
    </w:p>
    <w:p>
      <w:r/>
      <w:r>
        <w:t>But, where does the money come from, you may ask? The answer lies in the Stargem bonus, an incredible feature that can result in colossal wins. The Wild symbol and Lucky Reel can also contribute to the player's success. However, it's the Stargem bonus that can bring players to the Promised Land.</w:t>
      </w:r>
      <w:r/>
    </w:p>
    <w:p>
      <w:r/>
      <w:r>
        <w:t>So, imagine this: You're on the bus, playing Aztec Stargems, and out of nowhere, the Stargem bonus is activated! You watch in amazement as your earnings start to soar, and your fellow passengers gawk in disbelief. You're not sure whether to thank the Aztec gods or the Lucky Reel, but one thing's for sure- you're on your way to owning that private jet you've been eyeing.</w:t>
      </w:r>
      <w:r/>
    </w:p>
    <w:p>
      <w:r/>
      <w:r>
        <w:t>Aztec Stargems is not just any run-of-the-mill casino game but one that has the potential to turn dreams into reality. The game is well-designed, with crisp graphics and fantastic sound effects that add to the excitement of the gameplay. The slot game has 5 reels and 10 pay lines, providing players with ample opportunities to win big.</w:t>
      </w:r>
      <w:r/>
    </w:p>
    <w:p>
      <w:r/>
      <w:r>
        <w:t>In conclusion, if you're in the market for a game that's fun, visually appealing, and has an epic payout potential, Aztec Stargems is the one for you. Try your hand at it today, and who knows, maybe you'll be booking your first trip on your newfound private jet soon enough!</w:t>
      </w:r>
    </w:p>
    <w:p>
      <w:pPr>
        <w:pStyle w:val="Heading2"/>
      </w:pPr>
      <w:r>
        <w:t>Volatility and RTP</w:t>
      </w:r>
    </w:p>
    <w:p>
      <w:r/>
      <w:r>
        <w:t>Aztec Stargems has more ups and downs than a rough sea, making it a medium-high volatility slot game. Don't worry though, the wins that do come are like gold at the end of a rainbow - just don't expect them too frequently or you might need to learn to swim!</w:t>
      </w:r>
    </w:p>
    <w:p>
      <w:r/>
      <w:r>
        <w:t>On the upside, this game has an impressive RTP of 96.02%, which means that the odds are in your favour of winning some big rewards. It's enough to make you feel like an Aztec god or goddess!</w:t>
      </w:r>
    </w:p>
    <w:p>
      <w:pPr>
        <w:pStyle w:val="Heading2"/>
      </w:pPr>
      <w:r>
        <w:t>Disappointing Lack of Free Spins in Aztec Stargems</w:t>
      </w:r>
    </w:p>
    <w:p>
      <w:r/>
      <w:r>
        <w:t>Oh no, it's the one thing every slot enthusiast dreads - missing features. And what's missing in Aztec Stargems, you ask? Well, it's the much-beloved free spins feature. It's such a staple in online slots that its absence is pretty noticeable. But hey, Aztec Stargems tries to make it up with other bonus features.</w:t>
      </w:r>
      <w:r/>
    </w:p>
    <w:p>
      <w:r/>
      <w:r>
        <w:t>The Stargem bonus, for instance, is a pretty unique concept. Yes, it's not as popular as free spins, but who doesn't love a good respin? And that's exactly what this feature offers players - a second chance to win without placing additional bets. Add in the Lucky Reel and Wild symbol, and you've got a game with more than enough features to keep most gamers entertained.</w:t>
      </w:r>
      <w:r/>
    </w:p>
    <w:p>
      <w:r/>
      <w:r>
        <w:t>But let's be real, free spins are where it's at. Who doesn't love watching those reels spin without the risk of losing money? It's like getting free ice cream - once you get a taste, you can't get enough. So, yes, Aztec Stargems may disappoint fans of the free spin feature, but it more than makes up for it with its other unique and entertaining features.</w:t>
      </w:r>
    </w:p>
    <w:p>
      <w:pPr>
        <w:pStyle w:val="Heading2"/>
      </w:pPr>
      <w:r>
        <w:t>FAQ</w:t>
      </w:r>
    </w:p>
    <w:p>
      <w:pPr>
        <w:pStyle w:val="Heading3"/>
      </w:pPr>
      <w:r>
        <w:t>What is Aztec Stargems?</w:t>
      </w:r>
    </w:p>
    <w:p>
      <w:r/>
      <w:r>
        <w:t>Aztec Stargems is an online slot game that takes you on an adventure in the heart of the Aztec jungle with a 5x3 structure and a magic theme.</w:t>
      </w:r>
    </w:p>
    <w:p>
      <w:pPr>
        <w:pStyle w:val="Heading3"/>
      </w:pPr>
      <w:r>
        <w:t>Who developed Aztec Stargems?</w:t>
      </w:r>
    </w:p>
    <w:p>
      <w:r/>
      <w:r>
        <w:t>Aztec Stargems was crafted by Leap Gaming, an experienced provider of online slot games.</w:t>
      </w:r>
    </w:p>
    <w:p>
      <w:pPr>
        <w:pStyle w:val="Heading3"/>
      </w:pPr>
      <w:r>
        <w:t>What is the Stargem feature?</w:t>
      </w:r>
    </w:p>
    <w:p>
      <w:r/>
      <w:r>
        <w:t>The Stargem feature is a powerful bonus game that randomly changes all symbols linked to the same payout, allowing for epic wins. A multiplier of x2 to x10 is also assigned.</w:t>
      </w:r>
    </w:p>
    <w:p>
      <w:pPr>
        <w:pStyle w:val="Heading3"/>
      </w:pPr>
      <w:r>
        <w:t>Does Aztec Stargems have free spins?</w:t>
      </w:r>
    </w:p>
    <w:p>
      <w:r/>
      <w:r>
        <w:t>No, Aztec Stargems doesn't have free spins, but it offers respins when reels 1 and 2 match.</w:t>
      </w:r>
    </w:p>
    <w:p>
      <w:pPr>
        <w:pStyle w:val="Heading3"/>
      </w:pPr>
      <w:r>
        <w:t>What are the graphics of Aztec Stargems like?</w:t>
      </w:r>
    </w:p>
    <w:p>
      <w:r/>
      <w:r>
        <w:t>Aztec Stargems has modern graphics that take you back in time with sharp images and a soundtrack that perfectly matches the adventurous gameplay. The background reconstructs the pyramids with an impeccable design.</w:t>
      </w:r>
    </w:p>
    <w:p>
      <w:pPr>
        <w:pStyle w:val="Heading3"/>
      </w:pPr>
      <w:r>
        <w:t>What is the Wild symbol in Aztec Stargems?</w:t>
      </w:r>
    </w:p>
    <w:p>
      <w:r/>
      <w:r>
        <w:t>The Wild symbol in Aztec Stargems can win you up to 10 times your bet.</w:t>
      </w:r>
    </w:p>
    <w:p>
      <w:pPr>
        <w:pStyle w:val="Heading3"/>
      </w:pPr>
      <w:r>
        <w:t>What is the maximum win in Aztec Stargems?</w:t>
      </w:r>
    </w:p>
    <w:p>
      <w:r/>
      <w:r>
        <w:t>You can accumulate up to a maximum of 2,760 times your bet in Aztec Stargems.</w:t>
      </w:r>
    </w:p>
    <w:p>
      <w:pPr>
        <w:pStyle w:val="Heading3"/>
      </w:pPr>
      <w:r>
        <w:t>What is the RTP of Aztec Stargems?</w:t>
      </w:r>
    </w:p>
    <w:p>
      <w:r/>
      <w:r>
        <w:t>The RTP of Aztec Stargems is 96.02%, and it's a medium-high volatility game.</w:t>
      </w:r>
    </w:p>
    <w:p>
      <w:pPr>
        <w:pStyle w:val="Heading2"/>
      </w:pPr>
      <w:r>
        <w:t>What we like</w:t>
      </w:r>
    </w:p>
    <w:p>
      <w:pPr>
        <w:pStyle w:val="ListBullet"/>
        <w:spacing w:line="240" w:lineRule="auto"/>
        <w:ind w:left="720"/>
      </w:pPr>
      <w:r/>
      <w:r>
        <w:t>Immersive graphics and exciting soundtrack</w:t>
      </w:r>
    </w:p>
    <w:p>
      <w:pPr>
        <w:pStyle w:val="ListBullet"/>
        <w:spacing w:line="240" w:lineRule="auto"/>
        <w:ind w:left="720"/>
      </w:pPr>
      <w:r/>
      <w:r>
        <w:t>Profitable Stargem bonus feature with potential for epic wins</w:t>
      </w:r>
    </w:p>
    <w:p>
      <w:pPr>
        <w:pStyle w:val="ListBullet"/>
        <w:spacing w:line="240" w:lineRule="auto"/>
        <w:ind w:left="720"/>
      </w:pPr>
      <w:r/>
      <w:r>
        <w:t>Locked Reels feature adds excitement to gameplay</w:t>
      </w:r>
    </w:p>
    <w:p>
      <w:pPr>
        <w:pStyle w:val="ListBullet"/>
        <w:spacing w:line="240" w:lineRule="auto"/>
        <w:ind w:left="720"/>
      </w:pPr>
      <w:r/>
      <w:r>
        <w:t>High payout potential with a maximum win of 2,760 times bet</w:t>
      </w:r>
    </w:p>
    <w:p>
      <w:pPr>
        <w:pStyle w:val="Heading2"/>
      </w:pPr>
      <w:r>
        <w:t>What we don't like</w:t>
      </w:r>
    </w:p>
    <w:p>
      <w:pPr>
        <w:pStyle w:val="ListBullet"/>
        <w:spacing w:line="240" w:lineRule="auto"/>
        <w:ind w:left="720"/>
      </w:pPr>
      <w:r/>
      <w:r>
        <w:t>Missing free spins feature</w:t>
      </w:r>
    </w:p>
    <w:p>
      <w:pPr>
        <w:pStyle w:val="ListBullet"/>
        <w:spacing w:line="240" w:lineRule="auto"/>
        <w:ind w:left="720"/>
      </w:pPr>
      <w:r/>
      <w:r>
        <w:t>Medium-high volatility may not appeal to all players</w:t>
      </w:r>
    </w:p>
    <w:p>
      <w:r/>
      <w:r>
        <w:rPr>
          <w:b/>
        </w:rPr>
        <w:t>Play Aztec Stargems for Free – Review of Gameplay Features</w:t>
      </w:r>
    </w:p>
    <w:p>
      <w:r/>
      <w:r>
        <w:rPr>
          <w:i/>
        </w:rPr>
        <w:t>Discover the Stargem bonus, Wild symbol, and Locked Reels in Aztec Stargems for free. Find out the game's pros and cons in our expert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