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to Burn Free: Review of Game Mechanics &amp; Bonuses</w:t>
      </w:r>
    </w:p>
    <w:p>
      <w:pPr>
        <w:pStyle w:val="Heading2"/>
      </w:pPr>
      <w:r>
        <w:t>HOT TO BURN: GAMEPLAY MECHANICS</w:t>
      </w:r>
    </w:p>
    <w:p>
      <w:r/>
      <w:r>
        <w:t>Get ready to feel the heat with Hot to Burn! This online slot game stays true to the classic format with a 5x3 grid and 15 symbols - but don't let that fool you! Hot to Burn adds a modern twist with the Star symbol acting as the scatter. Just three Stars and you're on your way to the bonus mode!</w:t>
      </w:r>
    </w:p>
    <w:p>
      <w:r/>
      <w:r>
        <w:t>With medium volatility and an impressive RTP of 96.71%, this game is a hot contender for those looking for a decent payout during their play sessions. So why not try it out for yourself and see if you can handle the sizzle?</w:t>
      </w:r>
    </w:p>
    <w:p>
      <w:pPr>
        <w:pStyle w:val="Heading2"/>
      </w:pPr>
      <w:r>
        <w:t>Hot to Burn - Bonus Bonanza</w:t>
      </w:r>
    </w:p>
    <w:p>
      <w:r/>
      <w:r>
        <w:t>Hot to Burn certainly doesn't skimp on the bonus features. In fact, it's almost like a party where there's always something new and exciting happening. With the Star Scatter symbol, players can access the bonus mode for their chance at bigger wins. And let me tell you, it's like hitting the jackpot at the jackpot!</w:t>
      </w:r>
    </w:p>
    <w:p>
      <w:r/>
      <w:r>
        <w:t>But the real kicker here is the respin technique. It's like having a second chance with Lady Luck, but this time, she's really on your side. With every respin, the odds of increasing your winnings goes up! I mean, talk about a win-win situation, right?</w:t>
      </w:r>
    </w:p>
    <w:p>
      <w:pPr>
        <w:pStyle w:val="Heading2"/>
      </w:pPr>
      <w:r>
        <w:t>Hot to Burn - Game Design and Graphics</w:t>
      </w:r>
    </w:p>
    <w:p>
      <w:r/>
      <w:r>
        <w:t>Prepare to be transported back in time with Hot to Burn - a slot game that sticks to the basics. The design is straightforward, with a black and flaming background and symbols of fruits, golden bells, and the lucky number seven. It's like stepping into a retro casino - without the stale smoke smell!</w:t>
      </w:r>
    </w:p>
    <w:p>
      <w:r/>
      <w:r>
        <w:t>Now, this game won't win any awards for originality. It's like the plain shirt of slot games - reliable, comfortable, and never goes out of style. But hey, who needs bells and whistles when you've got fruit symbols?</w:t>
      </w:r>
    </w:p>
    <w:p>
      <w:pPr>
        <w:pStyle w:val="Heading2"/>
      </w:pPr>
      <w:r>
        <w:t>Similar Slots to Hot to Burn</w:t>
      </w:r>
    </w:p>
    <w:p>
      <w:r/>
      <w:r>
        <w:t>If you’re looking for some flaming hot fun, then look no further than Hot to Burn. This bar slot classic has made its way online, but it’s not alone. Other popular titles that remind us of Hot to Burn are 3 Fruits Win, Sevens &amp; Fruit, Sizzling Hot, and Magic Fruit. Don't let the names fool you, these games are juicy and provide an exciting experience.</w:t>
      </w:r>
    </w:p>
    <w:p>
      <w:r/>
      <w:r>
        <w:t xml:space="preserve">But, if you're in the mood for something fresh, we have two suggestions that put a new spin on this classic theme. First up, Joker Troupe - bursting with colorful visuals and features, this game is no joke. And secondly, Fruits 'n Royals, where you can spin with the kings and queens of the fruit kingdom. </w:t>
      </w:r>
    </w:p>
    <w:p>
      <w:r/>
      <w:r>
        <w:t>So, whether it’s a classic bar slot or a game with a modern twist, there’s plenty of options to choose from. Just be sure to have a fire extinguisher handy, Hot to Burn might just ignite a winning streak you never saw coming.</w:t>
      </w:r>
    </w:p>
    <w:p>
      <w:pPr>
        <w:pStyle w:val="Heading2"/>
      </w:pPr>
      <w:r>
        <w:t>Hot to Burn: Volatility and RTP</w:t>
      </w:r>
    </w:p>
    <w:p>
      <w:r/>
      <w:r>
        <w:t>So, you want to know about Hot to Burn's volatility and RTP? Well, strap in because we're about to break it down for you!</w:t>
      </w:r>
    </w:p>
    <w:p>
      <w:r/>
      <w:r>
        <w:t>Firstly, the game presents medium volatility and an RTP of 96.71%. In other words, expect some thrilling moments but also some ups and downs along the way.</w:t>
      </w:r>
    </w:p>
    <w:p>
      <w:r/>
      <w:r>
        <w:t>During normal spins, players can expect significant payouts, meaning you can upgrade from store-brand cereal to the fancy stuff. However, don't expect frequent small winnings. This just adds to the excitement because you never know when you'll hit the jackpot!</w:t>
      </w:r>
    </w:p>
    <w:p>
      <w:pPr>
        <w:pStyle w:val="Heading2"/>
      </w:pPr>
      <w:r>
        <w:t>FAQ</w:t>
      </w:r>
    </w:p>
    <w:p>
      <w:pPr>
        <w:pStyle w:val="Heading3"/>
      </w:pPr>
      <w:r>
        <w:t>What is Hot to Burn?</w:t>
      </w:r>
    </w:p>
    <w:p>
      <w:r/>
      <w:r>
        <w:t>Hot to Burn is an online slot game by Pragmatic Play that offers a classic bar slot style with fruit symbols and a fiery red number seven as its main element.</w:t>
      </w:r>
    </w:p>
    <w:p>
      <w:pPr>
        <w:pStyle w:val="Heading3"/>
      </w:pPr>
      <w:r>
        <w:t>What does Hot to Burn look like?</w:t>
      </w:r>
    </w:p>
    <w:p>
      <w:r/>
      <w:r>
        <w:t>Hot to Burn has a simple and essential appearance with a black and flame background, and symbols that include traditional fruit and golden bells.</w:t>
      </w:r>
    </w:p>
    <w:p>
      <w:pPr>
        <w:pStyle w:val="Heading3"/>
      </w:pPr>
      <w:r>
        <w:t>How does Hot to Burn play?</w:t>
      </w:r>
    </w:p>
    <w:p>
      <w:r/>
      <w:r>
        <w:t>Hot to Burn follows online slot game mechanics with a 5x3 grid and medium volatility. Special symbols include the star, which is a Scatter symbol that can trigger the bonus mode.</w:t>
      </w:r>
    </w:p>
    <w:p>
      <w:pPr>
        <w:pStyle w:val="Heading3"/>
      </w:pPr>
      <w:r>
        <w:t>What is the RTP of Hot to Burn?</w:t>
      </w:r>
    </w:p>
    <w:p>
      <w:r/>
      <w:r>
        <w:t>The RTP of Hot to Burn is 96.71%, which is relatively high and can lead to interesting winnings during normal plays.</w:t>
      </w:r>
    </w:p>
    <w:p>
      <w:pPr>
        <w:pStyle w:val="Heading3"/>
      </w:pPr>
      <w:r>
        <w:t>What are some similar online slot games to Hot to Burn?</w:t>
      </w:r>
    </w:p>
    <w:p>
      <w:r/>
      <w:r>
        <w:t>Similar online slot games to Hot to Burn include 3 Fruits Win, Sevens &amp; Fruit, Sizzling Hot, and Magic Fruit. Joker Troupe and Fruits 'n Royals are also unique slots that reinvent the bar slot style.</w:t>
      </w:r>
    </w:p>
    <w:p>
      <w:pPr>
        <w:pStyle w:val="Heading3"/>
      </w:pPr>
      <w:r>
        <w:t>What is the best way to play Hot to Burn?</w:t>
      </w:r>
    </w:p>
    <w:p>
      <w:r/>
      <w:r>
        <w:t>To play Hot to Burn, it's recommended to set a budget and stick to it, and to try to trigger the bonus mode by finding three Scatter symbols in a single play.</w:t>
      </w:r>
    </w:p>
    <w:p>
      <w:pPr>
        <w:pStyle w:val="Heading3"/>
      </w:pPr>
      <w:r>
        <w:t>Can I win real money playing Hot to Burn?</w:t>
      </w:r>
    </w:p>
    <w:p>
      <w:r/>
      <w:r>
        <w:t>Yes, you can win real money playing Hot to Burn if you make a real money deposit at an online casino that offers the game.</w:t>
      </w:r>
    </w:p>
    <w:p>
      <w:pPr>
        <w:pStyle w:val="Heading3"/>
      </w:pPr>
      <w:r>
        <w:t>Is Hot to Burn available on mobile devices?</w:t>
      </w:r>
    </w:p>
    <w:p>
      <w:r/>
      <w:r>
        <w:t>Yes, Hot to Burn is available on mobile devices, and it's optimized for a smooth and seamless gameplay experience on smaller screens.</w:t>
      </w:r>
    </w:p>
    <w:p>
      <w:pPr>
        <w:pStyle w:val="Heading2"/>
      </w:pPr>
      <w:r>
        <w:t>What we like</w:t>
      </w:r>
    </w:p>
    <w:p>
      <w:pPr>
        <w:pStyle w:val="ListBullet"/>
        <w:spacing w:line="240" w:lineRule="auto"/>
        <w:ind w:left="720"/>
      </w:pPr>
      <w:r/>
      <w:r>
        <w:t>Interesting bonus features</w:t>
      </w:r>
    </w:p>
    <w:p>
      <w:pPr>
        <w:pStyle w:val="ListBullet"/>
        <w:spacing w:line="240" w:lineRule="auto"/>
        <w:ind w:left="720"/>
      </w:pPr>
      <w:r/>
      <w:r>
        <w:t>Medium volatility with decent payout</w:t>
      </w:r>
    </w:p>
    <w:p>
      <w:pPr>
        <w:pStyle w:val="ListBullet"/>
        <w:spacing w:line="240" w:lineRule="auto"/>
        <w:ind w:left="720"/>
      </w:pPr>
      <w:r/>
      <w:r>
        <w:t>Nostalgic experience of classic slots</w:t>
      </w:r>
    </w:p>
    <w:p>
      <w:pPr>
        <w:pStyle w:val="ListBullet"/>
        <w:spacing w:line="240" w:lineRule="auto"/>
        <w:ind w:left="720"/>
      </w:pPr>
      <w:r/>
      <w:r>
        <w:t>Simple game design</w:t>
      </w:r>
    </w:p>
    <w:p>
      <w:pPr>
        <w:pStyle w:val="Heading2"/>
      </w:pPr>
      <w:r>
        <w:t>What we don't like</w:t>
      </w:r>
    </w:p>
    <w:p>
      <w:pPr>
        <w:pStyle w:val="ListBullet"/>
        <w:spacing w:line="240" w:lineRule="auto"/>
        <w:ind w:left="720"/>
      </w:pPr>
      <w:r/>
      <w:r>
        <w:t>Lacks originality</w:t>
      </w:r>
    </w:p>
    <w:p>
      <w:pPr>
        <w:pStyle w:val="ListBullet"/>
        <w:spacing w:line="240" w:lineRule="auto"/>
        <w:ind w:left="720"/>
      </w:pPr>
      <w:r/>
      <w:r>
        <w:t>Few small winnings</w:t>
      </w:r>
    </w:p>
    <w:p>
      <w:r/>
      <w:r>
        <w:rPr>
          <w:b/>
        </w:rPr>
        <w:t>Play Hot to Burn Free: Review of Game Mechanics &amp; Bonuses</w:t>
      </w:r>
    </w:p>
    <w:p>
      <w:r/>
      <w:r>
        <w:rPr>
          <w:i/>
        </w:rPr>
        <w:t>Read our review of Hot to Burn slot game. Learn about bonus features, design, and RTP. Play Hot to Burn free - a nostalgic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