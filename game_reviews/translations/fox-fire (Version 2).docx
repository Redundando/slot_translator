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 Fire for Free - A Review of High 5's Slot Game</w:t>
      </w:r>
    </w:p>
    <w:p>
      <w:r/>
      <w:r>
        <w:rPr>
          <w:b/>
        </w:rPr>
        <w:t>Meta description</w:t>
      </w:r>
      <w:r>
        <w:t>: Read our comprehensive review of Fox Fire and play for free. Stunning graphics, unique features, and smooth gameplay make this game worth trying.</w:t>
      </w:r>
    </w:p>
    <w:p>
      <w:pPr>
        <w:pStyle w:val="Heading2"/>
      </w:pPr>
      <w:r>
        <w:t>Gameplay and Rules</w:t>
      </w:r>
    </w:p>
    <w:p>
      <w:r/>
      <w:r>
        <w:t>Fox Fire, the slot game developed by High 5, brings you on an icy adventure with a fox as the hero and shining gems as the winning symbols. The game features the innovative Ways Out Ways function, which means that there are 243 ways to win on every spin! If that's not impressive enough, the game's stunning design and graphics will take your breath away.</w:t>
      </w:r>
      <w:r/>
    </w:p>
    <w:p>
      <w:r/>
      <w:r>
        <w:t>The game's Wild symbol, represented by a sparkling diamond, substitutes for all the other symbols on the reels, except for the Scatter symbol, making it easier for you to hit the winning combinations. The Wild shows up on reels 2, 3, and 4, and it can even appear on reel 5, but only when that particular reel has been activated by the Ways Out Ways feature. But wait, there's more! If you're lucky enough to land the Arctic fox Scatter symbol on the reels, it will expand to 7 rows with the Ways Out Ways feature giving you even more chances to win big!</w:t>
      </w:r>
      <w:r/>
    </w:p>
    <w:p>
      <w:r/>
      <w:r>
        <w:t>Before you start spinning those reels, we recommend you take a quick look at the game rules and paytable. It's always good to know what you're getting into, even if you're just playing for fun. But let's face it; the real reason you're here is to win some cold-hard cash, right? Well, Fox Fire has got you covered. The game allows you to increase your bet value as well as setting the AutoSpin and limits, so you can sit back, relax, and let the foxy magic do its work.</w:t>
      </w:r>
      <w:r/>
    </w:p>
    <w:p>
      <w:r/>
      <w:r>
        <w:t>If you're a bonus-round enthusiast, then we have to disappoint you. Fox Fire doesn't have a bonus round or free spins feature, but it does compensate for that with the Ways Out Ways feature. So, don't be shy and give it a spin. Who knows, maybe the Arctic fox will guide you to a mesmerizing win!</w:t>
      </w:r>
    </w:p>
    <w:p>
      <w:pPr>
        <w:pStyle w:val="Heading2"/>
      </w:pPr>
      <w:r>
        <w:t>Design and Visuals</w:t>
      </w:r>
    </w:p>
    <w:p>
      <w:r/>
      <w:r>
        <w:t>Fox Fire slot game is a feast for the eyes, with an outstanding design and stunning visuals. It's rare to find a game with such attention to detail, particularly when it comes to the artistic representation. The protagonists of the game are the Arctic fox and brightly colored precious stones that twinkle in the light. The game's colors are so rich and vibrant that it creates a truly immersive and enjoyable ambiance.</w:t>
      </w:r>
    </w:p>
    <w:p>
      <w:r/>
      <w:r>
        <w:t xml:space="preserve"> Anyone who has played Fox Fire knows that the sounds when playing this game are exciting and realistic. They perfectly complement the game's design, adding to the overall experience of playing it. Players can easily get lost in the immersive world that the designers have created.</w:t>
      </w:r>
    </w:p>
    <w:p>
      <w:r/>
      <w:r>
        <w:t xml:space="preserve"> Fox Fire's visual representation is among the best in the slot world. The attention to detail is impressive, and you can easily spot it in the game's symbols, animations, and the overall graphics. This slot game is sure to grab your attention and engage you in its world. It's worth playing for the stunning visuals alone, but the gameplay experience is also top-notch.</w:t>
      </w:r>
    </w:p>
    <w:p>
      <w:pPr>
        <w:pStyle w:val="Heading2"/>
      </w:pPr>
      <w:r>
        <w:t>Get Fired Up with Fox Fire's Special Features and Symbols</w:t>
      </w:r>
    </w:p>
    <w:p>
      <w:r/>
      <w:r>
        <w:t xml:space="preserve">Are you ready to chase the fox and set your bankroll ablaze? Fox Fire's unique Wild and Scatter symbols are waiting to bring you some flaming wins! </w:t>
      </w:r>
    </w:p>
    <w:p>
      <w:r/>
      <w:r>
        <w:t>The Wild symbol is easily recognizable with the word WILD emblazoned in purple and gold. This symbol substitutes for any of the game's other symbols to help you create more winning combinations. So, if you're one symbol short of a payout, never fear—WILD's got your back!</w:t>
      </w:r>
    </w:p>
    <w:p>
      <w:r/>
      <w:r>
        <w:t xml:space="preserve">But wait, there's more! The Scatter symbol in Fox Fire is the Arctic fox, and boy does he pack a punch. Landing three or more of these cute little critters can activate the Ways Out Ways feature, which essentially unlocks additional winning modes in the game. Now, that's what we call foxy! </w:t>
      </w:r>
    </w:p>
    <w:p>
      <w:r/>
      <w:r>
        <w:t>Now, we know you're all about those bonus rounds of free spins, but trust us when we say that Fox Fire's Ways Out Ways feature is just as cool. With extra rows and additional paylines to play with, players have plenty of chances to increase their wins. Just keep an eye out for those sneaky fox symbols—they hold the key to unlocking these extra rows and ways to win.</w:t>
      </w:r>
    </w:p>
    <w:p>
      <w:r/>
      <w:r>
        <w:t>Overall, Fox Fire delivers some exciting and unique features that'll have you feeling the heat. So, what are you waiting for? Put on your fox-hunting hat and let's get this party started!</w:t>
      </w:r>
    </w:p>
    <w:p>
      <w:pPr>
        <w:pStyle w:val="Heading2"/>
      </w:pPr>
      <w:r>
        <w:t>Betting Options and Balance: The Perfect Combo to Win Big!</w:t>
      </w:r>
    </w:p>
    <w:p>
      <w:r/>
      <w:r>
        <w:t xml:space="preserve">Hear ye, hear ye! Picture this: you're playing Fox Fire, and you're on a roll! How do you avoid feeling like you're on fire while playing? Simple! Start by placing a bet between 25 and 2,500 credits! That's right; you don't need to break the bank to start playing this casino classic. </w:t>
      </w:r>
      <w:r/>
    </w:p>
    <w:p>
      <w:r/>
      <w:r>
        <w:t xml:space="preserve">Now, if you're thinking, 'But, what about the winnings? Will they be as exciting as placing a bet?' Don't worry; we've got you covered! The gameplay is specially designed to get players high winnings as they increase their play. This feature even has a multiplier that increases your chances of coming out victoriously! </w:t>
      </w:r>
      <w:r/>
    </w:p>
    <w:p>
      <w:r/>
      <w:r>
        <w:t xml:space="preserve">To make things even more exciting, Fox Fire has come up with a unique feature- the symbols payout from three to six matching combinations from the far left reel. That means the possibilities of hitting the jackpot are endless! </w:t>
      </w:r>
      <w:r/>
    </w:p>
    <w:p>
      <w:r/>
      <w:r>
        <w:t>Wait, there's more! The Wild card is your new best friend! They can substitute for any symbol, making sure you achieve richer winning combinations. Also, players can monitor their balance and winnings by checking the sections below the reels.. It's that simple!</w:t>
      </w:r>
      <w:r/>
    </w:p>
    <w:p>
      <w:r/>
      <w:r>
        <w:t>But, and this is where things get interesting, be careful about adjusting your bet halfway through the game; it will reset your Ways Out Ways progress. You don't want to lose your in-progress winnings now, do you?!</w:t>
      </w:r>
    </w:p>
    <w:p>
      <w:pPr>
        <w:pStyle w:val="Heading2"/>
      </w:pPr>
      <w:r>
        <w:t>Enjoyment and Overall Experience</w:t>
      </w:r>
    </w:p>
    <w:p>
      <w:r/>
      <w:r>
        <w:t>If you're looking for a hot new slot game to try out, Fox Fire should definitely be at the top of your list. With its stunning visuals and fantastic music, this game is sure to get your blood pumping with excitement.</w:t>
      </w:r>
    </w:p>
    <w:p>
      <w:r/>
      <w:r>
        <w:t>Just be sure to keep a cool head, as the volatility of the game can lead to some intense moments. But don't worry, the Ways Out Ways feature can help you score some seriously lucrative winnings if you're lucky enough to trigger it.</w:t>
      </w:r>
    </w:p>
    <w:p>
      <w:r/>
      <w:r>
        <w:t>But enough serious talk – let's get down to the fun stuff. With its smooth gameplay and real money options, Fox Fire is the perfect choice for anyone looking for an enjoyable and unique gaming experience. So why not give it a spin and see if you can't light up those reels?</w:t>
      </w:r>
    </w:p>
    <w:p>
      <w:r/>
      <w:r>
        <w:t>All in all, we found Fox Fire to be a fascinating and enjoyable game that we think you'll love. And if you don't, well...we'll just have to leave you in the cold.</w:t>
      </w:r>
    </w:p>
    <w:p>
      <w:pPr>
        <w:pStyle w:val="Heading2"/>
      </w:pPr>
      <w:r>
        <w:t>FAQ</w:t>
      </w:r>
    </w:p>
    <w:p>
      <w:pPr>
        <w:pStyle w:val="Heading3"/>
      </w:pPr>
      <w:r>
        <w:t>What is Fox Fire?</w:t>
      </w:r>
    </w:p>
    <w:p>
      <w:r/>
      <w:r>
        <w:t>Fox Fire is a colorful online slot game designed by High 5 featuring precious stones and an adorable Arctic fox as the protagonist of the game.</w:t>
      </w:r>
    </w:p>
    <w:p>
      <w:pPr>
        <w:pStyle w:val="Heading3"/>
      </w:pPr>
      <w:r>
        <w:t>What are the main symbols of Fox Fire?</w:t>
      </w:r>
    </w:p>
    <w:p>
      <w:r/>
      <w:r>
        <w:t>Apart from Wild and Scatter, the symbols in this slot are all beautiful, brightly colored precious stones that offer some generous rewards.</w:t>
      </w:r>
    </w:p>
    <w:p>
      <w:pPr>
        <w:pStyle w:val="Heading3"/>
      </w:pPr>
      <w:r>
        <w:t>What is the Wild symbol in Fox Fire and how does it work?</w:t>
      </w:r>
    </w:p>
    <w:p>
      <w:r/>
      <w:r>
        <w:t>The Wild symbol is simply the word WILD in purple and gold and can substitute for any other symbol to help you get higher winning combinations. The Wild can appear on reels 2, 3 and 4 plus reel 5 when that reel has been activated by the Ways Out Ways feature.</w:t>
      </w:r>
    </w:p>
    <w:p>
      <w:pPr>
        <w:pStyle w:val="Heading3"/>
      </w:pPr>
      <w:r>
        <w:t>What is the Scatter symbol in Fox Fire?</w:t>
      </w:r>
    </w:p>
    <w:p>
      <w:r/>
      <w:r>
        <w:t>The Scatter symbol takes the form of the Arctic fox. If it appears on a reel, it will expand to 7 rows with the Ways Out Ways feature.</w:t>
      </w:r>
    </w:p>
    <w:p>
      <w:pPr>
        <w:pStyle w:val="Heading3"/>
      </w:pPr>
      <w:r>
        <w:t>What is the Ways Out Ways feature in Fox Fire?</w:t>
      </w:r>
    </w:p>
    <w:p>
      <w:r/>
      <w:r>
        <w:t>The Ways Out Ways feature is an extra bonus feature that offers players more chances of winning. Landing the fox symbols on a reel can activate the extra rows and increase the available winning modes in the game. The activated reels expand to include one more position per spin up to a maximum of 7 rows.</w:t>
      </w:r>
    </w:p>
    <w:p>
      <w:pPr>
        <w:pStyle w:val="Heading3"/>
      </w:pPr>
      <w:r>
        <w:t>What is the maximum bet size in Fox Fire?</w:t>
      </w:r>
    </w:p>
    <w:p>
      <w:r/>
      <w:r>
        <w:t>You can place your bet anywhere from 25 to 2,500 credits in this game.</w:t>
      </w:r>
    </w:p>
    <w:p>
      <w:pPr>
        <w:pStyle w:val="Heading3"/>
      </w:pPr>
      <w:r>
        <w:t>Does Fox Fire have a free spins bonus round?</w:t>
      </w:r>
    </w:p>
    <w:p>
      <w:r/>
      <w:r>
        <w:t>No, Fox Fire does not offer a bonus round of free spins.</w:t>
      </w:r>
    </w:p>
    <w:p>
      <w:pPr>
        <w:pStyle w:val="Heading3"/>
      </w:pPr>
      <w:r>
        <w:t>What is the verdict on Fox Fire?</w:t>
      </w:r>
    </w:p>
    <w:p>
      <w:r/>
      <w:r>
        <w:t>Fox Fire is a very enjoyable online slot game with wonderful design and music. The high volatility might not help in achieving big wins, but thanks to the Ways Out Ways feature that is activated almost on every spin, winnings can grow.</w:t>
      </w:r>
    </w:p>
    <w:p>
      <w:pPr>
        <w:pStyle w:val="Heading2"/>
      </w:pPr>
      <w:r>
        <w:t>What we like</w:t>
      </w:r>
    </w:p>
    <w:p>
      <w:pPr>
        <w:pStyle w:val="ListBullet"/>
        <w:spacing w:line="240" w:lineRule="auto"/>
        <w:ind w:left="720"/>
      </w:pPr>
      <w:r/>
      <w:r>
        <w:t>Stunning design and graphics</w:t>
      </w:r>
    </w:p>
    <w:p>
      <w:pPr>
        <w:pStyle w:val="ListBullet"/>
        <w:spacing w:line="240" w:lineRule="auto"/>
        <w:ind w:left="720"/>
      </w:pPr>
      <w:r/>
      <w:r>
        <w:t>Unique Ways Out Ways bonus feature</w:t>
      </w:r>
    </w:p>
    <w:p>
      <w:pPr>
        <w:pStyle w:val="ListBullet"/>
        <w:spacing w:line="240" w:lineRule="auto"/>
        <w:ind w:left="720"/>
      </w:pPr>
      <w:r/>
      <w:r>
        <w:t>Great Wild and Scatter symbols</w:t>
      </w:r>
    </w:p>
    <w:p>
      <w:pPr>
        <w:pStyle w:val="ListBullet"/>
        <w:spacing w:line="240" w:lineRule="auto"/>
        <w:ind w:left="720"/>
      </w:pPr>
      <w:r/>
      <w:r>
        <w:t>Smooth and enjoyable gameplay</w:t>
      </w:r>
    </w:p>
    <w:p>
      <w:pPr>
        <w:pStyle w:val="Heading2"/>
      </w:pPr>
      <w:r>
        <w:t>What we don't like</w:t>
      </w:r>
    </w:p>
    <w:p>
      <w:pPr>
        <w:pStyle w:val="ListBullet"/>
        <w:spacing w:line="240" w:lineRule="auto"/>
        <w:ind w:left="720"/>
      </w:pPr>
      <w:r/>
      <w:r>
        <w:t>No free spin rounds</w:t>
      </w:r>
    </w:p>
    <w:p>
      <w:pPr>
        <w:pStyle w:val="ListBullet"/>
        <w:spacing w:line="240" w:lineRule="auto"/>
        <w:ind w:left="720"/>
      </w:pPr>
      <w:r/>
      <w:r>
        <w:t>High volatility may deter some players</w:t>
      </w:r>
    </w:p>
    <w:p>
      <w:r/>
      <w:r>
        <w:rPr>
          <w:i/>
        </w:rPr>
        <w:t>Create a feature image that captures the excitement of Fox Fire by High 5 while also showcasing the fun and adventurous nature of the game. The image should be in cartoon style and feature a happy Maya warrior with glasses. The warrior should hold a colorful precious stone in one hand and a playful Arctic fox in the other, with the reels and the Ways Out Ways feature in the background. Let the image inspire players to dive into the world of Fox Fire and discover the riches waiting to be won!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