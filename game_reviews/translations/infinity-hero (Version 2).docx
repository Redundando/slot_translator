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Infinity Hero Free: Impressive Superhero and Fruit Game Design</w:t>
      </w:r>
    </w:p>
    <w:p>
      <w:pPr>
        <w:pStyle w:val="Heading2"/>
      </w:pPr>
      <w:r>
        <w:t>Get Your Superhero Groove on with Infinity Hero!</w:t>
      </w:r>
    </w:p>
    <w:p>
      <w:r/>
      <w:r>
        <w:t>Do you possess superhuman slot skills? Then you won't be able to resist the allure of Infinity Hero! This online slot game features not only fruit symbols but also a cast of caped crusaders to keep you spinning and winning. With 20 fixed paylines and six reels, this game offers players a theoretical RTP of 96.24%, which should put a smile on any crime-fighting hero's face. And, if you're feeling daring, switch things up with low, medium, or high variance options.</w:t>
      </w:r>
    </w:p>
    <w:p>
      <w:pPr>
        <w:pStyle w:val="Heading2"/>
      </w:pPr>
      <w:r>
        <w:t>Gameplay and Features</w:t>
      </w:r>
    </w:p>
    <w:p>
      <w:r/>
      <w:r>
        <w:t>Get ready to experience the infinity and beyond with Infinity Hero! With 20 paylines and wins up to 13,000 times your bet, this game will make you feel like a true superhero.</w:t>
      </w:r>
    </w:p>
    <w:p>
      <w:r/>
      <w:r>
        <w:t xml:space="preserve"> But wait, there's more! The game includes Wild symbols, Scatters, and free spins with an infinite multiplier. That's right, infinite! You'll never want to stop spinning those reels.</w:t>
      </w:r>
    </w:p>
    <w:p>
      <w:r/>
      <w:r>
        <w:t>Adjust the game's volatility rating and reel spin speed settings to customize your playing experience. And with a betting range of €0.20 to €100.00 per spin, you can be sure that there's a stake that suits your budget.</w:t>
      </w:r>
    </w:p>
    <w:p>
      <w:r/>
      <w:r>
        <w:t xml:space="preserve">So suit up, grab your cape and get ready for some super-powered fun with Infinity Hero! </w:t>
      </w:r>
    </w:p>
    <w:p>
      <w:pPr>
        <w:pStyle w:val="Heading2"/>
      </w:pPr>
      <w:r>
        <w:t>Get Paid to Play</w:t>
      </w:r>
    </w:p>
    <w:p>
      <w:r/>
      <w:r>
        <w:t>Infinity Hero brings a new level of excitement with its superhero theme, but let's not forget about the cold hard cash you can win! The game is packed with a variety of symbols including watermelons, plums, pears, oranges, lemons, and cherries. Plus, keep an eye out for a Scatter and Bomb Wild - they might just blow your socks off... and your bank account too!</w:t>
      </w:r>
      <w:r>
        <w:t xml:space="preserve"> </w:t>
      </w:r>
    </w:p>
    <w:p>
      <w:r/>
      <w:r>
        <w:t>Feeling lucky? Lucky 7s bring in a payout of 25x your bet, while watermelons can earn you a juicy 17.5x payout. But if you really want to hit the jackpot, look no further than the Wild symbol, which could earn you a whopping 50x payout. And let's not forget about the Scatter, which can give you ten times your original bet. Who knew being a hero could pay so well?</w:t>
      </w:r>
    </w:p>
    <w:p>
      <w:pPr>
        <w:pStyle w:val="Heading2"/>
      </w:pPr>
      <w:r>
        <w:t>Volatility Levels</w:t>
      </w:r>
    </w:p>
    <w:p>
      <w:r/>
      <w:r>
        <w:t>Are you feeling spicy? Well, get ready to add some heat to your slot game with Infinity Hero's chili button! Players can adjust the volatility rating with ease, offering low, medium, and high variance options to suit their mood. And if you're feeling a need for speed, hit up the settings bar to change the reel spin speed - turtle, hare, or horse - you choose. Pro tip: Maybe don't choose the turtle if you're in a rush. Just saying.</w:t>
      </w:r>
    </w:p>
    <w:p>
      <w:pPr>
        <w:pStyle w:val="Heading2"/>
      </w:pPr>
      <w:r>
        <w:t>Bonus Features</w:t>
      </w:r>
    </w:p>
    <w:p>
      <w:r/>
      <w:r>
        <w:t xml:space="preserve">Who doesn't love some extra bonus features to boost their winnings? Infinity Hero certainly delivers on that front with its exciting free spins bonus round. To activate the bonus, players need to land three Scatters which gives them not just ten, but </w:t>
      </w:r>
      <w:r>
        <w:rPr>
          <w:i/>
        </w:rPr>
        <w:t>free</w:t>
      </w:r>
      <w:r>
        <w:t xml:space="preserve"> spins. And that's not all - each winning combination bumps up the multiplier by 1+. It's basically like having an all-you-can-win buffet. But wait, there's more! If you happen to land a gadget symbol during the bonus round, you could score an extra three, five, or even seven free spins! Who says gadgets are only for spies? </w:t>
      </w:r>
    </w:p>
    <w:p>
      <w:r/>
      <w:r>
        <w:t>But what's really impressive is the potential cash wins you could bag with this bonus feature. The unlimited win multipliers can go up to infinity - literally - leading to potential cash wins of up to a whopping 13,000x! You know what they say, if you can imagine it, you can achieve it - and Infinity Hero certainly delivers on that promise.</w:t>
      </w:r>
    </w:p>
    <w:p>
      <w:pPr>
        <w:pStyle w:val="Heading2"/>
      </w:pPr>
      <w:r>
        <w:t>Graphics and Animations</w:t>
      </w:r>
    </w:p>
    <w:p>
      <w:r/>
      <w:r>
        <w:t>Prepare to be blown away by Infinity Hero's visually stunning graphics with a superhero twist, and a hint of fruity goodness. The symbols dance within a blender vortex, giving you a sense of motion and excitement. If you're looking for a game that's easy on the eyes, but still packs a punch, Infinity Hero is the way to go.</w:t>
      </w:r>
    </w:p>
    <w:p>
      <w:r/>
      <w:r>
        <w:t>Watch as the game's namesake superhero makes his way onto the reels, bringing a wave of excitement with each spin. His interactions with the Bomb Wild symbol is nothing short of explosive!</w:t>
      </w:r>
    </w:p>
    <w:p>
      <w:r/>
      <w:r>
        <w:t>This game not only looks great, but it's also fun to play. The combination of the super-cool graphics and overall design ensures that you'll never have a dull moment when spinning the reels.</w:t>
      </w:r>
    </w:p>
    <w:p>
      <w:pPr>
        <w:pStyle w:val="Heading2"/>
      </w:pPr>
      <w:r>
        <w:t>Gameplay Experience and Enjoyment</w:t>
      </w:r>
    </w:p>
    <w:p>
      <w:r/>
      <w:r>
        <w:t>Looking for a slot game that combines the thrill of superheroes with the sweet taste of fruit? Then look no further than Infinity Hero! With its dynamic gameplay and impressive graphics, this game is sure to keep you on the edge of your seat.</w:t>
      </w:r>
    </w:p>
    <w:p>
      <w:r/>
      <w:r>
        <w:t>One great feature of Infinity Hero is the adjustable volatility options, which allow players to customize their gaming experience. Whether you're feeling lucky and want to turn up the risk, or you prefer a more conservative approach, this game has you covered.</w:t>
      </w:r>
    </w:p>
    <w:p>
      <w:r/>
      <w:r>
        <w:t>And don't forget about the free spins bonus! With the potential for significant payouts, it's like having your own superhero squad working to fatten up your wallet.</w:t>
      </w:r>
    </w:p>
    <w:p>
      <w:r/>
      <w:r>
        <w:t>With an above-average RTP and something for everyone, Infinity Hero is truly a superhero among slot games.</w:t>
      </w:r>
    </w:p>
    <w:p>
      <w:pPr>
        <w:pStyle w:val="Heading2"/>
      </w:pPr>
      <w:r>
        <w:t>FAQ</w:t>
      </w:r>
    </w:p>
    <w:p>
      <w:pPr>
        <w:pStyle w:val="Heading3"/>
      </w:pPr>
      <w:r>
        <w:t>What is Infinity Hero?</w:t>
      </w:r>
    </w:p>
    <w:p>
      <w:r/>
      <w:r>
        <w:t>Infinity Hero is an online slot game with three rows and six reels featuring a mix of fruit and superhero themes.</w:t>
      </w:r>
    </w:p>
    <w:p>
      <w:pPr>
        <w:pStyle w:val="Heading3"/>
      </w:pPr>
      <w:r>
        <w:t>How many paylines does it have?</w:t>
      </w:r>
    </w:p>
    <w:p>
      <w:r/>
      <w:r>
        <w:t>The game has 20 fixed paylines where at least three matching symbols create a winning combination.</w:t>
      </w:r>
    </w:p>
    <w:p>
      <w:pPr>
        <w:pStyle w:val="Heading3"/>
      </w:pPr>
      <w:r>
        <w:t>What is the RTP?</w:t>
      </w:r>
    </w:p>
    <w:p>
      <w:r/>
      <w:r>
        <w:t>The theoretical return to player of Infinity Hero is 96.24%.</w:t>
      </w:r>
    </w:p>
    <w:p>
      <w:pPr>
        <w:pStyle w:val="Heading3"/>
      </w:pPr>
      <w:r>
        <w:t>What volatility options does it offer?</w:t>
      </w:r>
    </w:p>
    <w:p>
      <w:r/>
      <w:r>
        <w:t>The game offers low, medium, and high volatility options that players can choose from.</w:t>
      </w:r>
    </w:p>
    <w:p>
      <w:pPr>
        <w:pStyle w:val="Heading3"/>
      </w:pPr>
      <w:r>
        <w:t>What type of graphics does the game have?</w:t>
      </w:r>
    </w:p>
    <w:p>
      <w:r/>
      <w:r>
        <w:t>The game has a unique cartoon-like style with comic book graphics that feature a superhero theme mixed with fruit symbols.</w:t>
      </w:r>
    </w:p>
    <w:p>
      <w:pPr>
        <w:pStyle w:val="Heading3"/>
      </w:pPr>
      <w:r>
        <w:t>What are the highest paying symbols?</w:t>
      </w:r>
    </w:p>
    <w:p>
      <w:r/>
      <w:r>
        <w:t>The highest paying symbols are the Wild, the Lucky 7s, and the watermelons, where landing a winning combination of six symbols can pay up to 50x or 17.5x.</w:t>
      </w:r>
    </w:p>
    <w:p>
      <w:pPr>
        <w:pStyle w:val="Heading3"/>
      </w:pPr>
      <w:r>
        <w:t>What is the maximum payout of the game?</w:t>
      </w:r>
    </w:p>
    <w:p>
      <w:r/>
      <w:r>
        <w:t>The game offers impressive payout possibilities of up to 13,000 times the bet.</w:t>
      </w:r>
    </w:p>
    <w:p>
      <w:pPr>
        <w:pStyle w:val="Heading3"/>
      </w:pPr>
      <w:r>
        <w:t>What is the free spins bonus?</w:t>
      </w:r>
    </w:p>
    <w:p>
      <w:r/>
      <w:r>
        <w:t>The game offers a free spins bonus where three Scatters activate ten spins and each winning outcome increases the multiplier from 1x to infinity.</w:t>
      </w:r>
    </w:p>
    <w:p>
      <w:pPr>
        <w:pStyle w:val="Heading2"/>
      </w:pPr>
      <w:r>
        <w:t>What we like</w:t>
      </w:r>
    </w:p>
    <w:p>
      <w:pPr>
        <w:pStyle w:val="ListBullet"/>
        <w:spacing w:line="240" w:lineRule="auto"/>
        <w:ind w:left="720"/>
      </w:pPr>
      <w:r/>
      <w:r>
        <w:t>Adjustable volatility options</w:t>
      </w:r>
    </w:p>
    <w:p>
      <w:pPr>
        <w:pStyle w:val="ListBullet"/>
        <w:spacing w:line="240" w:lineRule="auto"/>
        <w:ind w:left="720"/>
      </w:pPr>
      <w:r/>
      <w:r>
        <w:t>Impressive superhero and fruit graphic mix</w:t>
      </w:r>
    </w:p>
    <w:p>
      <w:pPr>
        <w:pStyle w:val="ListBullet"/>
        <w:spacing w:line="240" w:lineRule="auto"/>
        <w:ind w:left="720"/>
      </w:pPr>
      <w:r/>
      <w:r>
        <w:t>Free spins with infinite multipliers</w:t>
      </w:r>
    </w:p>
    <w:p>
      <w:pPr>
        <w:pStyle w:val="ListBullet"/>
        <w:spacing w:line="240" w:lineRule="auto"/>
        <w:ind w:left="720"/>
      </w:pPr>
      <w:r/>
      <w:r>
        <w:t>Potential cash win of up to 13,000 times the bet</w:t>
      </w:r>
    </w:p>
    <w:p>
      <w:pPr>
        <w:pStyle w:val="Heading2"/>
      </w:pPr>
      <w:r>
        <w:t>What we don't like</w:t>
      </w:r>
    </w:p>
    <w:p>
      <w:pPr>
        <w:pStyle w:val="ListBullet"/>
        <w:spacing w:line="240" w:lineRule="auto"/>
        <w:ind w:left="720"/>
      </w:pPr>
      <w:r/>
      <w:r>
        <w:t>Limited gaming options with only one bonus feature</w:t>
      </w:r>
    </w:p>
    <w:p>
      <w:pPr>
        <w:pStyle w:val="ListBullet"/>
        <w:spacing w:line="240" w:lineRule="auto"/>
        <w:ind w:left="720"/>
      </w:pPr>
      <w:r/>
      <w:r>
        <w:t>Limited betting range</w:t>
      </w:r>
    </w:p>
    <w:p>
      <w:r/>
      <w:r>
        <w:rPr>
          <w:b/>
        </w:rPr>
        <w:t>Play Infinity Hero Free: Impressive Superhero and Fruit Game Design</w:t>
      </w:r>
    </w:p>
    <w:p>
      <w:r/>
      <w:r>
        <w:rPr>
          <w:i/>
        </w:rPr>
        <w:t>Review of Infinity Hero, a six-reel, three-row online slot game with 20 fixed paylines that offers up to 13,000x potential cash win. Play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