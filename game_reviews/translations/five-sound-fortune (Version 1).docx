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Five Sound Fortune for Free - Review of the Online Slot Game</w:t>
      </w:r>
    </w:p>
    <w:p>
      <w:r/>
      <w:r>
        <w:rPr>
          <w:b/>
        </w:rPr>
        <w:t>Meta description</w:t>
      </w:r>
      <w:r>
        <w:t>: Read our review of Five Sound Fortune online slot game and play for free. Learn about the gameplay, symbols, and more.</w:t>
      </w:r>
    </w:p>
    <w:p>
      <w:pPr>
        <w:pStyle w:val="Heading2"/>
      </w:pPr>
      <w:r>
        <w:t>Gameplay Mechanics</w:t>
      </w:r>
    </w:p>
    <w:p>
      <w:r/>
      <w:r>
        <w:t>Buckle up, folks. It's time to dive into the nitty-gritty of Five Sound Fortune.</w:t>
      </w:r>
    </w:p>
    <w:p>
      <w:r/>
      <w:r>
        <w:t>This online slot game is not your average run-of-the-mill machine. It's got 5 reels, 4 rows, and a whopping 50 fixed paylines! That's right, you read it correctly. FIFTY! Who said you can't have too much of a good thing?</w:t>
      </w:r>
    </w:p>
    <w:p>
      <w:r/>
      <w:r>
        <w:t>If you're a seasoned player, you know that winning combinations are made by creating a line of matching symbols from left to right on a payline. But our team of dedicated researchers here at [insert website name] discovered a little secret. Ready to hear it? Well, too bad, we're gonna tell you anyway. Multiple wins on the same payline are NOT added together. Only the highest win will be paid out. That means no matter how much you want to believe you're on a winning streak, Five Sound Fortune is always one step ahead of you.</w:t>
      </w:r>
    </w:p>
    <w:p>
      <w:r/>
      <w:r>
        <w:t>But don't worry, all is not lost. There's still hope for us mere mortals. The game includes a Wild symbol that pays out and can replace other symbols except for the Scatter. And if you're lucky enough to hit the Scatter symbol, you'll be awarded some free spins. Cha-ching!</w:t>
      </w:r>
    </w:p>
    <w:p>
      <w:r/>
      <w:r>
        <w:t>All in all, Five Sound Fortune is a thrilling and exciting game that keeps you on the edge of your seat. (Or your couch. Or your bed. Wherever you play, we don't judge.) So what are you waiting for? Push that spin button and let the good times roll!</w:t>
      </w:r>
    </w:p>
    <w:p>
      <w:pPr>
        <w:pStyle w:val="Heading2"/>
      </w:pPr>
      <w:r>
        <w:t>Symbols and Features</w:t>
      </w:r>
    </w:p>
    <w:p>
      <w:r/>
      <w:r>
        <w:t>Get ready to rock and roll with Five Sound Fortune! The symbols range from the boring playing cards to the glamorous musical instruments, with the latter being the ones you'll want to see light up your screen. The Wild symbol is the game's logo, but don't worry, it won't rock your world too much - it simply replaces other symbols to help you net a winning combination.</w:t>
      </w:r>
    </w:p>
    <w:p>
      <w:r/>
      <w:r>
        <w:t>Now, let's talk about the explosive Scatter symbol. It's represented by a dynamite icon, which makes perfect sense because it's about to blow your mind with free spins! That's right, if you're lucky enough to land three or more of these bad boys on the reels, you'll trigger a round of free spins and get a chance to crank up the volume on your winnings.</w:t>
      </w:r>
    </w:p>
    <w:p>
      <w:r/>
      <w:r>
        <w:t>But wait, there's more! During the Bonus round, stacked low-level symbols will appear if a lightning bolt lands on the corresponding reel. And let's be honest, who doesn't love a good lightning bolt? It's like your very own rock concert, with electrifying symbols and big rewards. And if that's not enough to get your blood pumping, how about the fact that if you land four Wild symbols on the reels, the Respin Function will activate? That's right, you get another chance to rock out and win big.</w:t>
      </w:r>
    </w:p>
    <w:p>
      <w:pPr>
        <w:pStyle w:val="Heading2"/>
      </w:pPr>
      <w:r>
        <w:t>Graphics That Will Dazzle and a Soundtrack that will Groove</w:t>
      </w:r>
    </w:p>
    <w:p>
      <w:r/>
      <w:r>
        <w:t>Five Sound Fortune boasts graphics that are so stunning, you might just forget you're playing a slot game. The festive atmosphere is created with a street illuminated with red lights and fireworks in the background. The visually appealing symbols are drawn with great attention to detail and are sure to leave you mesmerized.</w:t>
      </w:r>
      <w:r>
        <w:t xml:space="preserve"> </w:t>
      </w:r>
    </w:p>
    <w:p>
      <w:r/>
      <w:r>
        <w:t>But the graphics alone do not make a slot game great- the soundtrack matters just as much. And boy, does Five Sound Fortune hit the bullseye there as well. The Oriental-themed soundtrack that enhances the overall gaming experience will groove with you right to the jackpot.</w:t>
      </w:r>
      <w:r>
        <w:t xml:space="preserve"> </w:t>
      </w:r>
    </w:p>
    <w:p>
      <w:r/>
      <w:r>
        <w:t>Who knew playing a slot game could be such a feast for the senses? Five Sound Fortune truly delivers when it comes to sight and sound. Kudos to the developers for creating a slot game that pleases our eyes and our ears!</w:t>
      </w:r>
    </w:p>
    <w:p>
      <w:pPr>
        <w:pStyle w:val="Heading2"/>
      </w:pPr>
      <w:r>
        <w:t>Betting and RTP</w:t>
      </w:r>
    </w:p>
    <w:p>
      <w:r/>
      <w:r>
        <w:t>Are you feeling lucky? Well, let's talk about the betting and RTP in Five Sound Fortune. First things first, the cost per payline is only €0.01. So, even if you're on a tight budget, you can still take a spin! Of course, with great bets come great rewards. The minimum bet is €0.50 to start the game and the maximum bet is €250. So, if you're feeling really confident in your luck, go big or go home!</w:t>
      </w:r>
    </w:p>
    <w:p>
      <w:r/>
      <w:r>
        <w:t>Now onto the serious stuff - the theoretical return to player (RTP) is set at 96%. That's right, you have a 96% chance of getting some cash back in your pocket. Which is pretty darn high compared to other online slots. So, with those odds, you might want to treat yourself to that extra holiday!</w:t>
      </w:r>
    </w:p>
    <w:p>
      <w:pPr>
        <w:pStyle w:val="Heading2"/>
      </w:pPr>
      <w:r>
        <w:t>Accessibility and Compatibility</w:t>
      </w:r>
    </w:p>
    <w:p>
      <w:r/>
      <w:r>
        <w:t>Five Sound Fortune is the perfect game for gamers on the go. You can play it anywhere - in your bed, on your couch, or even on the toilet, without any issues. Just don't tell your boss we said that.</w:t>
      </w:r>
    </w:p>
    <w:p>
      <w:r/>
      <w:r>
        <w:t>This game has been optimized to run smoothly on all devices, so you don't have to worry about any lag or glitches. The only glitch you might experience is when a big win makes your device vibrate so hard, it falls off the table. Don't worry, it happens to the best of us.</w:t>
      </w:r>
    </w:p>
    <w:p>
      <w:r/>
      <w:r>
        <w:t>Whether you prefer using your laptop, your desktop computer, your tablet, or your mobile phone, Five Sound Fortune has got you covered. Just make sure you have earphones on, so you don't disturb your neighbors with the funky soundtrack.</w:t>
      </w:r>
    </w:p>
    <w:p>
      <w:pPr>
        <w:pStyle w:val="Heading2"/>
      </w:pPr>
      <w:r>
        <w:t>FAQ</w:t>
      </w:r>
    </w:p>
    <w:p>
      <w:pPr>
        <w:pStyle w:val="Heading3"/>
      </w:pPr>
      <w:r>
        <w:t>How many paylines are there in "Five Sound Fortune"?</w:t>
      </w:r>
    </w:p>
    <w:p>
      <w:r/>
      <w:r>
        <w:t>There are 50 fixed paylines in the game.</w:t>
      </w:r>
    </w:p>
    <w:p>
      <w:pPr>
        <w:pStyle w:val="Heading3"/>
      </w:pPr>
      <w:r>
        <w:t>What is the cost per payline in the game?</w:t>
      </w:r>
    </w:p>
    <w:p>
      <w:r/>
      <w:r>
        <w:t>The cost per payline is €0.01.</w:t>
      </w:r>
    </w:p>
    <w:p>
      <w:pPr>
        <w:pStyle w:val="Heading3"/>
      </w:pPr>
      <w:r>
        <w:t>What is the special symbol in the game?</w:t>
      </w:r>
    </w:p>
    <w:p>
      <w:r/>
      <w:r>
        <w:t>The special symbol in the game is the Wild, which is the "Five Sound Fortune" logo that pays out and replaces other symbols.</w:t>
      </w:r>
    </w:p>
    <w:p>
      <w:pPr>
        <w:pStyle w:val="Heading3"/>
      </w:pPr>
      <w:r>
        <w:t>What is the Scatter symbol in the game?</w:t>
      </w:r>
    </w:p>
    <w:p>
      <w:r/>
      <w:r>
        <w:t>The Scatter symbol in the game is the dynamite.</w:t>
      </w:r>
    </w:p>
    <w:p>
      <w:pPr>
        <w:pStyle w:val="Heading3"/>
      </w:pPr>
      <w:r>
        <w:t>What is the maximum bet I can place in the game?</w:t>
      </w:r>
    </w:p>
    <w:p>
      <w:r/>
      <w:r>
        <w:t>The maximum bet you can place in the game is €250.</w:t>
      </w:r>
    </w:p>
    <w:p>
      <w:pPr>
        <w:pStyle w:val="Heading3"/>
      </w:pPr>
      <w:r>
        <w:t>What is the Respin Function in the game?</w:t>
      </w:r>
    </w:p>
    <w:p>
      <w:r/>
      <w:r>
        <w:t>If 4 wild symbols land on the reels, the Respin Function will be activated. During this feature, the third reel will be locked and all other reels will spin automatically for 3 times.</w:t>
      </w:r>
    </w:p>
    <w:p>
      <w:pPr>
        <w:pStyle w:val="Heading3"/>
      </w:pPr>
      <w:r>
        <w:t>What is the theoretical return to player (RTP) of the game?</w:t>
      </w:r>
    </w:p>
    <w:p>
      <w:r/>
      <w:r>
        <w:t>The RTP value for "Five Sound Fortune" is set at 96%.</w:t>
      </w:r>
    </w:p>
    <w:p>
      <w:pPr>
        <w:pStyle w:val="Heading3"/>
      </w:pPr>
      <w:r>
        <w:t>Can I play "Five Sound Fortune" on my mobile device?</w:t>
      </w:r>
    </w:p>
    <w:p>
      <w:r/>
      <w:r>
        <w:t>Yes, the game has been created to run on any device, including mobile devices.</w:t>
      </w:r>
    </w:p>
    <w:p>
      <w:pPr>
        <w:pStyle w:val="Heading2"/>
      </w:pPr>
      <w:r>
        <w:t>What we like</w:t>
      </w:r>
    </w:p>
    <w:p>
      <w:pPr>
        <w:pStyle w:val="ListBullet"/>
        <w:spacing w:line="240" w:lineRule="auto"/>
        <w:ind w:left="720"/>
      </w:pPr>
      <w:r/>
      <w:r>
        <w:t>Multiple chances to win with 50 fixed paylines</w:t>
      </w:r>
    </w:p>
    <w:p>
      <w:pPr>
        <w:pStyle w:val="ListBullet"/>
        <w:spacing w:line="240" w:lineRule="auto"/>
        <w:ind w:left="720"/>
      </w:pPr>
      <w:r/>
      <w:r>
        <w:t>Wild symbol and Scatter symbol for added gameplay features</w:t>
      </w:r>
    </w:p>
    <w:p>
      <w:pPr>
        <w:pStyle w:val="ListBullet"/>
        <w:spacing w:line="240" w:lineRule="auto"/>
        <w:ind w:left="720"/>
      </w:pPr>
      <w:r/>
      <w:r>
        <w:t>Fantastic graphics and Oriental-themed soundtrack</w:t>
      </w:r>
    </w:p>
    <w:p>
      <w:pPr>
        <w:pStyle w:val="ListBullet"/>
        <w:spacing w:line="240" w:lineRule="auto"/>
        <w:ind w:left="720"/>
      </w:pPr>
      <w:r/>
      <w:r>
        <w:t>High RTP of 96% compared to other online slots</w:t>
      </w:r>
    </w:p>
    <w:p>
      <w:pPr>
        <w:pStyle w:val="Heading2"/>
      </w:pPr>
      <w:r>
        <w:t>What we don't like</w:t>
      </w:r>
    </w:p>
    <w:p>
      <w:pPr>
        <w:pStyle w:val="ListBullet"/>
        <w:spacing w:line="240" w:lineRule="auto"/>
        <w:ind w:left="720"/>
      </w:pPr>
      <w:r/>
      <w:r>
        <w:t>Low minimum bet of €0.50 may not suit high rollers</w:t>
      </w:r>
    </w:p>
    <w:p>
      <w:pPr>
        <w:pStyle w:val="ListBullet"/>
        <w:spacing w:line="240" w:lineRule="auto"/>
        <w:ind w:left="720"/>
      </w:pPr>
      <w:r/>
      <w:r>
        <w:t>Limited range of symbols and features compared to some other online slots</w:t>
      </w:r>
    </w:p>
    <w:p>
      <w:r/>
      <w:r>
        <w:rPr>
          <w:i/>
        </w:rPr>
        <w:t>Create a feature image that captures the fun and festive atmosphere of "Five Sound Fortune". The image should be in cartoon style and feature a happy Maya warrior with glasses. The Maya warrior should be holding a red lantern and surrounded by fireworks. The background should depict a street with illuminated houses, as described in the game review. The colors should be bright and vibrant to reflect the celebratory theme of the game. Use your creativity to bring the game to life and entice players to give it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