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&amp; 777’s Free - Classic Slot Game Review</w:t>
      </w:r>
    </w:p>
    <w:p>
      <w:pPr>
        <w:pStyle w:val="Heading2"/>
      </w:pPr>
      <w:r>
        <w:t>A Comprehensive Breakdown of Fruits &amp; 777's Slot Game</w:t>
      </w:r>
    </w:p>
    <w:p>
      <w:r/>
      <w:r>
        <w:t xml:space="preserve">Fruits &amp; 777's is like a blast from the past, taking you back to the days before fancy graphics and complex rules infiltrated the world of slots. But don't let its simplicity fool you - it's still a highly entertaining game. The structure is your quintessential 5x3 layout, with payouts that go from left to right, so you won't need an advanced degree in astrophysics to keep up with the design. </w:t>
      </w:r>
    </w:p>
    <w:p>
      <w:r/>
      <w:r>
        <w:t>One impressive thing about Fruits &amp; 777's is that it comes with a respectable Return to Player percentage, hovering between 92% and 96% depending on your luck. This means that you aren't just spinning those reels for fun - there's a good chance you'll be quids in.</w:t>
      </w:r>
    </w:p>
    <w:p>
      <w:r/>
      <w:r>
        <w:t xml:space="preserve">The game screen is kept simple and straightforward, with no unnecessary bells and whistles to distract you from the true focus - winning that jackpot. And speaking of distractions, the old-school fruit slot sound effects will make you feel like you're playing in some smoky backroom bar with the smell of bourbon in the air. So, light up your cigar and spin those reels! </w:t>
      </w:r>
    </w:p>
    <w:p>
      <w:r/>
      <w:r>
        <w:t xml:space="preserve">As for the betting range, players can start their journey with a low bet of just €0.05 but if you're feeling lucky and want to go all out, you can bet as much as €100.00 on a single spin. Just remember, the higher your bet, the higher your potential winnings - but that jackpot is a slippery customer, and you never know when it might make you feel like a high roller. </w:t>
      </w:r>
    </w:p>
    <w:p>
      <w:r/>
      <w:r>
        <w:t>All in all, Fruits &amp; 777's has a simple charm that is perfect for anyone who wants to take a break from all the glitz and glam of modern slot machines. Will it be the most exciting game you'll ever play? Probably not. But if you're looking for a bit nostalgia and a chance to make some cash, give it a spin. Who knows - maybe Lady Luck is feeling the same throwback vibes.</w:t>
      </w:r>
    </w:p>
    <w:p>
      <w:pPr>
        <w:pStyle w:val="Heading2"/>
      </w:pPr>
      <w:r>
        <w:t>Symbols in Fruits &amp; 777's</w:t>
      </w:r>
    </w:p>
    <w:p>
      <w:r/>
      <w:r>
        <w:t>The symbols in Fruits &amp; 777's are as fresh as they come, just like a farmer's market on a summer day. They are well presented, with a dark, blurred background that adds contrast and makes them pop. It's almost like they're saying 'look at us, we're ripe for the picking!'</w:t>
      </w:r>
    </w:p>
    <w:p>
      <w:r/>
      <w:r>
        <w:t>Among the fruits, you'll find all the usual suspects, including grapes, watermelon, plum, orange, lemon, and cherry. But let's be honest, we're all here for the 777's. The golden 7 symbol pays a whopping 3000X on the line, and if you get lucky enough to have the sticky 7 on all five reels, you'll be feeling like you hit the jackpot.</w:t>
      </w:r>
    </w:p>
    <w:p>
      <w:r/>
      <w:r>
        <w:t>Overall, the symbols in Fruits &amp; 777's are a delight for the eyes and a temptation for the wallet. So, get ready to spin those reels and see if you can strike gold!</w:t>
      </w:r>
    </w:p>
    <w:p>
      <w:pPr>
        <w:pStyle w:val="Heading2"/>
      </w:pPr>
      <w:r>
        <w:t>RTP Range</w:t>
      </w:r>
    </w:p>
    <w:p>
      <w:r/>
      <w:r>
        <w:t>If you're planning to try your luck with Fruits &amp; 777's, you might want to know that the RTP range for this game is from a minimum of 92% to a maximum of 96%. While this may not be as high as some other games out there, it's still worth playing - after all, how else will you get your daily dose of fruit-themed fun?</w:t>
      </w:r>
    </w:p>
    <w:p>
      <w:r/>
      <w:r>
        <w:t>Don't worry too much about the RTP - it's not like you're playing the slots as an investment strategy. And who knows, maybe you'll strike a lucky spin and get those 777's lined up just right. If not, well, you can always enjoy the delightful graphics and catchy sound effects while you're spinning away - we promise it'll still be worth your time.</w:t>
      </w:r>
    </w:p>
    <w:p>
      <w:pPr>
        <w:pStyle w:val="Heading2"/>
      </w:pPr>
      <w:r>
        <w:t>BETTING RANGE</w:t>
      </w:r>
    </w:p>
    <w:p>
      <w:r/>
      <w:r>
        <w:t xml:space="preserve">If you're anything like me, you want to know what kind of betting range a slot game has before even considering playing it. Thankfully, Fruits &amp; 777's has got you covered. The developers of this game understand that not everyone is a high roller, which is why they've made the minimum bet just €0.05. So, even if you blew all your cash on your cuppa coffee this morning, you could still afford to play this slot game! On the other end of the spectrum, they haven't left out the big spenders either. The maximum bet is €100.00, which is perfect for those who want to take a risk and potentially win big. </w:t>
      </w:r>
    </w:p>
    <w:p>
      <w:r/>
      <w:r>
        <w:t xml:space="preserve">All in all, Fruits &amp; 777's offers a fantastic betting range that caters to both beginners and experienced gamblers. So, whether you're a penny-pinching punter or a high-stakes superstar, you can rest assured that this game will provide you with plenty of betting options. </w:t>
      </w:r>
    </w:p>
    <w:p>
      <w:pPr>
        <w:pStyle w:val="Heading2"/>
      </w:pPr>
      <w:r>
        <w:t>Final Verdict</w:t>
      </w:r>
    </w:p>
    <w:p>
      <w:r/>
      <w:r>
        <w:t>If you're a classic slot lover, Fruits &amp; 777's is the perfect game for you. No, seriously, it's like the PB&amp;J of slot games. Simple, classic, and always a crowd-pleaser. Sure, it may not have all the fancy bells and whistles of other slots, but sometimes, less is more.</w:t>
      </w:r>
    </w:p>
    <w:p>
      <w:r/>
      <w:r>
        <w:t>Personally, I found myself feeling nostalgic while playing Fruits &amp; 777's. It's like I transported back to my younger days when my biggest worry was losing my milk money (which was coincidentally the same amount I bet on each spin). Ah, the good ol' days.</w:t>
      </w:r>
    </w:p>
    <w:p>
      <w:r/>
      <w:r>
        <w:t>But let's be real, if you're looking for more excitement and adventure in your slot games, Fruits &amp; 777's may not be the one for you. However, don't let that stop you from checking out the other titles available from Spearhead Studios. Who knows? You may just find your new favorite game.</w:t>
      </w:r>
    </w:p>
    <w:p>
      <w:pPr>
        <w:pStyle w:val="Heading2"/>
      </w:pPr>
      <w:r>
        <w:t>FAQ</w:t>
      </w:r>
    </w:p>
    <w:p>
      <w:pPr>
        <w:pStyle w:val="Heading3"/>
      </w:pPr>
      <w:r>
        <w:t>What is the RTP for Fruits &amp; 777's?</w:t>
      </w:r>
    </w:p>
    <w:p>
      <w:r/>
      <w:r>
        <w:t>The RTP ranges from a minimum of 92% to a maximum of 96%.</w:t>
      </w:r>
    </w:p>
    <w:p>
      <w:pPr>
        <w:pStyle w:val="Heading3"/>
      </w:pPr>
      <w:r>
        <w:t>What is the minimum and maximum bet for Fruits &amp; 777's?</w:t>
      </w:r>
    </w:p>
    <w:p>
      <w:r/>
      <w:r>
        <w:t>The minimum bet is €0.05 up to a maximum bet of €100.00.</w:t>
      </w:r>
    </w:p>
    <w:p>
      <w:pPr>
        <w:pStyle w:val="Heading3"/>
      </w:pPr>
      <w:r>
        <w:t>What are the symbols in Fruits &amp; 777's?</w:t>
      </w:r>
    </w:p>
    <w:p>
      <w:r/>
      <w:r>
        <w:t>The symbols in Fruits &amp; 777's include Grapes, Watermelon, Plum, Orange, Lemon, and Cherry. The golden 7 symbol pays 3000X on the line.</w:t>
      </w:r>
    </w:p>
    <w:p>
      <w:pPr>
        <w:pStyle w:val="Heading3"/>
      </w:pPr>
      <w:r>
        <w:t>Does Fruits &amp; 777's have any special features or symbols?</w:t>
      </w:r>
    </w:p>
    <w:p>
      <w:r/>
      <w:r>
        <w:t>Fruits &amp; 777's does not have any special features or symbols.</w:t>
      </w:r>
    </w:p>
    <w:p>
      <w:pPr>
        <w:pStyle w:val="Heading3"/>
      </w:pPr>
      <w:r>
        <w:t>Is Fruits &amp; 777's a PC or mobile game?</w:t>
      </w:r>
    </w:p>
    <w:p>
      <w:r/>
      <w:r>
        <w:t>Fruits &amp; 777's is available on both PC and mobile devices.</w:t>
      </w:r>
    </w:p>
    <w:p>
      <w:pPr>
        <w:pStyle w:val="Heading3"/>
      </w:pPr>
      <w:r>
        <w:t>What is the gameplay and payout structure like in Fruits &amp; 777's?</w:t>
      </w:r>
    </w:p>
    <w:p>
      <w:r/>
      <w:r>
        <w:t>Fruits &amp; 777's has a 5X3 structure with payout modes from left to right. The game screen is minimalistic and the controls are straightforward.</w:t>
      </w:r>
    </w:p>
    <w:p>
      <w:pPr>
        <w:pStyle w:val="Heading3"/>
      </w:pPr>
      <w:r>
        <w:t>Are there any complex game rules in Fruits &amp; 777's?</w:t>
      </w:r>
    </w:p>
    <w:p>
      <w:r/>
      <w:r>
        <w:t>There are no complex game rules in Fruits &amp; 777's.</w:t>
      </w:r>
    </w:p>
    <w:p>
      <w:pPr>
        <w:pStyle w:val="Heading3"/>
      </w:pPr>
      <w:r>
        <w:t>Does Fruits &amp; 777's have sound effects?</w:t>
      </w:r>
    </w:p>
    <w:p>
      <w:r/>
      <w:r>
        <w:t>Yes, Fruits &amp; 777's has old-school fruit slot sound effects.</w:t>
      </w:r>
    </w:p>
    <w:p>
      <w:pPr>
        <w:pStyle w:val="Heading2"/>
      </w:pPr>
      <w:r>
        <w:t>What we like</w:t>
      </w:r>
    </w:p>
    <w:p>
      <w:pPr>
        <w:pStyle w:val="ListBullet"/>
        <w:spacing w:line="240" w:lineRule="auto"/>
        <w:ind w:left="720"/>
      </w:pPr>
      <w:r/>
      <w:r>
        <w:t>Simple and easy-to-play classic slot game</w:t>
      </w:r>
    </w:p>
    <w:p>
      <w:pPr>
        <w:pStyle w:val="ListBullet"/>
        <w:spacing w:line="240" w:lineRule="auto"/>
        <w:ind w:left="720"/>
      </w:pPr>
      <w:r/>
      <w:r>
        <w:t>Minimalistic design with straightforward controls</w:t>
      </w:r>
    </w:p>
    <w:p>
      <w:pPr>
        <w:pStyle w:val="ListBullet"/>
        <w:spacing w:line="240" w:lineRule="auto"/>
        <w:ind w:left="720"/>
      </w:pPr>
      <w:r/>
      <w:r>
        <w:t>Well-distinguished symbols with dark blurred background</w:t>
      </w:r>
    </w:p>
    <w:p>
      <w:pPr>
        <w:pStyle w:val="ListBullet"/>
        <w:spacing w:line="240" w:lineRule="auto"/>
        <w:ind w:left="720"/>
      </w:pPr>
      <w:r/>
      <w:r>
        <w:t>Wide betting range catered to beginners and experienced gamblers</w:t>
      </w:r>
    </w:p>
    <w:p>
      <w:pPr>
        <w:pStyle w:val="Heading2"/>
      </w:pPr>
      <w:r>
        <w:t>What we don't like</w:t>
      </w:r>
    </w:p>
    <w:p>
      <w:pPr>
        <w:pStyle w:val="ListBullet"/>
        <w:spacing w:line="240" w:lineRule="auto"/>
        <w:ind w:left="720"/>
      </w:pPr>
      <w:r/>
      <w:r>
        <w:t>No special features or symbols</w:t>
      </w:r>
    </w:p>
    <w:p>
      <w:pPr>
        <w:pStyle w:val="ListBullet"/>
        <w:spacing w:line="240" w:lineRule="auto"/>
        <w:ind w:left="720"/>
      </w:pPr>
      <w:r/>
      <w:r>
        <w:t>RTP is not the highest</w:t>
      </w:r>
    </w:p>
    <w:p>
      <w:r/>
      <w:r>
        <w:rPr>
          <w:b/>
        </w:rPr>
        <w:t>Play Fruits &amp; 777’s Free - Classic Slot Game Review</w:t>
      </w:r>
    </w:p>
    <w:p>
      <w:r/>
      <w:r>
        <w:rPr>
          <w:i/>
        </w:rPr>
        <w:t>Read our review of Fruits &amp; 777’s, a classic slot game with wide betting range. Play for free at selected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