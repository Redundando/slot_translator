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 Mata Toro for Free: Exciting Bullfighting Theme</w:t>
      </w:r>
    </w:p>
    <w:p>
      <w:r/>
      <w:r>
        <w:rPr>
          <w:b/>
        </w:rPr>
        <w:t>Meta description</w:t>
      </w:r>
      <w:r>
        <w:t>: Read our review of El Mata Toro, a bullfighting-themed slot machine with excellent bonuses and a mini-game feature. Play for free today!</w:t>
      </w:r>
    </w:p>
    <w:p>
      <w:pPr>
        <w:pStyle w:val="Heading2"/>
      </w:pPr>
      <w:r>
        <w:t>Gameplay Features</w:t>
      </w:r>
    </w:p>
    <w:p>
      <w:r/>
      <w:r>
        <w:t>Get ready to experience the thrill of the bullfight with El Mata Toro. This 5x3 slot machine with 25 paylines and an RTP of 95.2% will keep you on the edge of your seat as you spin the reels and hope for big wins.</w:t>
      </w:r>
    </w:p>
    <w:p>
      <w:r/>
      <w:r>
        <w:t>But don't worry, you're not alone in your quest for riches. This game offers not one, but two types of Wilds to help you score big. The normal Wild can substitute for any symbol except the bonus and helps you create winning combinations. The Expanding Wild, on the other hand, expands to cover the entire reel, giving you even more chances to win.</w:t>
      </w:r>
    </w:p>
    <w:p>
      <w:r/>
      <w:r>
        <w:t>But wait, there's more! The game also features a special bonus that transports you to a 3x3 slot for a mini-game with five free spins. It's like a game within a game! And if that wasn't enough, the Toro Bonus gives you five MagicSpins. Who doesn't love a little magic in their life?</w:t>
      </w:r>
    </w:p>
    <w:p>
      <w:r/>
      <w:r>
        <w:t>And just when you thought it couldn't get any better, the Mystery Multiplier can multiply your winnings by 2x or 3x. It's like having a genie in a lamp granting your wishes (as long as your wish is for more money).</w:t>
      </w:r>
    </w:p>
    <w:p>
      <w:r/>
      <w:r>
        <w:t>All in all, El Mata Toro is a fun and exciting game that will transport you to the world of bullfighting. And who knows, maybe you'll come out of it feeling like a matador. Just don't go trying to fight any real bulls, okay?</w:t>
      </w:r>
    </w:p>
    <w:p>
      <w:pPr>
        <w:pStyle w:val="Heading2"/>
      </w:pPr>
      <w:r>
        <w:t>Design and Theme</w:t>
      </w:r>
    </w:p>
    <w:p>
      <w:r/>
      <w:r>
        <w:t>Get ready to feel the heat of the arena with El Mata Toro slot machine from CapeCod. This Spanish bullfighting-themed game is sure to make your heart race, with its attractive graphics and skillfully designed symbols. The bullfighter and beautiful Spanish woman are just a couple of the symbols you can expect to see spinning around the reels as you play.</w:t>
      </w:r>
    </w:p>
    <w:p>
      <w:r/>
      <w:r>
        <w:t xml:space="preserve">As you set your sights on the slot, you'll notice that the romantic background is a shade of red and adorned with bunches of red roses. Talk about setting the mood! This definitely doesn't feel like your typical slot game. Whether you're a fan of bullfighting or not, you can't deny the effort that went into the design and theme of El Mata Toro. </w:t>
      </w:r>
    </w:p>
    <w:p>
      <w:r/>
      <w:r>
        <w:t>CapeCod has truly done an impressive job creating a game that is both engaging and immersive. The adrenaline never stops pumping, and it's easy to forget you're not actually in the arena with the bull and the matador. Because let's face it, who wouldn't want to be in the ring with these tempting prizes up for grabs?</w:t>
      </w:r>
    </w:p>
    <w:p>
      <w:pPr>
        <w:pStyle w:val="Heading2"/>
      </w:pPr>
      <w:r>
        <w:t>BONUSES AND MULTIPLIERS</w:t>
      </w:r>
    </w:p>
    <w:p>
      <w:r/>
      <w:r>
        <w:t>Roses are red, violets are blue, El Mata Toro has bonuses for me and you!</w:t>
      </w:r>
    </w:p>
    <w:p>
      <w:r/>
      <w:r>
        <w:t>This game is not just fun, but it also has excellent bonuses and multipliers to boost your winnings. First, there's the normal Wild symbol that substitutes for any symbol on the reels to create more winning combinations. But that's not all, there's an Expanding Wild too - when this symbol appears, it expands to cover the entire reel, increasing your chances of winning even more.</w:t>
      </w:r>
    </w:p>
    <w:p>
      <w:r/>
      <w:r>
        <w:t>But wait, there's more! There's a special bonus round that takes you to a 3x3 slot game with five free spins. This is not your average free spin - this game really gets your heart pumping and rewards you with big wins. The Toro Bonus is another amazing feature - it gives you five Magic Spins with unique features that increase your chances of winning.</w:t>
      </w:r>
    </w:p>
    <w:p>
      <w:r/>
      <w:r>
        <w:t>And finally, there's a Mystery Multiplier that's represented by a question mark. When this symbol appears, your winnings can be multiplied by 2x or 3x. It's a great way to earn even more cash without having to lift a finger.</w:t>
      </w:r>
    </w:p>
    <w:p>
      <w:r/>
      <w:r>
        <w:t>We can't promise that you'll become a bullfighting champion by playing El Mata Toro, but we can promise that you will have loads of fun and might even win big!</w:t>
      </w:r>
    </w:p>
    <w:p>
      <w:pPr>
        <w:pStyle w:val="Heading2"/>
      </w:pPr>
      <w:r>
        <w:t>Get Ready to Win Big: RTP and Payouts</w:t>
      </w:r>
    </w:p>
    <w:p>
      <w:r/>
      <w:r>
        <w:t>El Mata Toro puts players in the shoes of a matador, and while you might be dodging bulls in an actual arena, you'll be dodging missed spins in this virtual world. The game has an RTP of 95.2%, which is not too shabby, but not the best out there. Don't let that scare you, though - this game packs quite the punch.</w:t>
      </w:r>
    </w:p>
    <w:p>
      <w:r/>
      <w:r>
        <w:t>First off, the normal Wilds are the matador himself - that cute little guy who is still alive because he's clever enough to dodge a few horns here and there. The Expanding Wilds are something else entirely. They're the bulls! If you're lucky enough to snag one of these on your reels, it will expand to cover the entire reel and increase your chances of winning. Now that's a rare sight to see - a bull actually helping you win money!</w:t>
      </w:r>
    </w:p>
    <w:p>
      <w:r/>
      <w:r>
        <w:t>The real fun, though, comes with the bonus rounds. The mini-game on a 3x3 slot is a hoot, and with five free spins to sweeten the pot, you might just hit the jackpot. But wait, there's more! You can also trigger the Toro Bonus for five MagicSpins. The Mystery Multiplier is also quite the treat - it can multiply your winnings by 2x or 3x. With all these bonuses and multipliers, it's no wonder this game has become a fan favorite in the online casino world.</w:t>
      </w:r>
    </w:p>
    <w:p>
      <w:pPr>
        <w:pStyle w:val="Heading2"/>
      </w:pPr>
      <w:r>
        <w:t>Similar Games</w:t>
      </w:r>
    </w:p>
    <w:p>
      <w:r/>
      <w:r>
        <w:t xml:space="preserve">If you're a fan of the thrill and excitement of bullfighting, then El Mata Toro is the perfect slot game for you. But if you've had enough of the bull and need to venture into other themes, fear not, there are plenty of other slot titles you can check out! </w:t>
      </w:r>
      <w:r/>
    </w:p>
    <w:p>
      <w:r/>
      <w:r>
        <w:t>One such title is Wild Toro by Elk, which boasts modern graphics and a maximum of 178 paylines. This game is sure to get your heart racing, just like the real bullfighting action! And if you're looking for even more variety in themes, you can always turn to trusted providers like NetEnt and Yggdrasil, who have a whole catalogue of exciting slot games to choose from.</w:t>
      </w:r>
      <w:r/>
    </w:p>
    <w:p>
      <w:r/>
      <w:r>
        <w:t>So whether you're looking to challenge yourself with the bullfighting exploits of El Mata Toro or discover new gaming experiences with other slot machines, the online casino world has got it all for you! Don't hesitate to indulge in some exciting gameplay and cash rewards. Happy spinning!</w:t>
      </w:r>
    </w:p>
    <w:p>
      <w:pPr>
        <w:pStyle w:val="Heading2"/>
      </w:pPr>
      <w:r>
        <w:t>FAQ</w:t>
      </w:r>
    </w:p>
    <w:p>
      <w:pPr>
        <w:pStyle w:val="Heading3"/>
      </w:pPr>
      <w:r>
        <w:t>Who produced El Mata Toro?</w:t>
      </w:r>
    </w:p>
    <w:p>
      <w:r/>
      <w:r>
        <w:t>El Mata Toro was produced by CapeCod, an Italian provider of software for online gambling sites.</w:t>
      </w:r>
    </w:p>
    <w:p>
      <w:pPr>
        <w:pStyle w:val="Heading3"/>
      </w:pPr>
      <w:r>
        <w:t>How many paylines does El Mata Toro have?</w:t>
      </w:r>
    </w:p>
    <w:p>
      <w:r/>
      <w:r>
        <w:t>El Mata Toro has 25 paylines in a classic 5x3 grid.</w:t>
      </w:r>
    </w:p>
    <w:p>
      <w:pPr>
        <w:pStyle w:val="Heading3"/>
      </w:pPr>
      <w:r>
        <w:t>What is the RTP of El Mata Toro?</w:t>
      </w:r>
    </w:p>
    <w:p>
      <w:r/>
      <w:r>
        <w:t>The RTP of El Mata Toro is 95.2%, which is slightly below industry standards.</w:t>
      </w:r>
    </w:p>
    <w:p>
      <w:pPr>
        <w:pStyle w:val="Heading3"/>
      </w:pPr>
      <w:r>
        <w:t>What are the special functions of El Mata Toro?</w:t>
      </w:r>
    </w:p>
    <w:p>
      <w:r/>
      <w:r>
        <w:t>El Mata Toro has both a normal Wild and an Expanding Wild, a Special Bonus with a mini-game, a Toro Bonus with MagicSpins, and a Mystery Multiplier that can multiply winnings by 2x or 3x.</w:t>
      </w:r>
    </w:p>
    <w:p>
      <w:pPr>
        <w:pStyle w:val="Heading3"/>
      </w:pPr>
      <w:r>
        <w:t>What is an Expanding Wild?</w:t>
      </w:r>
    </w:p>
    <w:p>
      <w:r/>
      <w:r>
        <w:t>An Expanding Wild is a special symbol that expands to take up the entire reel on which it appears, substituting any possible symbol within a payline to allow for a winning combination.</w:t>
      </w:r>
    </w:p>
    <w:p>
      <w:pPr>
        <w:pStyle w:val="Heading3"/>
      </w:pPr>
      <w:r>
        <w:t>What is the Special Bonus?</w:t>
      </w:r>
    </w:p>
    <w:p>
      <w:r/>
      <w:r>
        <w:t>The Special Bonus is a mini-game on a 3x3 slot that offers five free spins and a higher chance of getting multipliers.</w:t>
      </w:r>
    </w:p>
    <w:p>
      <w:pPr>
        <w:pStyle w:val="Heading3"/>
      </w:pPr>
      <w:r>
        <w:t>What is the Toro Bonus?</w:t>
      </w:r>
    </w:p>
    <w:p>
      <w:r/>
      <w:r>
        <w:t>The Toro Bonus is a bonus feature that offers five MagicSpins with unique features that increase your chances of winning.</w:t>
      </w:r>
    </w:p>
    <w:p>
      <w:pPr>
        <w:pStyle w:val="Heading3"/>
      </w:pPr>
      <w:r>
        <w:t>Can you recommend similar slot machines to El Mata Toro?</w:t>
      </w:r>
    </w:p>
    <w:p>
      <w:r/>
      <w:r>
        <w:t>If you're interested in the bullfighting genre, we suggest Wild Toro, the slot machine produced by Elk that has a maximum of 178 paylines and modern graphics.</w:t>
      </w:r>
    </w:p>
    <w:p>
      <w:pPr>
        <w:pStyle w:val="Heading2"/>
      </w:pPr>
      <w:r>
        <w:t>What we like</w:t>
      </w:r>
    </w:p>
    <w:p>
      <w:pPr>
        <w:pStyle w:val="ListBullet"/>
        <w:spacing w:line="240" w:lineRule="auto"/>
        <w:ind w:left="720"/>
      </w:pPr>
      <w:r/>
      <w:r>
        <w:t>Engaging Bullfighting Theme</w:t>
      </w:r>
    </w:p>
    <w:p>
      <w:pPr>
        <w:pStyle w:val="ListBullet"/>
        <w:spacing w:line="240" w:lineRule="auto"/>
        <w:ind w:left="720"/>
      </w:pPr>
      <w:r/>
      <w:r>
        <w:t>Attractive Graphics</w:t>
      </w:r>
    </w:p>
    <w:p>
      <w:pPr>
        <w:pStyle w:val="ListBullet"/>
        <w:spacing w:line="240" w:lineRule="auto"/>
        <w:ind w:left="720"/>
      </w:pPr>
      <w:r/>
      <w:r>
        <w:t>Excellent Bonuses and Multipliers</w:t>
      </w:r>
    </w:p>
    <w:p>
      <w:pPr>
        <w:pStyle w:val="ListBullet"/>
        <w:spacing w:line="240" w:lineRule="auto"/>
        <w:ind w:left="720"/>
      </w:pPr>
      <w:r/>
      <w:r>
        <w:t>Mini-Game Feature with Free Spins</w:t>
      </w:r>
    </w:p>
    <w:p>
      <w:pPr>
        <w:pStyle w:val="Heading2"/>
      </w:pPr>
      <w:r>
        <w:t>What we don't like</w:t>
      </w:r>
    </w:p>
    <w:p>
      <w:pPr>
        <w:pStyle w:val="ListBullet"/>
        <w:spacing w:line="240" w:lineRule="auto"/>
        <w:ind w:left="720"/>
      </w:pPr>
      <w:r/>
      <w:r>
        <w:t>Slightly Lower RTP than Industry Standard</w:t>
      </w:r>
    </w:p>
    <w:p>
      <w:r/>
      <w:r>
        <w:rPr>
          <w:i/>
        </w:rPr>
        <w:t>Create a cartoon-style image featuring a happy Maya warrior with glasses for the game "El Mata Toro". The image should be vibrant and eye-catching, with the warrior holding a red rose and standing confidently in front of a charging bull. The background should be reminiscent of Spanish culture with elements such as flamenco dancers, bullfighting arena, and colorful buildings. The image should also include the game's logo prominently. Overall, the image should convey the excitement and thrill of the game, while keeping in line with its bullfighting and Spanish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