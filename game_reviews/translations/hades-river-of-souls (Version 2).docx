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Hades River of Souls Slot for Free | Review 2021</w:t>
      </w:r>
    </w:p>
    <w:p>
      <w:pPr>
        <w:pStyle w:val="Heading2"/>
      </w:pPr>
      <w:r>
        <w:t>Gameplay</w:t>
      </w:r>
    </w:p>
    <w:p>
      <w:r/>
      <w:r>
        <w:t>If you're looking for quantity AND quality, Hades River of Souls is the game for you. With 5 reels and 10 paylines, you'll have plenty of opportunities to hit the jackpot and make Hades himself jealous of your newfound wealth. With a high volatility, you never know when Lady Luck will be on your side, so keep your fingers crossed and your eyes on the prize.</w:t>
      </w:r>
    </w:p>
    <w:p>
      <w:r/>
      <w:r>
        <w:t>Landing three or more matching symbols on any of the ten paylines will get the coins flowing your way. But this isn't your average slot game – paylines work in both directions giving you twice the chances of winning and twice the reasons to smile. And don't forget about the game's exciting features like Avalanches, Wild Souls Multipliers, the Skull of Charon, and Hades Free Spins. If those don't make you feel like a god (or goddess), we don't know what will!</w:t>
      </w:r>
    </w:p>
    <w:p>
      <w:pPr>
        <w:pStyle w:val="Heading2"/>
      </w:pPr>
      <w:r>
        <w:t>Graphics and Sound Design</w:t>
      </w:r>
    </w:p>
    <w:p>
      <w:r/>
      <w:r>
        <w:t>This game is so spooky, it makes the Addams Family look like the Brady Bunch. The designers went all out to create a bone-chilling atmosphere that makes you feel like you're in the underworld. The sparks flying from the ground and eerie soundtrack will send shivers down your spine, but don't worry, it's just your imagination - or is it?</w:t>
      </w:r>
    </w:p>
    <w:p>
      <w:r/>
      <w:r>
        <w:t xml:space="preserve"> When it comes to the symbols, you can expect to see some classic Greek mythology. The low-paying symbols look like grandma's old collection of vases but with a twist - they are adorned with creepy crows, snakes, deer, bulls, and lions. The high-paying symbols are something else, featuring a cornucopia, a warrior's helmet, the three-headed dog Cerberus, Persephone, and Hades himself. They're so beautiful you almost forget they're supposed to be scary!</w:t>
      </w:r>
    </w:p>
    <w:p>
      <w:pPr>
        <w:pStyle w:val="Heading2"/>
      </w:pPr>
      <w:r>
        <w:t>Get Paid in Ancient Greek Style: Paytable Symbols</w:t>
      </w:r>
    </w:p>
    <w:p>
      <w:r/>
      <w:r>
        <w:t>Prepare to enter the underworld with Hades River of Souls where slot gameplay meets ancient Greek mythology! The low-paying symbols are not your ordinary boring card suits, but rather beautifully designed vases adorned with crows, snakes, deer, bulls, and lions, while the high-paying symbols include a cornucopia, a warrior's helmet, the three-headed dog Cerberus, Persephone, and Hades himself. Watch out, folks, Hades is no ordinary Greek god, he's the boss of the underworld, and his symbol is the most lucrative one, worth 10 times the initial bet for five in a line. You read that right, it's not a trick, Hades offers a bidirectional payout, making it a whopping 20 times the bet. So, get your battle gear on and spin those reels to unleash riches from the depths of hell!</w:t>
      </w:r>
    </w:p>
    <w:p>
      <w:pPr>
        <w:pStyle w:val="Heading2"/>
      </w:pPr>
      <w:r>
        <w:t>Get bang for your buck: Betting Range</w:t>
      </w:r>
    </w:p>
    <w:p>
      <w:r/>
      <w:r>
        <w:t>Calling all high rollers and penny pinchers! Hades River of Souls has got you covered. Playable on any device, the game offers a betting range that starts at a measly 20 cents and maxes out at a whopping 100 euros per spin. That means you can bet big and win big or keep it conservative while still raking in the rewards.</w:t>
      </w:r>
    </w:p>
    <w:p>
      <w:r/>
      <w:r>
        <w:t>Just don't forget to set a budget, lest you end up in the underworld without enough coins for the ferryman.</w:t>
      </w:r>
    </w:p>
    <w:p>
      <w:pPr>
        <w:pStyle w:val="Heading2"/>
      </w:pPr>
      <w:r>
        <w:t>Big Wins Await: Hades River of Souls</w:t>
      </w:r>
    </w:p>
    <w:p>
      <w:r/>
      <w:r>
        <w:t>Looking for an exciting slot game with serious payout potential? Look no further than Hades River of Souls. You'll be swimming in cash when you hit three or more matching symbols on one of the 10 paylines that pay in both directions. Yes, even backwards - it's like discovering that you're secretly ambidextrous!</w:t>
      </w:r>
      <w:r/>
    </w:p>
    <w:p>
      <w:r/>
      <w:r>
        <w:t>Now, let's talk about the symbol jackpot - Hades himself. This bad boy is worth 10 times your initial bet for just five in a row. Plus, thanks to the bidirectional payout, it's actually worth TWENTY times your bet. That's so much cash you might need to hire a security team to escort you out of the casino.</w:t>
      </w:r>
    </w:p>
    <w:p>
      <w:pPr>
        <w:pStyle w:val="Heading2"/>
      </w:pPr>
      <w:r>
        <w:t>Features that will make you go to Hades and back!</w:t>
      </w:r>
    </w:p>
    <w:p>
      <w:r/>
      <w:r>
        <w:t>Prepare to be entertained with the features of Hades River of Souls. Everytime there's a win, you'll have more than one reason to smile because the avalanches will keep coming. Multipliers can be a hit or miss, but Wild Souls got us hooked! The Skull of Charon feature might sound like a horror story, but it's actually one of our favourites because who wouldn't want to randomly remove symbols for more opportunities? It's like playing roulette but with less risk.</w:t>
      </w:r>
    </w:p>
    <w:p>
      <w:r/>
      <w:r>
        <w:t>Getting bored of the regular gameplay? Don't worry, free spins are here to save the day, or should we say, to save your soul? You only need three tridents and you'll be awarded ten spins. And the good news doesn't end there, any additional tridents give you five more spins, making it a total of..well, you get the math! The Wilds multipliers add up to the excitement, and it gets even better because it never resets during free spins.</w:t>
      </w:r>
    </w:p>
    <w:p>
      <w:r/>
      <w:r>
        <w:t>Ready to embark on an epic adventure with Hades and his River of Souls? Play now!</w:t>
      </w:r>
    </w:p>
    <w:p>
      <w:pPr>
        <w:pStyle w:val="Heading2"/>
      </w:pPr>
      <w:r>
        <w:t>More Spins, More Wins!</w:t>
      </w:r>
    </w:p>
    <w:p>
      <w:r/>
      <w:r>
        <w:t>Who needs to pay for spins when you can land three gold Trident symbols and get 10 free ones? That's what the Hades River of Souls has to offer with its Hades Free Spins feature!</w:t>
      </w:r>
    </w:p>
    <w:p>
      <w:r/>
      <w:r>
        <w:t>And if you're lucky enough to get another Trident during the free spins round, that's another 5 spins added to the mix. It's like getting free toppings on your pizza, but better!</w:t>
      </w:r>
    </w:p>
    <w:p>
      <w:r/>
      <w:r>
        <w:t>But wait, there's more! During free spins, 3 winning wilds increase the multiplier by +2. So not only do you get more chances to win, but your winnings are multiplied too! And the multiplier even sticks around for the whole free spins round – it's like a loyal companion that never leaves your side (*sniff* it's just so beautiful).</w:t>
      </w:r>
    </w:p>
    <w:p>
      <w:pPr>
        <w:pStyle w:val="Heading2"/>
      </w:pPr>
      <w:r>
        <w:t>FAQ</w:t>
      </w:r>
    </w:p>
    <w:p>
      <w:pPr>
        <w:pStyle w:val="Heading3"/>
      </w:pPr>
      <w:r>
        <w:t>What is the theme of the Hades: River of Souls game?</w:t>
      </w:r>
    </w:p>
    <w:p>
      <w:r/>
      <w:r>
        <w:t>The theme of the game is Greek mythology and takes you to the ancient river between Earth and the Greek underworld.</w:t>
      </w:r>
    </w:p>
    <w:p>
      <w:pPr>
        <w:pStyle w:val="Heading3"/>
      </w:pPr>
      <w:r>
        <w:t>How many paylines does the game have?</w:t>
      </w:r>
    </w:p>
    <w:p>
      <w:r/>
      <w:r>
        <w:t>The game has 10 paylines that pay both left to right and right to left.</w:t>
      </w:r>
    </w:p>
    <w:p>
      <w:pPr>
        <w:pStyle w:val="Heading3"/>
      </w:pPr>
      <w:r>
        <w:t>What is the RTP of the game?</w:t>
      </w:r>
    </w:p>
    <w:p>
      <w:r/>
      <w:r>
        <w:t>The RTP of the game is 96.56%.</w:t>
      </w:r>
    </w:p>
    <w:p>
      <w:pPr>
        <w:pStyle w:val="Heading3"/>
      </w:pPr>
      <w:r>
        <w:t>What is the minimum and maximum bet allowed in the game?</w:t>
      </w:r>
    </w:p>
    <w:p>
      <w:r/>
      <w:r>
        <w:t>The game is playable on all devices from 20 cents to 100 euros per spin.</w:t>
      </w:r>
    </w:p>
    <w:p>
      <w:pPr>
        <w:pStyle w:val="Heading3"/>
      </w:pPr>
      <w:r>
        <w:t>What are the basic and bonus game features in the game?</w:t>
      </w:r>
    </w:p>
    <w:p>
      <w:r/>
      <w:r>
        <w:t>The game features Avalanches, Wild Souls Multipliers, the Skull of Charon, and Hades Free Spins.</w:t>
      </w:r>
    </w:p>
    <w:p>
      <w:pPr>
        <w:pStyle w:val="Heading3"/>
      </w:pPr>
      <w:r>
        <w:t>What is the most lucrative symbol in the game?</w:t>
      </w:r>
    </w:p>
    <w:p>
      <w:r/>
      <w:r>
        <w:t>Hades, god of the underworld, is the most valuable payout symbol.</w:t>
      </w:r>
    </w:p>
    <w:p>
      <w:pPr>
        <w:pStyle w:val="Heading3"/>
      </w:pPr>
      <w:r>
        <w:t>Are there any special symbols in the game?</w:t>
      </w:r>
    </w:p>
    <w:p>
      <w:r/>
      <w:r>
        <w:t>Yes, there are special symbols displayed above the reels that trigger bonus features when knocked down by Avalanches.</w:t>
      </w:r>
    </w:p>
    <w:p>
      <w:pPr>
        <w:pStyle w:val="Heading3"/>
      </w:pPr>
      <w:r>
        <w:t>Is the Hades: River of Souls game available on mobile devices?</w:t>
      </w:r>
    </w:p>
    <w:p>
      <w:r/>
      <w:r>
        <w:t>Yes, the game is available on mobile devices and works very well.</w:t>
      </w:r>
    </w:p>
    <w:p>
      <w:pPr>
        <w:pStyle w:val="Heading2"/>
      </w:pPr>
      <w:r>
        <w:t>What we like</w:t>
      </w:r>
    </w:p>
    <w:p>
      <w:pPr>
        <w:pStyle w:val="ListBullet"/>
        <w:spacing w:line="240" w:lineRule="auto"/>
        <w:ind w:left="720"/>
      </w:pPr>
      <w:r/>
      <w:r>
        <w:t>Bidirectional paylines increase chances of winning</w:t>
      </w:r>
    </w:p>
    <w:p>
      <w:pPr>
        <w:pStyle w:val="ListBullet"/>
        <w:spacing w:line="240" w:lineRule="auto"/>
        <w:ind w:left="720"/>
      </w:pPr>
      <w:r/>
      <w:r>
        <w:t>High-quality graphics and sound design for an immersive experience</w:t>
      </w:r>
    </w:p>
    <w:p>
      <w:pPr>
        <w:pStyle w:val="ListBullet"/>
        <w:spacing w:line="240" w:lineRule="auto"/>
        <w:ind w:left="720"/>
      </w:pPr>
      <w:r/>
      <w:r>
        <w:t>Avalanches, Wild Souls Multipliers, and Skull of Charon features provide added excitement</w:t>
      </w:r>
    </w:p>
    <w:p>
      <w:pPr>
        <w:pStyle w:val="ListBullet"/>
        <w:spacing w:line="240" w:lineRule="auto"/>
        <w:ind w:left="720"/>
      </w:pPr>
      <w:r/>
      <w:r>
        <w:t>Hades Free Spins feature awards extra spins and multipliers</w:t>
      </w:r>
    </w:p>
    <w:p>
      <w:pPr>
        <w:pStyle w:val="Heading2"/>
      </w:pPr>
      <w:r>
        <w:t>What we don't like</w:t>
      </w:r>
    </w:p>
    <w:p>
      <w:pPr>
        <w:pStyle w:val="ListBullet"/>
        <w:spacing w:line="240" w:lineRule="auto"/>
        <w:ind w:left="720"/>
      </w:pPr>
      <w:r/>
      <w:r>
        <w:t>High volatility can make it difficult to win consistently</w:t>
      </w:r>
    </w:p>
    <w:p>
      <w:pPr>
        <w:pStyle w:val="ListBullet"/>
        <w:spacing w:line="240" w:lineRule="auto"/>
        <w:ind w:left="720"/>
      </w:pPr>
      <w:r/>
      <w:r>
        <w:t>Limited betting range may not appeal to high rollers</w:t>
      </w:r>
    </w:p>
    <w:p>
      <w:r/>
      <w:r>
        <w:rPr>
          <w:b/>
        </w:rPr>
        <w:t>Play Hades River of Souls Slot for Free | Review 2021</w:t>
      </w:r>
    </w:p>
    <w:p>
      <w:r/>
      <w:r>
        <w:rPr>
          <w:i/>
        </w:rPr>
        <w:t>Read our review of Hades River of Souls, a high-volatility slot game. Play it for free and enjoy immersive graphics, bidirectional paylines,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