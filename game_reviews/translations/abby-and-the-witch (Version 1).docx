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Abby and The Witch for Free - Slot Game Review</w:t>
      </w:r>
    </w:p>
    <w:p>
      <w:r/>
      <w:r>
        <w:rPr>
          <w:b/>
        </w:rPr>
        <w:t>Meta description</w:t>
      </w:r>
      <w:r>
        <w:t>: Abby and The Witch is an engaging slot game with visually engaging graphics, free spins mode, and low volatility. Read our review and play for free.</w:t>
      </w:r>
    </w:p>
    <w:p>
      <w:pPr>
        <w:pStyle w:val="Heading2"/>
      </w:pPr>
      <w:r>
        <w:t>Game Premise</w:t>
      </w:r>
    </w:p>
    <w:p>
      <w:r/>
      <w:r>
        <w:t>Abby &amp; The Witch is not just another generic slot game - it's a magical journey that will leave you spellbound. The game starts with the introduction of Abby, a curious little girl who discovers that the world is turning black and white, and her mission is to stop this madness.</w:t>
      </w:r>
      <w:r/>
    </w:p>
    <w:p>
      <w:r/>
      <w:r>
        <w:t>As you spin the reels, you'll navigate through dark forests, climb mountains, and overcome obstacles to reach the witch's lair. The graphics are stunning, and every spin will take you deeper into the story as you strive to save the world.</w:t>
      </w:r>
      <w:r/>
    </w:p>
    <w:p>
      <w:r/>
      <w:r>
        <w:t>But don't worry, folks. You aren't alone on this mission! Abby has a few tricks up her sleeve to help you win big. With every winning combination, she'll cast a spell that will boost your earnings and lighten up the world. So keep spinning and let Abby and the Witch lead you to fortune and glory!</w:t>
      </w:r>
      <w:r/>
    </w:p>
    <w:p>
      <w:r/>
      <w:r>
        <w:t>Okay, maybe not the glory part - but definitely the fortune! So, what are you waiting for? Join Abby on her quest to defeat the mischievous witch Baba Yaga, and save the world from a life of monochrome monotony. Trust us, playing Abby and The Witch is a slot game experience like no other.</w:t>
      </w:r>
    </w:p>
    <w:p>
      <w:pPr>
        <w:pStyle w:val="Heading2"/>
      </w:pPr>
      <w:r>
        <w:t>Graphics</w:t>
      </w:r>
    </w:p>
    <w:p>
      <w:r/>
      <w:r>
        <w:t>The graphical component of Abby &amp; the Witch is out of this world. It's like a Tim Burton movie come to life. The game immerses you in a colorless, eerie world that's both creepy and fascinating at the same time. The background gracing the grid features Baba Yaga's creepytastic house and a cemetery shrouded in fog that adds to the excitement of the game.</w:t>
      </w:r>
    </w:p>
    <w:p>
      <w:r/>
      <w:r>
        <w:t>The symbols on the slot are rendered in black and white for the most part, which is true to the game's central theme. However, we can't help but chuckle every time we spin the reels and see Abby and Baba Yaga's colorful faces appear as the highest-value symbols. It's like they're telling us that if we're going to strike it rich, we should do it with pizzazz. The exception of the colored symbols does break the duality of the game, but honestly, we wouldn't have it any other way.</w:t>
      </w:r>
    </w:p>
    <w:p>
      <w:r/>
      <w:r>
        <w:t>The background effects are perfect for the 'bewitched' atmosphere, with the music adding to the mystique of the slot game. However, the volume of the music can sometimes be jarring. It's like having a DJ blasting tunes in your ear while you're trying to concentrate on the reels. But hey, maybe that's what it takes to summon the slot gods and win big.</w:t>
      </w:r>
    </w:p>
    <w:p>
      <w:pPr>
        <w:pStyle w:val="Heading2"/>
      </w:pPr>
      <w:r>
        <w:t>SOUND EFFECTS</w:t>
      </w:r>
    </w:p>
    <w:p>
      <w:r/>
      <w:r>
        <w:t>Well, well, well, it looks like Abby has some competition from the audio department! The background effects in 'Abby and The Witch' are absolutely spot on when it comes to summoning an eerie and supernatural atmosphere. You'll feel like you're lost in a haunted forest with every wolf howl and owl hoot. But don't get too charmed just yet...</w:t>
      </w:r>
    </w:p>
    <w:p>
      <w:r/>
      <w:r>
        <w:t>Unfortunately, the sound effects often take a backseat to the overwhelmingly loud and rather confusing music. Yes, we get it, you want to create tension and suspense, but it's hard to enjoy the game when you're constantly searching for the mute button. We're just hoping that this won't lead to more than a few jump scares (and maybe a sore ear or two).</w:t>
      </w:r>
    </w:p>
    <w:p>
      <w:pPr>
        <w:pStyle w:val="Heading2"/>
      </w:pPr>
      <w:r>
        <w:t>Gameplay</w:t>
      </w:r>
    </w:p>
    <w:p>
      <w:r/>
      <w:r>
        <w:t>Have you ever had that feeling when you play a game and everything feels so exciting and new? Well, if you're looking for that, Abby &amp; The Witch is not for you. But hey, this game is as classic as mom's homemade apple pie - and who doesn't love that? Zeusplay has kept it simple and familiar, making it perfect for those who find comfort in tradition.</w:t>
      </w:r>
    </w:p>
    <w:p>
      <w:r/>
      <w:r>
        <w:t>While it doesn't have unique and memorable features, it doesn't mean it's not worth playing. In fact, it can turn out to be a strength. After all, when you're dealing with witches and magic, you don't want to go overboard and end up with exploding cauldrons and flying broomsticks - trust us on that one.</w:t>
      </w:r>
    </w:p>
    <w:p>
      <w:r/>
      <w:r>
        <w:t>The only special mode that Abby &amp; The Witch has is the free spins, which are activated by finding 3 or more Wild symbols - the Baba Yaga witch in disguise. And let's be real, who doesn't love free things, am I right? Initially, the free spins are five, but finding more Wild symbols will increase their number. If you're lucky (or unlucky, depends on how you see the situation), the witch can randomly appear and completely cover the middle reel, transforming some symbols into Wilds. Just like that, she's making magic happen, or making you scream in frustration because she didn't appear when you needed her the most - the suspense is real.</w:t>
      </w:r>
    </w:p>
    <w:p>
      <w:pPr>
        <w:pStyle w:val="Heading2"/>
      </w:pPr>
      <w:r>
        <w:t>RTP and Volatility</w:t>
      </w:r>
    </w:p>
    <w:p>
      <w:r/>
      <w:r>
        <w:t>Are you looking for a slot game that’s as reliable as your trusty broomstick? Look no further than Abby &amp; The Witch, which boasts an excellent RTP of 96%. That’s right, players can expect a solid return on their investment with this wickedly fun game. In fact, the only thing more reliable than Abby &amp; The Witch’s RTP is your daily horoscope.</w:t>
      </w:r>
      <w:r/>
    </w:p>
    <w:p>
      <w:r/>
      <w:r>
        <w:t>But wait, there’s more! Abby &amp; The Witch also boasts low volatility. What does that mean, you ask? It means you won’t have to cast any spells to win big. Unlike high volatility slots that can be like a rollercoaster ride, Abby &amp; The Witch offers steady, consistent payouts. Think of it like your trusty cauldron - reliable and always ready to brew up something magical.</w:t>
      </w:r>
    </w:p>
    <w:p>
      <w:pPr>
        <w:pStyle w:val="Heading2"/>
      </w:pPr>
      <w:r>
        <w:t>FAQ</w:t>
      </w:r>
    </w:p>
    <w:p>
      <w:pPr>
        <w:pStyle w:val="Heading3"/>
      </w:pPr>
      <w:r>
        <w:t>What is Abby &amp; The Witch?</w:t>
      </w:r>
    </w:p>
    <w:p>
      <w:r/>
      <w:r>
        <w:t>Abby &amp; The Witch is an online slot game with a black and white world theme where Abby the protagonist saves the world from Baba Yaga, a witch who wants to remove all colors from the world.</w:t>
      </w:r>
    </w:p>
    <w:p>
      <w:pPr>
        <w:pStyle w:val="Heading3"/>
      </w:pPr>
      <w:r>
        <w:t>What is the graphical component of Abby &amp; The Witch?</w:t>
      </w:r>
    </w:p>
    <w:p>
      <w:r/>
      <w:r>
        <w:t>The graphical component of Abby &amp; The Witch is in a black and white world with some exceptions like the higher-paying symbols that are in color.</w:t>
      </w:r>
    </w:p>
    <w:p>
      <w:pPr>
        <w:pStyle w:val="Heading3"/>
      </w:pPr>
      <w:r>
        <w:t>What is the flaw in Abby &amp; The Witch's atmosphere?</w:t>
      </w:r>
    </w:p>
    <w:p>
      <w:r/>
      <w:r>
        <w:t>The problem in the atmosphere of Abby &amp; The Witch is that the bright colors of some higher-paying symbols like Abby do not fit the black and white theme.</w:t>
      </w:r>
    </w:p>
    <w:p>
      <w:pPr>
        <w:pStyle w:val="Heading3"/>
      </w:pPr>
      <w:r>
        <w:t>What special mode does Abby &amp; The Witch have?</w:t>
      </w:r>
    </w:p>
    <w:p>
      <w:r/>
      <w:r>
        <w:t>The only special mode of Abby &amp; The Witch is the free spins activated by finding 3 or more wild symbols, and the witch symbol can randomly appear and turn some symbols into wilds.</w:t>
      </w:r>
    </w:p>
    <w:p>
      <w:pPr>
        <w:pStyle w:val="Heading3"/>
      </w:pPr>
      <w:r>
        <w:t>What is the RTP of Abby &amp; The Witch?</w:t>
      </w:r>
    </w:p>
    <w:p>
      <w:r/>
      <w:r>
        <w:t>The Return To Player or RTP of Abby &amp; The Witch is 96%, which is perfectly average, accompanied by a low volatility.</w:t>
      </w:r>
    </w:p>
    <w:p>
      <w:pPr>
        <w:pStyle w:val="Heading3"/>
      </w:pPr>
      <w:r>
        <w:t>What are some slots similar to Abby &amp; The Witch?</w:t>
      </w:r>
    </w:p>
    <w:p>
      <w:r/>
      <w:r>
        <w:t>If you are looking for other witches to defeat in a slot game, you can try Witch Hunter, while It's Magic is perfect for players who are fascinated by magic.</w:t>
      </w:r>
    </w:p>
    <w:p>
      <w:pPr>
        <w:pStyle w:val="Heading3"/>
      </w:pPr>
      <w:r>
        <w:t>Is Abby &amp; The Witch's gameplay traditional?</w:t>
      </w:r>
    </w:p>
    <w:p>
      <w:r/>
      <w:r>
        <w:t>Yes, Abby &amp; The Witch's gameplay is traditional, and it does not have many characteristic functions that make it unique and memorable, but it can be a strength for players who love traditional experiences.</w:t>
      </w:r>
    </w:p>
    <w:p>
      <w:pPr>
        <w:pStyle w:val="Heading3"/>
      </w:pPr>
      <w:r>
        <w:t>What is the only special mode of Abby &amp; The Witch?</w:t>
      </w:r>
    </w:p>
    <w:p>
      <w:r/>
      <w:r>
        <w:t>The only special mode of Abby &amp; The Witch is the free spins mode activated by finding 3 or more wild symbols, and the witch symbol can randomly appear and turn some symbols into wilds.</w:t>
      </w:r>
    </w:p>
    <w:p>
      <w:pPr>
        <w:pStyle w:val="Heading2"/>
      </w:pPr>
      <w:r>
        <w:t>What we like</w:t>
      </w:r>
    </w:p>
    <w:p>
      <w:pPr>
        <w:pStyle w:val="ListBullet"/>
        <w:spacing w:line="240" w:lineRule="auto"/>
        <w:ind w:left="720"/>
      </w:pPr>
      <w:r/>
      <w:r>
        <w:t>Engaging storyline</w:t>
      </w:r>
    </w:p>
    <w:p>
      <w:pPr>
        <w:pStyle w:val="ListBullet"/>
        <w:spacing w:line="240" w:lineRule="auto"/>
        <w:ind w:left="720"/>
      </w:pPr>
      <w:r/>
      <w:r>
        <w:t>Visually engaging graphics</w:t>
      </w:r>
    </w:p>
    <w:p>
      <w:pPr>
        <w:pStyle w:val="ListBullet"/>
        <w:spacing w:line="240" w:lineRule="auto"/>
        <w:ind w:left="720"/>
      </w:pPr>
      <w:r/>
      <w:r>
        <w:t>Free spins mode available</w:t>
      </w:r>
    </w:p>
    <w:p>
      <w:pPr>
        <w:pStyle w:val="ListBullet"/>
        <w:spacing w:line="240" w:lineRule="auto"/>
        <w:ind w:left="720"/>
      </w:pPr>
      <w:r/>
      <w:r>
        <w:t>Excellent RTP and low volatility</w:t>
      </w:r>
    </w:p>
    <w:p>
      <w:pPr>
        <w:pStyle w:val="Heading2"/>
      </w:pPr>
      <w:r>
        <w:t>What we don't like</w:t>
      </w:r>
    </w:p>
    <w:p>
      <w:pPr>
        <w:pStyle w:val="ListBullet"/>
        <w:spacing w:line="240" w:lineRule="auto"/>
        <w:ind w:left="720"/>
      </w:pPr>
      <w:r/>
      <w:r>
        <w:t>Music is often too loud and confusing</w:t>
      </w:r>
    </w:p>
    <w:p>
      <w:pPr>
        <w:pStyle w:val="ListBullet"/>
        <w:spacing w:line="240" w:lineRule="auto"/>
        <w:ind w:left="720"/>
      </w:pPr>
      <w:r/>
      <w:r>
        <w:t>Lack of unique and memorable gameplay functions</w:t>
      </w:r>
    </w:p>
    <w:p>
      <w:r/>
      <w:r>
        <w:rPr>
          <w:i/>
        </w:rPr>
        <w:t>Prompt: Create a feature image for Abby &amp; The Witch Design a cartoon-style feature image that includes a happy-looking Maya warrior wearing glasses. The image should also incorporate elements from the game "Abby &amp; The Witch," such as Abby herself, the colorless world, and Baba Yaga's house and cemetery. Use bright colors to contrast the black and white world of the game and make the Maya warrior stand out. Feel free to add other magical elements to the image, like spells, potions, or magical creatures, to give it a more whimsical feel. The image should be eye-catching and convey the spirit of adventure and magic that the game offers to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