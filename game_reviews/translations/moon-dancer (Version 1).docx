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 Dancer Online Slot Game for Free</w:t>
      </w:r>
    </w:p>
    <w:p>
      <w:pPr>
        <w:pStyle w:val="Heading2"/>
      </w:pPr>
      <w:r>
        <w:t>GAME OVERVIEW AND FEATURES</w:t>
      </w:r>
    </w:p>
    <w:p>
      <w:r/>
      <w:r>
        <w:t>Buckle up your seatbelt, because Moon Dancer is about to take you on a wild ride through the Chinese festival. With 5 reels, 3 rows, and 50 paylines, this game has everything a slot enthusiast could ask for.</w:t>
      </w:r>
    </w:p>
    <w:p>
      <w:r/>
      <w:r>
        <w:t>But wait, there's more! Moon Dancer has a unique feature that sets it apart from other games in the genre - two spinning wheels behind the game grid. The left wheel offers bonuses and multipliers that'll make your head spin, while the right wheel displays the coveted jackpots that are just out of reach...or are they?</w:t>
      </w:r>
    </w:p>
    <w:p>
      <w:r/>
      <w:r>
        <w:t>And don't worry about getting too pumped up, this game's relaxing oriental-inspired music will keep you calm and centered while you play. So come on, give it a spin and see what fortune awaits you in Moon Dancer!</w:t>
      </w:r>
    </w:p>
    <w:p>
      <w:pPr>
        <w:pStyle w:val="Heading2"/>
      </w:pPr>
      <w:r>
        <w:t>Symbols and Wilds</w:t>
      </w:r>
    </w:p>
    <w:p>
      <w:r/>
      <w:r>
        <w:t xml:space="preserve">Looking for some action-packed slots? Moon Dancer has got you covered! With a total of 10 symbols, 5 low-value symbols, and 5 high-value ones, you'll never get bored! The low-value symbols are basic playing cards, while the high-value symbols are more exciting! You'll find a lantern, lotus flower, ideogram, golden sycee, and the Wild symbol, which is a girl in traditional dress, ready to kick some butt! </w:t>
      </w:r>
    </w:p>
    <w:p>
      <w:r/>
      <w:r>
        <w:t xml:space="preserve">Keep an eye out for the Wheel Bonanza symbol- if 5 or more appear during regular play, buckle up because you're in for a wild ride! And if you thought that wasn't enough, Moon Dancer offers 3 different extended Wild symbols with multipliers of 2x, 3x, and 5x. Can you feel the excitement already? </w:t>
      </w:r>
    </w:p>
    <w:p>
      <w:r/>
      <w:r>
        <w:t xml:space="preserve">But wait, there's more! During Free Spins, the blue temple symbol adds an additional 3 spins and multipliers. It's almost like getting extra fries with your burger- only better, because it's in the form of more chances to win big! </w:t>
      </w:r>
    </w:p>
    <w:p>
      <w:pPr>
        <w:pStyle w:val="Heading2"/>
      </w:pPr>
      <w:r>
        <w:t>Bonus Features - Moon Dancer's Wheel Bonanza</w:t>
      </w:r>
    </w:p>
    <w:p>
      <w:r/>
      <w:r>
        <w:t>Who doesn't love a good bonus game? Moon Dancer's Wheel Bonanza is sure to get your heart racing - and your wallet even fatter - with 5 Wheel Bonanza symbols during regular play activating the feature.</w:t>
      </w:r>
    </w:p>
    <w:p>
      <w:r/>
      <w:r>
        <w:t>Picture this: the game grid is replaced by a wheel, divided into segments with multipliers, free spins, and sums of money up for grabs. It's like playing Wheel of Fortune... but without having to awkwardly smile at Pat Sajak. The wheel keeps spinning until it lands on one of these tantalizing prizes.</w:t>
      </w:r>
    </w:p>
    <w:p>
      <w:r/>
      <w:r>
        <w:t>But wait, there's more! If the jackpot symbol appears, a second wheel emerges from behind the game grid. There are four jackpots to be won - Mini, Minor, Major, and Grand - with Grand offering a payout of up to 50,000 €. It's like hitting the jackpot... while also hitting a jackpot. Mind. Blown.</w:t>
      </w:r>
    </w:p>
    <w:p>
      <w:pPr>
        <w:pStyle w:val="Heading2"/>
      </w:pPr>
      <w:r>
        <w:t>Graphics and Sound</w:t>
      </w:r>
    </w:p>
    <w:p>
      <w:r/>
      <w:r>
        <w:t>Hold onto your lucky charms, folks. Moon Dancer's graphics are so sharp, you'll feel like you're actually in ancient China. And don't even get me started on the animations! They're smoother than a baby's bottom. Everything in this game, from the symbols to the background, has been carefully crafted to transport you to the Far East. And as for the soundtrack? Let's just say it's the perfect accompaniment for when you're sipping on your cup of green tea and feeling like a zen master.</w:t>
      </w:r>
    </w:p>
    <w:p>
      <w:pPr>
        <w:pStyle w:val="Heading2"/>
      </w:pPr>
      <w:r>
        <w:t>Get Ready for Some Risky Business: Moon Dancer's RTP and Volatility</w:t>
      </w:r>
    </w:p>
    <w:p>
      <w:r/>
      <w:r>
        <w:t>Moon Dancer may seem like a risky choice, with an RTP value of 94.74%, which is lower than your great aunt's limbo skills at Thanksgiving dinner. But fear not, my fellow gamblers, for this slot game has high volatility, meaning that when it does pay out, it could be enough to make you dance under the moonlight. So, hold onto your leotards and get ready for a wild ride!</w:t>
      </w:r>
    </w:p>
    <w:p>
      <w:r/>
      <w:r>
        <w:t>With a minimum bet of 1 € and maximum bet of 20 €, there's room for both the risk-averse players and the high rollers. And if you're feeling particularly lazy, you can set up to 100 automatic spins and let Moon Dancer do the dancing for you. Just be sure not to get too dizzy when those payouts come rolling in!</w:t>
      </w:r>
    </w:p>
    <w:p>
      <w:pPr>
        <w:pStyle w:val="Heading2"/>
      </w:pPr>
      <w:r>
        <w:t>FAQ</w:t>
      </w:r>
    </w:p>
    <w:p>
      <w:pPr>
        <w:pStyle w:val="Heading3"/>
      </w:pPr>
      <w:r>
        <w:t>What is the theme of Moon Dancer slot game?</w:t>
      </w:r>
    </w:p>
    <w:p>
      <w:r/>
      <w:r>
        <w:t>The Moon Dancer slot game has a Chinese New Year theme with red and gold colors and Chinese tradition symbols.</w:t>
      </w:r>
    </w:p>
    <w:p>
      <w:pPr>
        <w:pStyle w:val="Heading3"/>
      </w:pPr>
      <w:r>
        <w:t>How many paylines are there in Moon Dancer?</w:t>
      </w:r>
    </w:p>
    <w:p>
      <w:r/>
      <w:r>
        <w:t>There are 50 paylines in Moon Dancer slot game.</w:t>
      </w:r>
    </w:p>
    <w:p>
      <w:pPr>
        <w:pStyle w:val="Heading3"/>
      </w:pPr>
      <w:r>
        <w:t>What is the maximum bet in Moon Dancer?</w:t>
      </w:r>
    </w:p>
    <w:p>
      <w:r/>
      <w:r>
        <w:t>The maximum bet in Moon Dancer is 20 €.</w:t>
      </w:r>
    </w:p>
    <w:p>
      <w:pPr>
        <w:pStyle w:val="Heading3"/>
      </w:pPr>
      <w:r>
        <w:t>What is the RTP value of Moon Dancer?</w:t>
      </w:r>
    </w:p>
    <w:p>
      <w:r/>
      <w:r>
        <w:t>The RTP value of Moon Dancer is 94.74%.</w:t>
      </w:r>
    </w:p>
    <w:p>
      <w:pPr>
        <w:pStyle w:val="Heading3"/>
      </w:pPr>
      <w:r>
        <w:t>What is the volatility level of Moon Dancer?</w:t>
      </w:r>
    </w:p>
    <w:p>
      <w:r/>
      <w:r>
        <w:t>The volatility level of Moon Dancer is high.</w:t>
      </w:r>
    </w:p>
    <w:p>
      <w:pPr>
        <w:pStyle w:val="Heading3"/>
      </w:pPr>
      <w:r>
        <w:t>What are the special symbols in Moon Dancer?</w:t>
      </w:r>
    </w:p>
    <w:p>
      <w:r/>
      <w:r>
        <w:t>The special symbols in Moon Dancer include Wild, Wheel Bonanza, blue temple, and the word jackpot.</w:t>
      </w:r>
    </w:p>
    <w:p>
      <w:pPr>
        <w:pStyle w:val="Heading3"/>
      </w:pPr>
      <w:r>
        <w:t>What are the available jackpots in Moon Dancer?</w:t>
      </w:r>
    </w:p>
    <w:p>
      <w:r/>
      <w:r>
        <w:t>The available jackpots in Moon Dancer are Mini, Minor, Major, and Grand, with different amounts.</w:t>
      </w:r>
    </w:p>
    <w:p>
      <w:pPr>
        <w:pStyle w:val="Heading3"/>
      </w:pPr>
      <w:r>
        <w:t>Is there a bonus feature in Moon Dancer?</w:t>
      </w:r>
    </w:p>
    <w:p>
      <w:r/>
      <w:r>
        <w:t>Yes, if 5 or more Wheel Bonanza symbols appear, a bonus feature is activated. The left wheel will move and replace the game grid, providing numerous prizes.</w:t>
      </w:r>
    </w:p>
    <w:p>
      <w:pPr>
        <w:pStyle w:val="Heading2"/>
      </w:pPr>
      <w:r>
        <w:t>What we like</w:t>
      </w:r>
    </w:p>
    <w:p>
      <w:pPr>
        <w:pStyle w:val="ListBullet"/>
        <w:spacing w:line="240" w:lineRule="auto"/>
        <w:ind w:left="720"/>
      </w:pPr>
      <w:r/>
      <w:r>
        <w:t>Unique bonus feature with two spinning wheels</w:t>
      </w:r>
    </w:p>
    <w:p>
      <w:pPr>
        <w:pStyle w:val="ListBullet"/>
        <w:spacing w:line="240" w:lineRule="auto"/>
        <w:ind w:left="720"/>
      </w:pPr>
      <w:r/>
      <w:r>
        <w:t>Multiple Wild symbols and multipliers</w:t>
      </w:r>
    </w:p>
    <w:p>
      <w:pPr>
        <w:pStyle w:val="ListBullet"/>
        <w:spacing w:line="240" w:lineRule="auto"/>
        <w:ind w:left="720"/>
      </w:pPr>
      <w:r/>
      <w:r>
        <w:t>Well-calibrated graphics with rich detail</w:t>
      </w:r>
    </w:p>
    <w:p>
      <w:pPr>
        <w:pStyle w:val="ListBullet"/>
        <w:spacing w:line="240" w:lineRule="auto"/>
        <w:ind w:left="720"/>
      </w:pPr>
      <w:r/>
      <w:r>
        <w:t>Relaxing oriental-inspired soundtrack</w:t>
      </w:r>
    </w:p>
    <w:p>
      <w:pPr>
        <w:pStyle w:val="Heading2"/>
      </w:pPr>
      <w:r>
        <w:t>What we don't like</w:t>
      </w:r>
    </w:p>
    <w:p>
      <w:pPr>
        <w:pStyle w:val="ListBullet"/>
        <w:spacing w:line="240" w:lineRule="auto"/>
        <w:ind w:left="720"/>
      </w:pPr>
      <w:r/>
      <w:r>
        <w:t>Lower RTP value compared to other online slot games</w:t>
      </w:r>
    </w:p>
    <w:p>
      <w:pPr>
        <w:pStyle w:val="ListBullet"/>
        <w:spacing w:line="240" w:lineRule="auto"/>
        <w:ind w:left="720"/>
      </w:pPr>
      <w:r/>
      <w:r>
        <w:t>High volatility with fewer but higher payouts</w:t>
      </w:r>
    </w:p>
    <w:p>
      <w:r/>
      <w:r>
        <w:rPr>
          <w:b/>
        </w:rPr>
        <w:t>Play Moon Dancer Online Slot Game for Free</w:t>
      </w:r>
    </w:p>
    <w:p>
      <w:r/>
      <w:r>
        <w:rPr>
          <w:i/>
        </w:rPr>
        <w:t>Read our review of Moon Dancer, a Chinese-themed online slot game with unique bonus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