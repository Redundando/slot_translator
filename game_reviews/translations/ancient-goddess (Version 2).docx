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Ancient Goddess Free - Review of Ancient Greek Slot</w:t>
      </w:r>
    </w:p>
    <w:p>
      <w:r/>
      <w:r>
        <w:rPr>
          <w:b/>
        </w:rPr>
        <w:t>Meta description</w:t>
      </w:r>
      <w:r>
        <w:t>: Read our review of Ancient Goddess online slot. Play for free and benefit from the game's stunning visuals and lucrative free spins feature.</w:t>
      </w:r>
    </w:p>
    <w:p>
      <w:pPr>
        <w:pStyle w:val="Heading2"/>
      </w:pPr>
      <w:r>
        <w:t>Gameplay</w:t>
      </w:r>
    </w:p>
    <w:p>
      <w:r/>
      <w:r>
        <w:t>Gameplay in Ancient Goddess is like a breath of fresh air - smooth, refreshing and not at all like that croaky morning voice we all dread. The game is highly intuitive and players can easily choose their bet size and spin the reels. Plus, just like a good book, there are plenty of opportunities to win big across the game's 20 paylines making Ancient Goddess a heavy contender for the Best Video Slot Award.</w:t>
      </w:r>
    </w:p>
    <w:p>
      <w:r/>
      <w:r>
        <w:t xml:space="preserve">But wait, there's more! With a high variance, players can expect to experience both highs and lows throughout their gaming session. Much like eating a whole carton of ice cream with no spoons, there are dips and rises in life, so you can take advantage of the ups and stick through the downs. </w:t>
      </w:r>
    </w:p>
    <w:p>
      <w:r/>
      <w:r>
        <w:t xml:space="preserve">As if that wasn't enough, Ancient Goddess also features an autoplay function. So if you're feeling too lazy to spin the reels yourself, you can just click the autoplay button and let the game do the work! It's like hiring a personal assistant, only this one only costs you a few bucks and doesn't ask for days off. </w:t>
      </w:r>
    </w:p>
    <w:p>
      <w:pPr>
        <w:pStyle w:val="Heading2"/>
      </w:pPr>
      <w:r>
        <w:t>Bonus Features</w:t>
      </w:r>
    </w:p>
    <w:p>
      <w:r/>
      <w:r>
        <w:t xml:space="preserve">Let's talk about the most exciting part of this Ancient Goddess review: bonus features. You know what they say, "the more bonuses, the merrier the game". And let me tell you, this slot game doesn't disappoint. </w:t>
      </w:r>
    </w:p>
    <w:p>
      <w:r/>
      <w:r>
        <w:t>First up, we have the free spins feature. Just land three or more scatter symbols, and voila! You got yourself some free spins. But wait, there's more. During free spins, the goddess wilds can expand and cover entire reels, increasing your chances of hitting that jackpot. That sounds like a win in my book.</w:t>
      </w:r>
    </w:p>
    <w:p>
      <w:r/>
      <w:r>
        <w:t xml:space="preserve">The fun doesn't stop there. We also have a gamble feature. Now, I know what you're thinking, "I'm not a gambling person." But hear me out. This feature allows you to double your winnings by guessing the colour or suit of a card. It's like playing a mini-game within the game. And who doesn't love mini-games? </w:t>
      </w:r>
    </w:p>
    <w:p>
      <w:r/>
      <w:r>
        <w:t>Overall, the bonus features in Ancient Goddess are worth playing for. Just make sure you don't get too carried away with the gambling feature, or you might end up with nothing but a handful of regrets and a drained bank account. Happy spinning!</w:t>
      </w:r>
    </w:p>
    <w:p>
      <w:pPr>
        <w:pStyle w:val="Heading2"/>
      </w:pPr>
      <w:r>
        <w:t>Symbol Design</w:t>
      </w:r>
    </w:p>
    <w:p>
      <w:r/>
      <w:r>
        <w:t>Ah, the symbols in Ancient Goddess – they are like a feast for my eyes! The game developers did a fantastic job designing them and making them fit the game's theme perfectly. The attention to detail is admirable!</w:t>
      </w:r>
    </w:p>
    <w:p>
      <w:r/>
      <w:r>
        <w:t>The lower value symbols consist of the traditional card icons, but the higher paying symbols are all based on ancient Greek mythology – talk about an upgrade! The harp symbol, for instance, looks so realistic that I can almost hear its hypnotic melody. And the laurel wreath? Pure perfection. So chic!</w:t>
      </w:r>
    </w:p>
    <w:p>
      <w:r/>
      <w:r>
        <w:t>But let's not forget about the goddess herself – now, that is one stunning symbol! She is not only beautiful but also powerful and can substitute for all other symbols except for the scatter. The perfect combination of beauty and brains, wouldn't you say?</w:t>
      </w:r>
    </w:p>
    <w:p>
      <w:pPr>
        <w:pStyle w:val="Heading2"/>
      </w:pPr>
      <w:r>
        <w:t>Big Wins Await: Payouts in Ancient Goddess</w:t>
      </w:r>
    </w:p>
    <w:p>
      <w:r/>
      <w:r>
        <w:t>Are you ready for some divine intervention when it comes to payouts? Look no further than Ancient Goddess! With its high variance and top prize of 5,000x the player's bet, this slot game can deliver some truly heavenly rewards.</w:t>
      </w:r>
      <w:r/>
    </w:p>
    <w:p>
      <w:r/>
      <w:r>
        <w:t>Now, we know what you're thinking... 'But wait, there's more?' YES! During the free spins feature, players get to enjoy expanding wilds and multipliers, increasing their chances of winning big. This features can make for some exciting and profitable gameplay.</w:t>
      </w:r>
      <w:r/>
    </w:p>
    <w:p>
      <w:r/>
      <w:r>
        <w:t>While the low value symbols in Ancient Goddess may not make you want to shout 'Eureka!', they can still produce some decent payouts, ranging from 3x to 100x the player's bet for three to five matching symbols. However, it's the high paying symbols where the real money's at, with payouts ranging from 10x to 500x the player's bet.</w:t>
      </w:r>
      <w:r/>
    </w:p>
    <w:p>
      <w:r/>
      <w:r>
        <w:t>If that doesn't make you want to spin those reels and hope for the best, we don't know what will. The Ancient Goddess has the potential to turn even the most cautious player into a high roller. So, what are you waiting for? Give it a spin today and pray for some divine intervention!</w:t>
      </w:r>
    </w:p>
    <w:p>
      <w:pPr>
        <w:pStyle w:val="Heading2"/>
      </w:pPr>
      <w:r>
        <w:t>Visuals</w:t>
      </w:r>
    </w:p>
    <w:p>
      <w:r/>
      <w:r>
        <w:t>Let me just say, the visuals in Ancient Goddess are so good, I almost forgot I was playing a slot game and thought I was transported to ancient Greece. The level of detail in the graphics and animations is truly impressive. I was mesmerized by the backdrop of the temple with its white marble columns standing tall against a beautiful blue sky. It feels like you're really there.</w:t>
      </w:r>
    </w:p>
    <w:p>
      <w:r/>
      <w:r>
        <w:t>And can we talk about the symbols? They are intricately designed and so beautiful, it's almost a shame to see them disappear when you spin. But don't worry, you'll get to see them again soon enough. Oh, and when that goddess wild expands to fill a reel, I just can't help but cheer out loud. It's like she's saying 'I got you, boo!'.</w:t>
      </w:r>
    </w:p>
    <w:p>
      <w:r/>
      <w:r>
        <w:t>But let's not forget about the sound effects and music in Ancient Goddess. They're not just background noise, they're an integral part of the experience. From the soft hum of the reels spinning to the triumphant music that signals a big win, every sound pulls you in and keeps you engaged.</w:t>
      </w:r>
    </w:p>
    <w:p>
      <w:pPr>
        <w:pStyle w:val="Heading2"/>
      </w:pPr>
      <w:r>
        <w:t>FAQ</w:t>
      </w:r>
    </w:p>
    <w:p>
      <w:pPr>
        <w:pStyle w:val="Heading3"/>
      </w:pPr>
      <w:r>
        <w:t>How many reels does Ancient Goddess have?</w:t>
      </w:r>
    </w:p>
    <w:p>
      <w:r/>
      <w:r>
        <w:t>Ancient Goddess has 5 reels.</w:t>
      </w:r>
    </w:p>
    <w:p>
      <w:pPr>
        <w:pStyle w:val="Heading3"/>
      </w:pPr>
      <w:r>
        <w:t>What is the minimum and maximum bet for Ancient Goddess?</w:t>
      </w:r>
    </w:p>
    <w:p>
      <w:r/>
      <w:r>
        <w:t>The minimum bet for Ancient Goddess is 0.40 and the maximum bet is 100.</w:t>
      </w:r>
    </w:p>
    <w:p>
      <w:pPr>
        <w:pStyle w:val="Heading3"/>
      </w:pPr>
      <w:r>
        <w:t>How many paylines does Ancient Goddess have?</w:t>
      </w:r>
    </w:p>
    <w:p>
      <w:r/>
      <w:r>
        <w:t>Ancient Goddess has 50 paylines.</w:t>
      </w:r>
    </w:p>
    <w:p>
      <w:pPr>
        <w:pStyle w:val="Heading3"/>
      </w:pPr>
      <w:r>
        <w:t>Is Ancient Goddess a low or high variance game?</w:t>
      </w:r>
    </w:p>
    <w:p>
      <w:r/>
      <w:r>
        <w:t>Ancient Goddess is a high variance game with the potential for huge payouts.</w:t>
      </w:r>
    </w:p>
    <w:p>
      <w:pPr>
        <w:pStyle w:val="Heading3"/>
      </w:pPr>
      <w:r>
        <w:t>What is the RTP for Ancient Goddess?</w:t>
      </w:r>
    </w:p>
    <w:p>
      <w:r/>
      <w:r>
        <w:t>The RTP for Ancient Goddess is 96.02%.</w:t>
      </w:r>
    </w:p>
    <w:p>
      <w:pPr>
        <w:pStyle w:val="Heading3"/>
      </w:pPr>
      <w:r>
        <w:t>Does Ancient Goddess offer a free spins feature?</w:t>
      </w:r>
    </w:p>
    <w:p>
      <w:r/>
      <w:r>
        <w:t>Yes, Ancient Goddess offers a thrilling free spins feature that can boost your winnings even further.</w:t>
      </w:r>
    </w:p>
    <w:p>
      <w:pPr>
        <w:pStyle w:val="Heading3"/>
      </w:pPr>
      <w:r>
        <w:t>Does Ancient Goddess have a progressive jackpot?</w:t>
      </w:r>
    </w:p>
    <w:p>
      <w:r/>
      <w:r>
        <w:t>No, Ancient Goddess does not feature a progressive jackpot.</w:t>
      </w:r>
    </w:p>
    <w:p>
      <w:pPr>
        <w:pStyle w:val="Heading3"/>
      </w:pPr>
      <w:r>
        <w:t>Is Ancient Goddess available on mobile?</w:t>
      </w:r>
    </w:p>
    <w:p>
      <w:r/>
      <w:r>
        <w:t>Yes, Ancient Goddess is available to play on mobile devices.</w:t>
      </w:r>
    </w:p>
    <w:p>
      <w:pPr>
        <w:pStyle w:val="Heading2"/>
      </w:pPr>
      <w:r>
        <w:t>What we like</w:t>
      </w:r>
    </w:p>
    <w:p>
      <w:pPr>
        <w:pStyle w:val="ListBullet"/>
        <w:spacing w:line="240" w:lineRule="auto"/>
        <w:ind w:left="720"/>
      </w:pPr>
      <w:r/>
      <w:r>
        <w:t>Smooth and intuitive gameplay</w:t>
      </w:r>
    </w:p>
    <w:p>
      <w:pPr>
        <w:pStyle w:val="ListBullet"/>
        <w:spacing w:line="240" w:lineRule="auto"/>
        <w:ind w:left="720"/>
      </w:pPr>
      <w:r/>
      <w:r>
        <w:t>Lucrative free spins feature</w:t>
      </w:r>
    </w:p>
    <w:p>
      <w:pPr>
        <w:pStyle w:val="ListBullet"/>
        <w:spacing w:line="240" w:lineRule="auto"/>
        <w:ind w:left="720"/>
      </w:pPr>
      <w:r/>
      <w:r>
        <w:t>Generous payouts</w:t>
      </w:r>
    </w:p>
    <w:p>
      <w:pPr>
        <w:pStyle w:val="ListBullet"/>
        <w:spacing w:line="240" w:lineRule="auto"/>
        <w:ind w:left="720"/>
      </w:pPr>
      <w:r/>
      <w:r>
        <w:t>Stunning visuals</w:t>
      </w:r>
    </w:p>
    <w:p>
      <w:pPr>
        <w:pStyle w:val="Heading2"/>
      </w:pPr>
      <w:r>
        <w:t>What we don't like</w:t>
      </w:r>
    </w:p>
    <w:p>
      <w:pPr>
        <w:pStyle w:val="ListBullet"/>
        <w:spacing w:line="240" w:lineRule="auto"/>
        <w:ind w:left="720"/>
      </w:pPr>
      <w:r/>
      <w:r>
        <w:t>High variance can lead to long losing streaks</w:t>
      </w:r>
    </w:p>
    <w:p>
      <w:pPr>
        <w:pStyle w:val="ListBullet"/>
        <w:spacing w:line="240" w:lineRule="auto"/>
        <w:ind w:left="720"/>
      </w:pPr>
      <w:r/>
      <w:r>
        <w:t>No progressive jackpot</w:t>
      </w:r>
    </w:p>
    <w:p>
      <w:r/>
      <w:r>
        <w:rPr>
          <w:i/>
        </w:rPr>
        <w:t>Please create a feature image for "Ancient Goddess" that fits the following criteria: - The image should be in cartoon style - The image should feature a happy Maya warrior with glasses DALLE, Can you create an image for "Ancient Goddess" that features a happy Maya warrior with glasses? The image should be in a cartoon style that is fun and visually appealing. The warrior could be holding a staff or a weapon that relates to the game's theme. There should be a background that hints at the game's ancient goddess theme, such as temples or ruins. The colors used in the image should be bright and bold to attract attention and make it stand out.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