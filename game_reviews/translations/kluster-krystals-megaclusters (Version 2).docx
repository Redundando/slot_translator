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Kluster Krystals Megaclusters for Free - Review</w:t>
      </w:r>
    </w:p>
    <w:p>
      <w:pPr>
        <w:pStyle w:val="Heading2"/>
      </w:pPr>
      <w:r>
        <w:t>Gameplay Mechanics</w:t>
      </w:r>
    </w:p>
    <w:p>
      <w:r/>
      <w:r>
        <w:t>Get ready to cluster up for some Megaclusters fun in this latest casino slot game! Kluster Krystals Megaclusters is a unique game that features a 5-reel and 5-row square grid. And let's be honest, squares are pretty hip right now. With a minimum bet of only €0.10 and a maximum of €100, players of all levels can join in on the fun. You win by getting 8 or more identical and adjacent symbols, which disappear after each paying combo thanks to the "cascade" system. There are also automatic spins that you can set, but personally, I prefer controlling my own fate. The high volatility means less frequent but larger winnings, which is kind of like playing the lottery but with better odds. And speaking of odds, the RTP for this game is a solid 96.49%, so you won't feel like you're throwing your money away like you do when you accidentally give a 20% tip on a bad meal.</w:t>
      </w:r>
    </w:p>
    <w:p>
      <w:pPr>
        <w:pStyle w:val="Heading2"/>
      </w:pPr>
      <w:r>
        <w:t>Shining Bright: Crystal Symbol Values</w:t>
      </w:r>
    </w:p>
    <w:p>
      <w:r/>
      <w:r>
        <w:t>If you're a fan of all things sparkly, Kluster Krystals Megaclusters is the game for you. With crystals of five different colors - blue, red, purple, pink, and green - adorning the reels, your eyes will be dazzled with every spin. And don't worry about running out of crystals to admire - up to 100 symbols can appear at the same time!</w:t>
      </w:r>
    </w:p>
    <w:p>
      <w:r/>
      <w:r>
        <w:t>But it's not just about looks - these crystals can also lead to some serious payouts. The red crystal is the most valuable of the bunch, offering up to 50 times your bet. And keep an eye out for when these crystals combine into solid figures - the rewards can be crystal clear.</w:t>
      </w:r>
    </w:p>
    <w:p>
      <w:r/>
      <w:r>
        <w:t>Sometimes, symbols come with some added multipliers, ranging from x1 all the way up to x10. And when these multipliers add up during cascades, you could end up with a maximum of x40 - now that's a lot of bling!</w:t>
      </w:r>
    </w:p>
    <w:p>
      <w:pPr>
        <w:pStyle w:val="Heading2"/>
      </w:pPr>
      <w:r>
        <w:t>Bonus Features You Can't Resist</w:t>
      </w:r>
    </w:p>
    <w:p>
      <w:r/>
      <w:r>
        <w:t xml:space="preserve">Get ready to polish your crystals with Kluster Krystals Megaclusters' three exciting bonus features. Say bye to boring gameplay and welcome Kristal Vanish, Krystal Boost, and Krystal Kut, which turn your spins into an out-of-the-world experience. With Kristal Vanish, you get to transform a group of colorful symbols and pray Lady Luck shines on your spin. Krystal Boost adds components to crystals to form a solid figure, and Krystal Kut removes all symbols consisting of a single fragment. </w:t>
      </w:r>
    </w:p>
    <w:p>
      <w:r/>
      <w:r>
        <w:t xml:space="preserve">Want to trigger the Bonus symbol and land yourself seven free spins? Who doesn't? Keep your fingers crossed, and when you get a winning combination of four symbols, you're in for a sweet surprise. The cherry on top? Four Bonus symbols mean four more spins. During free spins, the fun continues with multipliers and special functions available all at once. </w:t>
      </w:r>
    </w:p>
    <w:p>
      <w:r/>
      <w:r>
        <w:t>So, what are you waiting for? Join the Kluster Krystals Megaclusters' family, and let the bonuses roll. Just don't lose your head when you polish your crystals too hard!</w:t>
      </w:r>
    </w:p>
    <w:p>
      <w:pPr>
        <w:pStyle w:val="Heading2"/>
      </w:pPr>
      <w:r>
        <w:t>Graphics</w:t>
      </w:r>
    </w:p>
    <w:p>
      <w:r/>
      <w:r>
        <w:t>Prepare to be transported to a magical world with Kluster Krystals Megaclusters. The graphics are top-notch, featuring a stunning forest backdrop with towering stone pillars supporting the game grid. It's like playing in a mystical gemstone cave, but without the bats!</w:t>
      </w:r>
    </w:p>
    <w:p>
      <w:r/>
      <w:r>
        <w:t>The symbols are meticulously crafted with precious gems of all colors cascading down the screen. It's like watching a kaleidoscope on steroids! And, with up to 100 symbols falling at once, you'll be experiencing a gemstone snowstorm.</w:t>
      </w:r>
    </w:p>
    <w:p>
      <w:r/>
      <w:r>
        <w:t>To top it all off, the game's ambient forest sounds and relaxing soundtrack will make you forget all about that jerk who cut in line at the grocery store. Plus, every time you hit a win, the sound effects will make you feel like a champion! And of course, don't forget to keep an eye on your winnings with the handy-dandy winnings counter.</w:t>
      </w:r>
    </w:p>
    <w:p>
      <w:pPr>
        <w:pStyle w:val="Heading2"/>
      </w:pPr>
      <w:r>
        <w:t>Volatility vs. RTP: The Battle Royale</w:t>
      </w:r>
    </w:p>
    <w:p>
      <w:r/>
      <w:r>
        <w:t>Hold onto your seat belts, folks - Kluster Krystals Megaclusters brings the heat with a high volatility, meaning less frequent wins, but boy do they pack a punch when they do hit. It's like waiting for a bus, but instead of a bus, it's a jackpot worth thousands.</w:t>
      </w:r>
    </w:p>
    <w:p>
      <w:r/>
      <w:r>
        <w:t>And if you're wondering about the RTP (return to player), this game has got it right with a solid 96.49%. That's like getting your money's worth plus a little extra for your effort. Or, like a party favor that turns out to be a gift card.</w:t>
      </w:r>
    </w:p>
    <w:p>
      <w:pPr>
        <w:pStyle w:val="Heading2"/>
      </w:pPr>
      <w:r>
        <w:t>FAQ</w:t>
      </w:r>
    </w:p>
    <w:p>
      <w:pPr>
        <w:pStyle w:val="Heading3"/>
      </w:pPr>
      <w:r>
        <w:t>What is the minimum bet in Kluster Krystals Megaclusters?</w:t>
      </w:r>
    </w:p>
    <w:p>
      <w:r/>
      <w:r>
        <w:t>The minimum bet is €0.10.</w:t>
      </w:r>
    </w:p>
    <w:p>
      <w:pPr>
        <w:pStyle w:val="Heading3"/>
      </w:pPr>
      <w:r>
        <w:t>What is the maximum bet in Kluster Krystals Megaclusters?</w:t>
      </w:r>
    </w:p>
    <w:p>
      <w:r/>
      <w:r>
        <w:t>The maximum bet is €100.</w:t>
      </w:r>
    </w:p>
    <w:p>
      <w:pPr>
        <w:pStyle w:val="Heading3"/>
      </w:pPr>
      <w:r>
        <w:t>What is the RTP of Kluster Krystals Megaclusters?</w:t>
      </w:r>
    </w:p>
    <w:p>
      <w:r/>
      <w:r>
        <w:t>The RTP is 96.49%.</w:t>
      </w:r>
    </w:p>
    <w:p>
      <w:pPr>
        <w:pStyle w:val="Heading3"/>
      </w:pPr>
      <w:r>
        <w:t>What is the volatility of Kluster Krystals Megaclusters?</w:t>
      </w:r>
    </w:p>
    <w:p>
      <w:r/>
      <w:r>
        <w:t>The volatility is high.</w:t>
      </w:r>
    </w:p>
    <w:p>
      <w:pPr>
        <w:pStyle w:val="Heading3"/>
      </w:pPr>
      <w:r>
        <w:t>How do you win in Kluster Krystals Megaclusters?</w:t>
      </w:r>
    </w:p>
    <w:p>
      <w:r/>
      <w:r>
        <w:t>You win with at least 8 identical and adjacent symbols.</w:t>
      </w:r>
    </w:p>
    <w:p>
      <w:pPr>
        <w:pStyle w:val="Heading3"/>
      </w:pPr>
      <w:r>
        <w:t>What are the special functions in Kluster Krystals Megaclusters?</w:t>
      </w:r>
    </w:p>
    <w:p>
      <w:r/>
      <w:r>
        <w:t>The special functions are Kristal Vanish, Krystal Boost, and Krystal Kut.</w:t>
      </w:r>
    </w:p>
    <w:p>
      <w:pPr>
        <w:pStyle w:val="Heading3"/>
      </w:pPr>
      <w:r>
        <w:t>What is the Bonus symbol in Kluster Krystals Megaclusters?</w:t>
      </w:r>
    </w:p>
    <w:p>
      <w:r/>
      <w:r>
        <w:t>The Bonus symbol rewards 7 free spins if it appears in a winning combination of 4 symbols.</w:t>
      </w:r>
    </w:p>
    <w:p>
      <w:pPr>
        <w:pStyle w:val="Heading3"/>
      </w:pPr>
      <w:r>
        <w:t>Can you win multipliers in Kluster Krystals Megaclusters?</w:t>
      </w:r>
    </w:p>
    <w:p>
      <w:r/>
      <w:r>
        <w:t>Yes, symbols of large size may land associated with x1, x2, x3, x4, x5, and x10 multipliers. Multiple multipliers add up to a maximum of x40.</w:t>
      </w:r>
    </w:p>
    <w:p>
      <w:pPr>
        <w:pStyle w:val="Heading2"/>
      </w:pPr>
      <w:r>
        <w:t>What we like</w:t>
      </w:r>
    </w:p>
    <w:p>
      <w:pPr>
        <w:pStyle w:val="ListBullet"/>
        <w:spacing w:line="240" w:lineRule="auto"/>
        <w:ind w:left="720"/>
      </w:pPr>
      <w:r/>
      <w:r>
        <w:t>Innovative cluster system for unique gameplay</w:t>
      </w:r>
    </w:p>
    <w:p>
      <w:pPr>
        <w:pStyle w:val="ListBullet"/>
        <w:spacing w:line="240" w:lineRule="auto"/>
        <w:ind w:left="720"/>
      </w:pPr>
      <w:r/>
      <w:r>
        <w:t>Up to 100 symbols can appear at the same time</w:t>
      </w:r>
    </w:p>
    <w:p>
      <w:pPr>
        <w:pStyle w:val="ListBullet"/>
        <w:spacing w:line="240" w:lineRule="auto"/>
        <w:ind w:left="720"/>
      </w:pPr>
      <w:r/>
      <w:r>
        <w:t>Multiple bonus features including free spins</w:t>
      </w:r>
    </w:p>
    <w:p>
      <w:pPr>
        <w:pStyle w:val="ListBullet"/>
        <w:spacing w:line="240" w:lineRule="auto"/>
        <w:ind w:left="720"/>
      </w:pPr>
      <w:r/>
      <w:r>
        <w:t>Excellent graphics and sound effects</w:t>
      </w:r>
    </w:p>
    <w:p>
      <w:pPr>
        <w:pStyle w:val="Heading2"/>
      </w:pPr>
      <w:r>
        <w:t>What we don't like</w:t>
      </w:r>
    </w:p>
    <w:p>
      <w:pPr>
        <w:pStyle w:val="ListBullet"/>
        <w:spacing w:line="240" w:lineRule="auto"/>
        <w:ind w:left="720"/>
      </w:pPr>
      <w:r/>
      <w:r>
        <w:t>High volatility may not be ideal for all players</w:t>
      </w:r>
    </w:p>
    <w:p>
      <w:pPr>
        <w:pStyle w:val="ListBullet"/>
        <w:spacing w:line="240" w:lineRule="auto"/>
        <w:ind w:left="720"/>
      </w:pPr>
      <w:r/>
      <w:r>
        <w:t>Minimum bet of €0.10 may be too high for some players</w:t>
      </w:r>
    </w:p>
    <w:p>
      <w:r/>
      <w:r>
        <w:rPr>
          <w:b/>
        </w:rPr>
        <w:t>Play Kluster Krystals Megaclusters for Free - Review</w:t>
      </w:r>
    </w:p>
    <w:p>
      <w:r/>
      <w:r>
        <w:rPr>
          <w:i/>
        </w:rPr>
        <w:t>Read our review of Kluster Krystals Megaclusters, an innovative online slot game with cluster mechanics and multiple bonus features.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