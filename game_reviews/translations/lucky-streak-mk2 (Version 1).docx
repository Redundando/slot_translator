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Streak Mk2 for Free - Classic Slot Machine with Bonus Features</w:t>
      </w:r>
    </w:p>
    <w:p>
      <w:pPr>
        <w:pStyle w:val="Heading2"/>
      </w:pPr>
      <w:r>
        <w:t>Get Lucky with Lucky Streak Mk2's Gameplay Mechanics and Features</w:t>
      </w:r>
    </w:p>
    <w:p>
      <w:r/>
      <w:r>
        <w:t>Ready to take a chance on Lucky Streak Mk2? This slot machine classic offers 5 reels, 3 rows, and 20 paylines to keep both newbies and seasoned players engaged. Just land three matching symbols on adjacent paylines starting from the leftmost reel and watch the fun begin! Now with small bets ranging from 40 cents to 40 euros per spin, you could win big!</w:t>
      </w:r>
      <w:r>
        <w:t xml:space="preserve"> </w:t>
      </w:r>
    </w:p>
    <w:p>
      <w:r/>
      <w:r>
        <w:t>But wait, there's more! For those who want to up the ante, Lucky Streak Mk2 also offers an autoplay feature with up to 100 spins! With an RTP of 96.32% and medium to high volatility, it's no wonder many players keep coming back for more.</w:t>
      </w:r>
    </w:p>
    <w:p>
      <w:r/>
      <w:r>
        <w:t>Feeling extra lucky today? Lucky Streak Mk2 also boasts several features, including wilds, scatters, free spins, and the Cash Stoppa game. That's right, you can win up to 500x your bet if you successfully reach the end of the prize path.</w:t>
      </w:r>
      <w:r>
        <w:t xml:space="preserve"> </w:t>
      </w:r>
    </w:p>
    <w:p>
      <w:r/>
      <w:r>
        <w:t>So what are you waiting for? Give Lucky Streak Mk2 a spin!</w:t>
      </w:r>
    </w:p>
    <w:p>
      <w:pPr>
        <w:pStyle w:val="Heading2"/>
      </w:pPr>
      <w:r>
        <w:t>Visuals and Audio Design</w:t>
      </w:r>
    </w:p>
    <w:p>
      <w:r/>
      <w:r>
        <w:t xml:space="preserve">Who said retro is out of style? Lucky Streak Mk2 is bringing the classic fruit machine theme back with a flashy twist. The bright and colorful graphics will have you feeling like you're at a 90s arcade, all while enjoying the comfort of your home. The sound design is downright fantastic, with each spin accompanied by the perfect audio cue to transport you straight to a bar setting. Plus, the game operates smoothly on all screens, including mobile devices. So, you can keep on spinning those reels even when you're on the move! </w:t>
      </w:r>
    </w:p>
    <w:p>
      <w:pPr>
        <w:pStyle w:val="Heading2"/>
      </w:pPr>
      <w:r>
        <w:t>Get Lucky with Lucky Streak Mk2 Paytable and Symbol Values</w:t>
      </w:r>
    </w:p>
    <w:p>
      <w:r/>
      <w:r>
        <w:t>If you are looking for a classic slot experience, Lucky Streak Mk2 is the perfect game for you. With simple fruit symbols like cherries, lemons, oranges, plums, and watermelons, this game will take you back to the good old days of slot machines.</w:t>
      </w:r>
    </w:p>
    <w:p>
      <w:r/>
      <w:r>
        <w:t>But don't let this game fool you, the payouts range from 0.25x to 37.5x your bet. That's a lot of coins for some juicy fruits! Not to mention, the wild horseshoe symbol will substitute for all other symbols and give you the chance to win up to 500x your bet for five in a combination. Talk about a lucky streak!</w:t>
      </w:r>
    </w:p>
    <w:p>
      <w:r/>
      <w:r>
        <w:t xml:space="preserve"> So, are you ready to spin the reels and see if fate is on your side? Let's hope luck is on your side, and those juicy fruits will turn into some serious coin!</w:t>
      </w:r>
    </w:p>
    <w:p>
      <w:pPr>
        <w:pStyle w:val="Heading2"/>
      </w:pPr>
      <w:r>
        <w:t>Get Lucky with Winning Combinations and Paylines</w:t>
      </w:r>
    </w:p>
    <w:p>
      <w:r/>
      <w:r>
        <w:t xml:space="preserve">If you're looking to win big in Lucky Streak Mk2, you'll need to match three or more symbols on any of the 20 active paylines. It's like trying to find a needle in a haystack, but with the added bonus of possibly winning big bucks. Just don't let your boss catch you spinning the reels during work hours! </w:t>
      </w:r>
      <w:r>
        <w:t xml:space="preserve"> </w:t>
      </w:r>
    </w:p>
    <w:p>
      <w:r/>
      <w:r>
        <w:t>Unfortunately, Lucky Streak Mk2 doesn't have any unique or special winning combinations, so you'll just have to rely on good old-fashioned luck. But hey, sometimes luck is all you need to hit the jackpot.</w:t>
      </w:r>
    </w:p>
    <w:p>
      <w:pPr>
        <w:pStyle w:val="Heading2"/>
      </w:pPr>
      <w:r>
        <w:t>Bet on a Budget and Spin with Style</w:t>
      </w:r>
    </w:p>
    <w:p>
      <w:r/>
      <w:r>
        <w:t xml:space="preserve">Get ready to go all in with Lucky Streak Mk2. Whether you're a high-roller or a casual spinner, this game's betting limits will fit your style. Place bets ranging from 40 cents to 40 euros per spin because let's be honest, you can't put a price on feeling lucky. </w:t>
      </w:r>
    </w:p>
    <w:p>
      <w:r/>
      <w:r>
        <w:t xml:space="preserve">Don't feel like hitting the spin button every time? The autoplay feature has got you covered. Choose between 5 and 100 spins and sit back, relax, and let the game do the work for you. Plus, with loss and single-win limits available to set, you can have the ultimate control over your game. </w:t>
      </w:r>
    </w:p>
    <w:p>
      <w:pPr>
        <w:pStyle w:val="Heading2"/>
      </w:pPr>
      <w:r>
        <w:t>RTP and Variance: How to Win Big in Lucky Streak Mk2?</w:t>
      </w:r>
    </w:p>
    <w:p>
      <w:r/>
      <w:r>
        <w:t xml:space="preserve">Get ready to make your luck shine with Lucky Streak Mk2! This casino slot game offers a slightly above-average RTP of 96.32%. That means you have a good chance of winning big – but be patient. With medium to high volatility, you may not win that often, but when it does happen, it's like finding a pot of gold at the end of a rainbow (without all that annoying leprechaun chatting). </w:t>
      </w:r>
    </w:p>
    <w:p>
      <w:r/>
      <w:r>
        <w:t>And speaking of pots of gold, the game's maximum win is a whopping 10,000x your bet! You read that right – ten thousand times your bet. That's enough money to make even the grumpiest of gamblers smile. But don't get too excited just yet! The key to unlocking that big win is to hunt for wild horseshoes and land a screen full of them. With a little bit of luck and a lot of pluck, you could be counting those gold coins in no time!</w:t>
      </w:r>
    </w:p>
    <w:p>
      <w:pPr>
        <w:pStyle w:val="Heading2"/>
      </w:pPr>
      <w:r>
        <w:t>Bonus Games and Free Spins: Make It Rain, Baby!</w:t>
      </w:r>
    </w:p>
    <w:p>
      <w:r/>
      <w:r>
        <w:t>Are you ready for some bonus action? Lucky Streak Mk2 has got you covered with not just one, but two bonus features!</w:t>
      </w:r>
    </w:p>
    <w:p>
      <w:r/>
      <w:r>
        <w:t>First up is the Cash Stoppa game. Keep an eye out for numbers illuminating on the symbols, and if they hit 11 or more, get ready to hit that Cash Stoppa button. You could win anything from 0.5x to a whopping 500x your total stake. Just don't forget to collect your coins on the way out!</w:t>
      </w:r>
    </w:p>
    <w:p>
      <w:r/>
      <w:r>
        <w:t>But that's not all! Land three or more scatter symbols and you're off to the Lucky Streak Free Spins feature. Follow the prize path and you could win up to 15 free spins. Oh, and did we mention that every free spin guarantees a winning combination? Plus, with retriggers possible, the party might just keep going!</w:t>
      </w:r>
    </w:p>
    <w:p>
      <w:pPr>
        <w:pStyle w:val="Heading2"/>
      </w:pPr>
      <w:r>
        <w:t>LUCKY STREAK MK2: IS IT WORTH RISKING YOUR LUCK?</w:t>
      </w:r>
    </w:p>
    <w:p>
      <w:r/>
      <w:r>
        <w:t xml:space="preserve">Are you looking for a classic slot game that could lead to a significant win? Then Lucky Streak Mk2 is worth a spin. With a maximum win potential of 10,000x your bet, this game will keep you on the edge of your seat. Imagine hitting a screen full of wild horseshoe symbols and walking away with a cool 400,000 euros. You could finally take that much-needed vacation or buy that fancy car you’ve been eyeing. </w:t>
      </w:r>
    </w:p>
    <w:p>
      <w:r/>
      <w:r>
        <w:t>But let’s be real. We all know the odds of hitting that maximum win. It’s like finding a needle in a haystack, or in this case, a horseshoe in a field. However, that doesn’t mean you can’t have fun trying. With the classic design and simple gameplay, Lucky Streak Mk2 will take you back to the good old days of slot games. Just make sure to set your budget and limit your playing time - we don’t want you to end up broke and unlucky!</w:t>
      </w:r>
    </w:p>
    <w:p>
      <w:pPr>
        <w:pStyle w:val="Heading2"/>
      </w:pPr>
      <w:r>
        <w:t>FAQ</w:t>
      </w:r>
    </w:p>
    <w:p>
      <w:pPr>
        <w:pStyle w:val="Heading3"/>
      </w:pPr>
      <w:r>
        <w:t>What is the RTP of Lucky Streak Mk2?</w:t>
      </w:r>
    </w:p>
    <w:p>
      <w:r/>
      <w:r>
        <w:t>The RTP of Lucky Streak Mk2 is 96.32%, which is above average.</w:t>
      </w:r>
    </w:p>
    <w:p>
      <w:pPr>
        <w:pStyle w:val="Heading3"/>
      </w:pPr>
      <w:r>
        <w:t>What is the maximum payout of the game?</w:t>
      </w:r>
    </w:p>
    <w:p>
      <w:r/>
      <w:r>
        <w:t>The maximum payout is 10,000x your bet.</w:t>
      </w:r>
    </w:p>
    <w:p>
      <w:pPr>
        <w:pStyle w:val="Heading3"/>
      </w:pPr>
      <w:r>
        <w:t>What are the bonus features of Lucky Streak Mk2?</w:t>
      </w:r>
    </w:p>
    <w:p>
      <w:r/>
      <w:r>
        <w:t>The game offers a Cash Stoppa bonus game and a Lucky Streak Trail where you can win up to 15 free spins.</w:t>
      </w:r>
    </w:p>
    <w:p>
      <w:pPr>
        <w:pStyle w:val="Heading3"/>
      </w:pPr>
      <w:r>
        <w:t>What is the minimum bet in Lucky Streak Mk2?</w:t>
      </w:r>
    </w:p>
    <w:p>
      <w:r/>
      <w:r>
        <w:t>The minimum bet is 40 cents per spin.</w:t>
      </w:r>
    </w:p>
    <w:p>
      <w:pPr>
        <w:pStyle w:val="Heading3"/>
      </w:pPr>
      <w:r>
        <w:t>What symbols are used in Lucky Streak Mk2?</w:t>
      </w:r>
    </w:p>
    <w:p>
      <w:r/>
      <w:r>
        <w:t>The game features classic fruit machine symbols such as cherries, lemons, oranges, plums, bells, pears, and watermelons.</w:t>
      </w:r>
    </w:p>
    <w:p>
      <w:pPr>
        <w:pStyle w:val="Heading3"/>
      </w:pPr>
      <w:r>
        <w:t>Are there any special symbols in Lucky Streak Mk2?</w:t>
      </w:r>
    </w:p>
    <w:p>
      <w:r/>
      <w:r>
        <w:t>Yes, there is a wild horseshoe symbol that can substitute for all symbols except the scatter and can pay up to 500x your total bet.</w:t>
      </w:r>
    </w:p>
    <w:p>
      <w:pPr>
        <w:pStyle w:val="Heading3"/>
      </w:pPr>
      <w:r>
        <w:t>Is Lucky Streak Mk2 available on mobile?</w:t>
      </w:r>
    </w:p>
    <w:p>
      <w:r/>
      <w:r>
        <w:t>Yes, Lucky Streak Mk2 is available to play on all devices, including mobile devices.</w:t>
      </w:r>
    </w:p>
    <w:p>
      <w:pPr>
        <w:pStyle w:val="Heading3"/>
      </w:pPr>
      <w:r>
        <w:t>What is the trigger for the Lucky Streak Free Spins feature?</w:t>
      </w:r>
    </w:p>
    <w:p>
      <w:r/>
      <w:r>
        <w:t>The Lucky Streak Free Spins feature is triggered by landing 3, 4, or 5 scatter symbols on the same spin.</w:t>
      </w:r>
    </w:p>
    <w:p>
      <w:pPr>
        <w:pStyle w:val="Heading2"/>
      </w:pPr>
      <w:r>
        <w:t>What we like</w:t>
      </w:r>
    </w:p>
    <w:p>
      <w:pPr>
        <w:pStyle w:val="ListBullet"/>
        <w:spacing w:line="240" w:lineRule="auto"/>
        <w:ind w:left="720"/>
      </w:pPr>
      <w:r/>
      <w:r>
        <w:t>Classic fruit machine theme with bright and colorful graphics</w:t>
      </w:r>
    </w:p>
    <w:p>
      <w:pPr>
        <w:pStyle w:val="ListBullet"/>
        <w:spacing w:line="240" w:lineRule="auto"/>
        <w:ind w:left="720"/>
      </w:pPr>
      <w:r/>
      <w:r>
        <w:t>Decent RTP of 96.32%</w:t>
      </w:r>
    </w:p>
    <w:p>
      <w:pPr>
        <w:pStyle w:val="ListBullet"/>
        <w:spacing w:line="240" w:lineRule="auto"/>
        <w:ind w:left="720"/>
      </w:pPr>
      <w:r/>
      <w:r>
        <w:t>Medium to high volatility for significant payouts</w:t>
      </w:r>
    </w:p>
    <w:p>
      <w:pPr>
        <w:pStyle w:val="ListBullet"/>
        <w:spacing w:line="240" w:lineRule="auto"/>
        <w:ind w:left="720"/>
      </w:pPr>
      <w:r/>
      <w:r>
        <w:t>Two bonus features and a maximum win potential of 10,000x your bet</w:t>
      </w:r>
    </w:p>
    <w:p>
      <w:pPr>
        <w:pStyle w:val="Heading2"/>
      </w:pPr>
      <w:r>
        <w:t>What we don't like</w:t>
      </w:r>
    </w:p>
    <w:p>
      <w:pPr>
        <w:pStyle w:val="ListBullet"/>
        <w:spacing w:line="240" w:lineRule="auto"/>
        <w:ind w:left="720"/>
      </w:pPr>
      <w:r/>
      <w:r>
        <w:t>No unique or special winning combinations</w:t>
      </w:r>
    </w:p>
    <w:p>
      <w:pPr>
        <w:pStyle w:val="ListBullet"/>
        <w:spacing w:line="240" w:lineRule="auto"/>
        <w:ind w:left="720"/>
      </w:pPr>
      <w:r/>
      <w:r>
        <w:t>Small betting limits may not appeal to high rollers</w:t>
      </w:r>
    </w:p>
    <w:p>
      <w:r/>
      <w:r>
        <w:rPr>
          <w:b/>
        </w:rPr>
        <w:t>Play Lucky Streak Mk2 for Free - Classic Slot Machine with Bonus Features</w:t>
      </w:r>
    </w:p>
    <w:p>
      <w:r/>
      <w:r>
        <w:rPr>
          <w:i/>
        </w:rPr>
        <w:t>Read our review of Lucky Streak Mk2 and play for free. Enjoy classic fruit machine symbols, two bonus features, and medium to high volatility.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