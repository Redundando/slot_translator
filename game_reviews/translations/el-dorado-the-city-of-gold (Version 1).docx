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free El Dorado the City of Gold online slot game</w:t>
      </w:r>
    </w:p>
    <w:p>
      <w:pPr>
        <w:pStyle w:val="Heading2"/>
      </w:pPr>
      <w:r>
        <w:t>Experience South America with El Dorado The City of Gold - Graphics</w:t>
      </w:r>
    </w:p>
    <w:p>
      <w:r/>
      <w:r>
        <w:t>Are you ready to dive into the lush Amazon forest with El Dorado The City of Gold? The game grid is set against this beautiful and vast South American landscape, making it a feast for the eyes. You will feel like you're on an adventure to the heart of El Dorado.</w:t>
      </w:r>
    </w:p>
    <w:p>
      <w:r/>
      <w:r>
        <w:t xml:space="preserve">But let's get down to business – we know that the graphics and sound design of an online slot game are crucial to the overall experience. And El Dorado The City of Gold does not disappoint. The design team has created a visually stunning game, with beautifully drawn illustrations of South American fauna. Think cute armadillos, colorful parrots, and majestic jaguars – all of which come to life when you hit the spin button. </w:t>
      </w:r>
    </w:p>
    <w:p>
      <w:r/>
      <w:r>
        <w:t xml:space="preserve">The game developers also get kudos for the seamless integration of the tribal sounds that accompany the game. It adds an immersive touch that transports you directly to the jungles of South America. Don't be surprised if you start tapping your feet to the beat, it's that catchy! </w:t>
      </w:r>
    </w:p>
    <w:p>
      <w:r/>
      <w:r>
        <w:t xml:space="preserve">In conclusion, El Dorado The City of Gold's graphics and sound design are a perfect match for the game's theme, delivering an enjoyable and fun-filled gaming experience. </w:t>
      </w:r>
    </w:p>
    <w:p>
      <w:pPr>
        <w:pStyle w:val="Heading2"/>
      </w:pPr>
      <w:r>
        <w:t>Explore the Game Symbols and Tribal Soundtrack of El Dorado The City of Gold</w:t>
      </w:r>
    </w:p>
    <w:p>
      <w:r/>
      <w:r>
        <w:t>You're going to love the symbols and soundtrack of El Dorado The City of Gold slot game. Let's start with the symbols. The game grid showcases an exciting blend of decorated and colorful playing cards and illustrations of South American fauna species. These symbols are designed to transport you to the heart of the mystical Eldorado city, and boy, do they do a fantastic job at it!</w:t>
      </w:r>
      <w:r/>
    </w:p>
    <w:p>
      <w:r/>
      <w:r>
        <w:t>To truly immerse yourself in this enchanting world, every spin is accompanied by tribal sound effects that range from ambient sounds to exciting music. With each spin of the reel, the sound design will take you on a journey to discover the wealth and secrets of this legendary city. It's impossible to play El Dorado The City of Gold and not feel like you're actually in the game!</w:t>
      </w:r>
      <w:r/>
    </w:p>
    <w:p>
      <w:r/>
      <w:r>
        <w:t>Together, the graphics and soundtrack of this game create an experience that transports you to the heart of the jungle, where you can discover the secrets and treasures of the legendary city of gold. And while you're searching for your share of these riches, don't forget to enjoy the stunning visuals and catchy beats of El Dorado The City of Gold. Trust us, it's worth a spin or several, in this case, to experience that.</w:t>
      </w:r>
      <w:r/>
    </w:p>
    <w:p>
      <w:r/>
      <w:r>
        <w:t xml:space="preserve">Overall, it's the unique combination of graphics and sound that sets El Dorado The City of Gold apart from other slot games. So, put on your explorer hat, turn up the sound, and get ready to be transported to the heart of Eldorado, where endless possibilities await! </w:t>
      </w:r>
    </w:p>
    <w:p>
      <w:pPr>
        <w:pStyle w:val="Heading2"/>
      </w:pPr>
      <w:r>
        <w:t>El Dorado The City of Gold - Gameplay and RTP</w:t>
      </w:r>
    </w:p>
    <w:p>
      <w:r/>
      <w:r>
        <w:t>Welcome to the land of gold! The first thing you notice when playing El Dorado The City of Gold is that it doesn't look like a typical gold rush era game. With vibrant colors and modern graphics, it's like playing a game set in a hipster gold mine.</w:t>
      </w:r>
      <w:r/>
    </w:p>
    <w:p>
      <w:r/>
      <w:r>
        <w:t>The standard 5*3 format of the game might not be something that you haven't seen before, but what sets this game apart are the special symbols. The Wild symbol is like the party guest who can blend in anywhere, but bring along its unique energy. It can replace any other symbol in the game making it much easier for you to hit the jackpot.</w:t>
      </w:r>
      <w:r/>
    </w:p>
    <w:p>
      <w:r/>
      <w:r>
        <w:t>And speaking of jackpots, the symbols carry different values in terms of winnings; so keep your eyes on them. If you're lucky enough, you might trigger the bonus function by landing on the golden temple which is a Scatter symbol. The bonus feature provides an opportunity to earn big winnings. So, remember not to blink or you might miss it!</w:t>
      </w:r>
      <w:r/>
    </w:p>
    <w:p>
      <w:r/>
      <w:r>
        <w:t>Respin is another feature that makes the game quite engaging. It allows you to enjoy an additional spin to increase your chances of winning. The RTP of 96.5% is pretty standard for an online slot game, but let's face it, you're not in it for the math; you're in it for the thrill! Am I right, or am I right?</w:t>
      </w:r>
      <w:r/>
    </w:p>
    <w:p>
      <w:r/>
      <w:r>
        <w:t>Overall, El Dorado The City of Gold is an entertaining online slot game that guarantees hours of fun and the opportunity to score big wins. Who knew digging for gold could feel this good?</w:t>
      </w:r>
    </w:p>
    <w:p>
      <w:pPr>
        <w:pStyle w:val="Heading2"/>
      </w:pPr>
      <w:r>
        <w:t>Discover the Hidden Treasures of El Dorado The City of Gold - Bonus Features</w:t>
      </w:r>
    </w:p>
    <w:p>
      <w:r/>
      <w:r>
        <w:t xml:space="preserve">Are you ready to uncover the hidden treasures of El Dorado? If so, then hold on to your seats and get ready for a thrilling adventure with bonus features that will leave you on the edge of your seat. </w:t>
      </w:r>
      <w:r/>
    </w:p>
    <w:p>
      <w:r/>
      <w:r>
        <w:t xml:space="preserve">The Golden Temple is the holy grail in this game, as it is the Scatter symbol that leads you to the bonus round. Once you can land three or more Scatter symbols, you'll be transported to the incredible Kingdom of the Aztec, where you'll have the opportunity to aim for the highest reward possible. You will find yourself among a group of adventurers, navigating through a maze of treasures, all in the hopes of coming out on top: richer. With each level, the prizes get better and better. Take advantage of the different pay lines, and you might just strike gold! </w:t>
      </w:r>
      <w:r/>
    </w:p>
    <w:p>
      <w:r/>
      <w:r>
        <w:t>If you're looking for extra chances to win big, the Respin symbol is your friend. This symbol, represented by the beautiful Aztec mask, gives you the opportunity to spin the reels again, in an attempt to land more symbols and increase your chances of winning. Use your spins strategically, and you might just come out on top!</w:t>
      </w:r>
      <w:r/>
    </w:p>
    <w:p>
      <w:r/>
      <w:r>
        <w:t>Overall, these bonus features add excitement and make the gameplay much more thrilling, allowing you to have the maximum fun while you aim to strike gold. So, buckle up and get ready to embark on an adventure of a lifetime, because with El Dorado The City of Gold, anything can happen.</w:t>
      </w:r>
    </w:p>
    <w:p>
      <w:pPr>
        <w:pStyle w:val="Heading2"/>
      </w:pPr>
      <w:r>
        <w:t>El Dorado The City of Gold - Overall Impressions</w:t>
      </w:r>
    </w:p>
    <w:p>
      <w:r/>
      <w:r>
        <w:t>El Dorado The City of Gold is not just your everyday online slot game. It's a thrilling ride that takes you on an adventure to a place filled with untold riches and unimaginable rewards. The graphics are top-notch, and the soundtracks are simply amazing. As soon as you start playing this game, you can feel the excitement and anticipation mounting.</w:t>
      </w:r>
      <w:r/>
    </w:p>
    <w:p>
      <w:r/>
      <w:r>
        <w:t>The gameplay is smooth, and the return to player rate is pretty impressive. It's like the game developers know what gamers want and have factored that into the game design. The bonus features that come with the game are nothing short of spectacular. They are aimed at keeping the player engaged and entertained throughout the gaming experience.</w:t>
      </w:r>
      <w:r/>
    </w:p>
    <w:p>
      <w:r/>
      <w:r>
        <w:t>El Dorado The City of Gold draws heavily on the myth of a fabled city of gold. But the game does not feel like just another copycat game. The developers have managed to infuse their unique touch into the game, giving it a fresh and distinctive feel. The game is designed with the player in mind and is perfect for both newbies and veterans alike.</w:t>
      </w:r>
      <w:r/>
    </w:p>
    <w:p>
      <w:r/>
      <w:r>
        <w:t>Overall, I would highly recommend El Dorado The City of Gold to anyone looking to have a good time. It's a game that you can play for hours and hours without getting bored. And who knows, you might even hit the jackpot and find your very own city of gold!</w:t>
      </w:r>
    </w:p>
    <w:p>
      <w:pPr>
        <w:pStyle w:val="Heading2"/>
      </w:pPr>
      <w:r>
        <w:t>FAQ</w:t>
      </w:r>
    </w:p>
    <w:p>
      <w:pPr>
        <w:pStyle w:val="Heading3"/>
      </w:pPr>
      <w:r>
        <w:t>What is El Dorado The City of Gold?</w:t>
      </w:r>
    </w:p>
    <w:p>
      <w:r/>
      <w:r>
        <w:t>El Dorado The City of Gold is an online slot game by Pragmatic Play that allows players to experience the thrill of searching for hidden treasures in the Amazon forest.</w:t>
      </w:r>
    </w:p>
    <w:p>
      <w:pPr>
        <w:pStyle w:val="Heading3"/>
      </w:pPr>
      <w:r>
        <w:t>What are the graphics like in El Dorado The City of Gold?</w:t>
      </w:r>
    </w:p>
    <w:p>
      <w:r/>
      <w:r>
        <w:t>The graphics of El Dorado The City of Gold are well-crafted and include lush jungle visuals, golden temples, and beautifully illustrated animal symbols.</w:t>
      </w:r>
    </w:p>
    <w:p>
      <w:pPr>
        <w:pStyle w:val="Heading3"/>
      </w:pPr>
      <w:r>
        <w:t>What are the sound effects like in El Dorado The City of Gold?</w:t>
      </w:r>
    </w:p>
    <w:p>
      <w:r/>
      <w:r>
        <w:t>The sound effects in El Dorado The City of Gold include tribal drums and flutes that perfectly complement the setting.</w:t>
      </w:r>
    </w:p>
    <w:p>
      <w:pPr>
        <w:pStyle w:val="Heading3"/>
      </w:pPr>
      <w:r>
        <w:t>What is the gameplay like in El Dorado The City of Gold?</w:t>
      </w:r>
    </w:p>
    <w:p>
      <w:r/>
      <w:r>
        <w:t>El Dorado The City of Gold features a standard 5x3 grid and an RTP of 96.5%. Special symbols include a Native American Wild symbol, Collect symbols, Respin symbols, and a golden temple Scatter symbol.</w:t>
      </w:r>
    </w:p>
    <w:p>
      <w:pPr>
        <w:pStyle w:val="Heading3"/>
      </w:pPr>
      <w:r>
        <w:t>What is the goal of El Dorado The City of Gold?</w:t>
      </w:r>
    </w:p>
    <w:p>
      <w:r/>
      <w:r>
        <w:t>The goal of El Dorado The City of Gold is to uncover hidden treasures in the Amazon forest and aim for substantial winnings.</w:t>
      </w:r>
    </w:p>
    <w:p>
      <w:pPr>
        <w:pStyle w:val="Heading3"/>
      </w:pPr>
      <w:r>
        <w:t>What are some similar slots to El Dorado The City of Gold?</w:t>
      </w:r>
    </w:p>
    <w:p>
      <w:r/>
      <w:r>
        <w:t>Some similar slots to El Dorado The City of Gold include El Dorado Infinity Reels, Goldorado, Ecuador Gold, Mistery of El Dorado, and The Riches of El Dorado.</w:t>
      </w:r>
    </w:p>
    <w:p>
      <w:pPr>
        <w:pStyle w:val="Heading3"/>
      </w:pPr>
      <w:r>
        <w:t>What is the RTP of El Dorado The City of Gold?</w:t>
      </w:r>
    </w:p>
    <w:p>
      <w:r/>
      <w:r>
        <w:t>The RTP of El Dorado The City of Gold is 96.5%.</w:t>
      </w:r>
    </w:p>
    <w:p>
      <w:pPr>
        <w:pStyle w:val="Heading3"/>
      </w:pPr>
      <w:r>
        <w:t>What symbols are special in El Dorado The City of Gold?</w:t>
      </w:r>
    </w:p>
    <w:p>
      <w:r/>
      <w:r>
        <w:t>Special symbols in El Dorado The City of Gold include a Native American Wild symbol, Collect symbols, Respin symbols, and a golden temple Scatter symbol.</w:t>
      </w:r>
    </w:p>
    <w:p>
      <w:pPr>
        <w:pStyle w:val="Heading2"/>
      </w:pPr>
      <w:r>
        <w:t>What we like</w:t>
      </w:r>
    </w:p>
    <w:p>
      <w:pPr>
        <w:pStyle w:val="ListBullet"/>
        <w:spacing w:line="240" w:lineRule="auto"/>
        <w:ind w:left="720"/>
      </w:pPr>
      <w:r/>
      <w:r>
        <w:t>Well-crafted graphics and sound design</w:t>
      </w:r>
    </w:p>
    <w:p>
      <w:pPr>
        <w:pStyle w:val="ListBullet"/>
        <w:spacing w:line="240" w:lineRule="auto"/>
        <w:ind w:left="720"/>
      </w:pPr>
      <w:r/>
      <w:r>
        <w:t>Complements the theme of South American fauna</w:t>
      </w:r>
    </w:p>
    <w:p>
      <w:pPr>
        <w:pStyle w:val="ListBullet"/>
        <w:spacing w:line="240" w:lineRule="auto"/>
        <w:ind w:left="720"/>
      </w:pPr>
      <w:r/>
      <w:r>
        <w:t>Offers Respin symbol for additional spin opportunity</w:t>
      </w:r>
    </w:p>
    <w:p>
      <w:pPr>
        <w:pStyle w:val="ListBullet"/>
        <w:spacing w:line="240" w:lineRule="auto"/>
        <w:ind w:left="720"/>
      </w:pPr>
      <w:r/>
      <w:r>
        <w:t>Bonus features add excitement and thrill</w:t>
      </w:r>
    </w:p>
    <w:p>
      <w:pPr>
        <w:pStyle w:val="Heading2"/>
      </w:pPr>
      <w:r>
        <w:t>What we don't like</w:t>
      </w:r>
    </w:p>
    <w:p>
      <w:pPr>
        <w:pStyle w:val="ListBullet"/>
        <w:spacing w:line="240" w:lineRule="auto"/>
        <w:ind w:left="720"/>
      </w:pPr>
      <w:r/>
      <w:r>
        <w:t>RTP is average</w:t>
      </w:r>
    </w:p>
    <w:p>
      <w:pPr>
        <w:pStyle w:val="ListBullet"/>
        <w:spacing w:line="240" w:lineRule="auto"/>
        <w:ind w:left="720"/>
      </w:pPr>
      <w:r/>
      <w:r>
        <w:t>Follows the standard 5*3 format</w:t>
      </w:r>
    </w:p>
    <w:p>
      <w:r/>
      <w:r>
        <w:rPr>
          <w:b/>
        </w:rPr>
        <w:t>Play free El Dorado the City of Gold online slot game</w:t>
      </w:r>
    </w:p>
    <w:p>
      <w:r/>
      <w:r>
        <w:rPr>
          <w:i/>
        </w:rPr>
        <w:t>Read our review of El Dorado the City of Gold online slot game and play for free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