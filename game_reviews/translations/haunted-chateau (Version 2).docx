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Haunted Chateau for Free - Spinmatic's Horror-Themed Slot</w:t>
      </w:r>
    </w:p>
    <w:p>
      <w:pPr>
        <w:pStyle w:val="Heading2"/>
      </w:pPr>
      <w:r>
        <w:t>GAMEPLAY AND FEATURES</w:t>
      </w:r>
    </w:p>
    <w:p>
      <w:r/>
      <w:r>
        <w:t xml:space="preserve">Get ready to experience a spooky journey with the Haunted Chateau online slot game by Spinmatic. With its medium-to-high variance, the game offers 243 paylines that will keep you on the edge of your seat. The mission? To catch the ghost that swiftly moves across the reels using the special ghost-hunters symbols. But wait, there's more! The game offers three different bonus rounds that can be unlocked by finding the elusive doors after capturing the ghost. It's like a real-life escape room, but with less running and more winning! </w:t>
      </w:r>
    </w:p>
    <w:p>
      <w:r/>
      <w:r>
        <w:t>And let's not forget about the wild symbols, which can substitute all other symbols on the reels, providing even more opportunities for winning combinations. It's like having a ghost hunter in your pocket - except you don't have to pay their hourly rate.</w:t>
      </w:r>
    </w:p>
    <w:p>
      <w:pPr>
        <w:pStyle w:val="Heading2"/>
      </w:pPr>
      <w:r>
        <w:t>Theme and atmosphere</w:t>
      </w:r>
    </w:p>
    <w:p>
      <w:r/>
      <w:r>
        <w:t>Looking for a spooktacular experience? Haunted Chateau is the game for you! This horror-themed slot game is perfect for horror enthusiasts who are tired of those saccharine sweet games filled with unicorns and rainbows. Get ready for a chilling adventure as you step into a haunted castle surrounded by an eerie and suspenseful environment.</w:t>
      </w:r>
    </w:p>
    <w:p>
      <w:r/>
      <w:r>
        <w:t xml:space="preserve">The game is designed with creepy features that will keep you on the edge of your seat. The two statues that greet you at the beginning of the game are just the start of the creepy cool art style you'll get to enjoy. The symbols are also on point, featuring main characters, a chest, a map, a necklace, a candle, and a lantern, with each item representing a unique multiplier that'll boost your winnings faster than a ghost runs through walls. </w:t>
      </w:r>
    </w:p>
    <w:p>
      <w:r/>
      <w:r>
        <w:t xml:space="preserve">If dark and paranormal is your thing, consider your search over because Haunted Chateau has officially won the game in that category. The game's spine-tingling atmosphere is so immersive, you'll swear you hear creaking floorboards and creepy whispers in your ear. Prepare for a ghostly adventure that will keep you on the edge of both your seat and your sanity. </w:t>
      </w:r>
    </w:p>
    <w:p>
      <w:pPr>
        <w:pStyle w:val="Heading2"/>
      </w:pPr>
      <w:r>
        <w:t>Paylines and Reels: The Ghostly Setup!</w:t>
      </w:r>
    </w:p>
    <w:p>
      <w:r/>
      <w:r>
        <w:t>If you think that ghosts don't exist, you haven't played Haunted Chateau yet! It's a spooky slot game that features 243 paylines spread across five reels. That's more than enough chances to earn some otherworldly rewards! You don't have to master a paranormal investigation to win; all you do is land at least three symbols along any payline, and voila! The supernatural is on your side!</w:t>
      </w:r>
    </w:p>
    <w:p>
      <w:r/>
      <w:r>
        <w:t>The game introduces symbols like ghosts, ghost hunters, a chest, a map, a necklace, a candle, and a lantern, each carrying a different multiplier value. It's like holding a seance, without the table levitating – only your bankroll will be rising!</w:t>
      </w:r>
    </w:p>
    <w:p>
      <w:r/>
      <w:r>
        <w:t xml:space="preserve">The game's objective is to capture the ghost's movement using symbols of ghost hunters. These brave souls make it possible to unlock bonus games that offer better winning chances to players. It's like a treasure hunt for ghosts, only you can stuff your pockets with some serious cash! </w:t>
      </w:r>
    </w:p>
    <w:p>
      <w:pPr>
        <w:pStyle w:val="Heading2"/>
      </w:pPr>
      <w:r>
        <w:t>Symbols and Multipliers: Boo-tiful Rewards Awaits!</w:t>
      </w:r>
    </w:p>
    <w:p>
      <w:r/>
      <w:r>
        <w:t>Get ready to encounter some ghostly and ghastly symbols on the reels of Haunted Chateau! The game features the spooky ghost and fearless ghost hunters, each carrying a different multiplier value to enhance your chances of winning big. But beware of the wild symbols lurking around, as they may suddenly haunt the reels and replace any other symbol, leading to unexpected winning combinations!</w:t>
      </w:r>
      <w:r/>
    </w:p>
    <w:p>
      <w:r/>
      <w:r>
        <w:t>The main characters in this game pack the biggest punch in terms of rewards, so try to spot them on the reels as often as possible. Still, don't underestimate the value of the other symbols like the chest, map, necklace, candle, and lantern - they may be less important in the grand scheme of things, but they can still be very profitable if you're lucky enough to hit a winning combo with them!</w:t>
      </w:r>
    </w:p>
    <w:p>
      <w:pPr>
        <w:pStyle w:val="Heading2"/>
      </w:pPr>
      <w:r>
        <w:t>Bonus Games: The Cherry on Top</w:t>
      </w:r>
    </w:p>
    <w:p>
      <w:r/>
      <w:r>
        <w:t>Like the cherry on top of a sundae, the Haunted Chateau slot game has three awesome bonus games! First off, capture that ghost and find the door that leads to the 2x multiplier bonus mode. It's like winning twice! Secondly, there's the win-both-ways bonus mode, because why should winning only go one way? And last but definitely not least, the classic free spins bonus mode where you can win without spending any of your hard-earned cash. Bonus mode continues until you catch that pesky ghost, so keep your eyes peeled!</w:t>
      </w:r>
    </w:p>
    <w:p>
      <w:pPr>
        <w:pStyle w:val="Heading2"/>
      </w:pPr>
      <w:r>
        <w:t>The Slot’s Variance and RTP</w:t>
      </w:r>
    </w:p>
    <w:p>
      <w:r/>
      <w:r>
        <w:t>Get ready to up your stakes at the Haunted Chateau with its medium-to-high variance! The game packs in 243 spine-chilling paylines with an estimated 96.55% return to player rate, indicating its trustworthiness for play-time pleasure.</w:t>
      </w:r>
    </w:p>
    <w:p>
      <w:r/>
      <w:r>
        <w:t>Adding to its aura of mystery, Haunted Chateau comes loaded with three different bonus games that offer players better opportunities to bewitch their earnings. The game features wild symbols that lurk around the reels, creating more opportunities for players to win handsome rewards.</w:t>
      </w:r>
    </w:p>
    <w:p>
      <w:r/>
      <w:r>
        <w:t>The game promises huge stakes for brave players who dare to enter the haunted halls. You can win up to 1620 times your initial bet, and that’s not a ghost tale!</w:t>
      </w:r>
    </w:p>
    <w:p>
      <w:pPr>
        <w:pStyle w:val="Heading2"/>
      </w:pPr>
      <w:r>
        <w:t>FAQ</w:t>
      </w:r>
    </w:p>
    <w:p>
      <w:pPr>
        <w:pStyle w:val="Heading3"/>
      </w:pPr>
      <w:r>
        <w:t>What's the RTP of Haunted Chateau?</w:t>
      </w:r>
    </w:p>
    <w:p>
      <w:r/>
      <w:r>
        <w:t>The estimated RTP of Haunted Chateau is 96.55%, which is higher than average and makes it a reliable and convenient slot game.</w:t>
      </w:r>
    </w:p>
    <w:p>
      <w:pPr>
        <w:pStyle w:val="Heading3"/>
      </w:pPr>
      <w:r>
        <w:t>What is the main theme of the game?</w:t>
      </w:r>
    </w:p>
    <w:p>
      <w:r/>
      <w:r>
        <w:t>The main theme of Haunted Chateau is horror. It is set in a haunted house and it is perfect for true horror enthusiasts.</w:t>
      </w:r>
    </w:p>
    <w:p>
      <w:pPr>
        <w:pStyle w:val="Heading3"/>
      </w:pPr>
      <w:r>
        <w:t>How many paylines and reels does the game have?</w:t>
      </w:r>
    </w:p>
    <w:p>
      <w:r/>
      <w:r>
        <w:t>Haunted Chateau has 243 paylines across five reels, providing plenty of opportunities to win.</w:t>
      </w:r>
    </w:p>
    <w:p>
      <w:pPr>
        <w:pStyle w:val="Heading3"/>
      </w:pPr>
      <w:r>
        <w:t>What is the maximum reward of the game?</w:t>
      </w:r>
    </w:p>
    <w:p>
      <w:r/>
      <w:r>
        <w:t>The maximum reward that can be won in Haunted Chateau is 1620 times your original bet.</w:t>
      </w:r>
    </w:p>
    <w:p>
      <w:pPr>
        <w:pStyle w:val="Heading3"/>
      </w:pPr>
      <w:r>
        <w:t>Is there a wild symbol in the game?</w:t>
      </w:r>
    </w:p>
    <w:p>
      <w:r/>
      <w:r>
        <w:t>Yes, there is a ghost symbol that functions as a wild symbol and can replace any other symbol on the slot.</w:t>
      </w:r>
    </w:p>
    <w:p>
      <w:pPr>
        <w:pStyle w:val="Heading3"/>
      </w:pPr>
      <w:r>
        <w:t>What are the bonus games in Haunted Chateau?</w:t>
      </w:r>
    </w:p>
    <w:p>
      <w:r/>
      <w:r>
        <w:t>There are 3 bonus games that can be unlocked by finding them behind doors after capturing the ghost. These are a 2x multiplier, win-both-ways mode, and free spins mode.</w:t>
      </w:r>
    </w:p>
    <w:p>
      <w:pPr>
        <w:pStyle w:val="Heading3"/>
      </w:pPr>
      <w:r>
        <w:t>What is the objective of the game?</w:t>
      </w:r>
    </w:p>
    <w:p>
      <w:r/>
      <w:r>
        <w:t>The objective of Haunted Chateau is to cross the moving ghost with one of the ghost hunters' symbols in order to trigger the bonus games.</w:t>
      </w:r>
    </w:p>
    <w:p>
      <w:pPr>
        <w:pStyle w:val="Heading3"/>
      </w:pPr>
      <w:r>
        <w:t>What are the most rewarding symbols in the game?</w:t>
      </w:r>
    </w:p>
    <w:p>
      <w:r/>
      <w:r>
        <w:t>The most rewarding symbols in Haunted Chateau are the main characters of the story, followed by the symbols of the chest, map, and necklace, and lastly the statue, candle, and lantern.</w:t>
      </w:r>
    </w:p>
    <w:p>
      <w:pPr>
        <w:pStyle w:val="Heading2"/>
      </w:pPr>
      <w:r>
        <w:t>What we like</w:t>
      </w:r>
    </w:p>
    <w:p>
      <w:pPr>
        <w:pStyle w:val="ListBullet"/>
        <w:spacing w:line="240" w:lineRule="auto"/>
        <w:ind w:left="720"/>
      </w:pPr>
      <w:r/>
      <w:r>
        <w:t>Horror-themed environment for horror enthusiasts</w:t>
      </w:r>
    </w:p>
    <w:p>
      <w:pPr>
        <w:pStyle w:val="ListBullet"/>
        <w:spacing w:line="240" w:lineRule="auto"/>
        <w:ind w:left="720"/>
      </w:pPr>
      <w:r/>
      <w:r>
        <w:t>Three different bonus games available</w:t>
      </w:r>
    </w:p>
    <w:p>
      <w:pPr>
        <w:pStyle w:val="ListBullet"/>
        <w:spacing w:line="240" w:lineRule="auto"/>
        <w:ind w:left="720"/>
      </w:pPr>
      <w:r/>
      <w:r>
        <w:t>Wild symbols create more opportunities for winning combinations</w:t>
      </w:r>
    </w:p>
    <w:p>
      <w:pPr>
        <w:pStyle w:val="ListBullet"/>
        <w:spacing w:line="240" w:lineRule="auto"/>
        <w:ind w:left="720"/>
      </w:pPr>
      <w:r/>
      <w:r>
        <w:t>Above-average RTP rate of 96.55%</w:t>
      </w:r>
    </w:p>
    <w:p>
      <w:pPr>
        <w:pStyle w:val="Heading2"/>
      </w:pPr>
      <w:r>
        <w:t>What we don't like</w:t>
      </w:r>
    </w:p>
    <w:p>
      <w:pPr>
        <w:pStyle w:val="ListBullet"/>
        <w:spacing w:line="240" w:lineRule="auto"/>
        <w:ind w:left="720"/>
      </w:pPr>
      <w:r/>
      <w:r>
        <w:t>Medium-to-high variance may not appeal to everyone</w:t>
      </w:r>
    </w:p>
    <w:p>
      <w:pPr>
        <w:pStyle w:val="ListBullet"/>
        <w:spacing w:line="240" w:lineRule="auto"/>
        <w:ind w:left="720"/>
      </w:pPr>
      <w:r/>
      <w:r>
        <w:t>Symbols other than the main characters carry less value</w:t>
      </w:r>
    </w:p>
    <w:p>
      <w:r/>
      <w:r>
        <w:rPr>
          <w:b/>
        </w:rPr>
        <w:t>Play Haunted Chateau for Free - Spinmatic's Horror-Themed Slot</w:t>
      </w:r>
    </w:p>
    <w:p>
      <w:r/>
      <w:r>
        <w:rPr>
          <w:i/>
        </w:rPr>
        <w:t>Read our review of Haunted Chateau, an online slot game with horror ambiance, 243 paylines, and three bonus games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