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 Sea for Free - Review and Ratings</w:t>
      </w:r>
    </w:p>
    <w:p>
      <w:pPr>
        <w:pStyle w:val="Heading2"/>
      </w:pPr>
      <w:r>
        <w:t>Graphics and Design</w:t>
      </w:r>
    </w:p>
    <w:p>
      <w:r/>
      <w:r>
        <w:t xml:space="preserve">Deep Sea has a beautifully designed game grid that is set at the bottom of the </w:t>
      </w:r>
      <w:r>
        <w:rPr>
          <w:i/>
        </w:rPr>
        <w:t xml:space="preserve">pacific ocean, where the narwhals and sea unicorns frolic about a sunken submarine, contentedly passing around an old boot they found at the ocean floor. </w:t>
      </w:r>
      <w:r>
        <w:t xml:space="preserve">The graphics are of superior quality, with immaculate attention to detail that leaves players in awe. It feels like the designers really dipped their toes into the ocean, soaking up all of the colors and textures the sea life offers, and then brought it back up without any seaweed or fish scales sticking to their toes. </w:t>
      </w:r>
      <w:r>
        <w:t xml:space="preserve"> </w:t>
      </w:r>
    </w:p>
    <w:p>
      <w:r/>
      <w:r>
        <w:t xml:space="preserve">The game is designed to be immersive, with the entire screen dedicated to the gameplay and no distractions from additional information. It makes you feel like you’re actually underwater. And this reviewer always wanted to know how it feels like to be a mermaid, with the worry of no rain, shiny scales, and complete control of your hair physics. The designers captured that feeling of wonder but also a hint of danger. Play Deep Sea and you’ll understand what it’s like to be a mermaid with real stakes. </w:t>
      </w:r>
    </w:p>
    <w:p>
      <w:pPr>
        <w:pStyle w:val="Heading2"/>
      </w:pPr>
      <w:r>
        <w:t>Symbols and Paylines</w:t>
      </w:r>
    </w:p>
    <w:p>
      <w:r/>
      <w:r>
        <w:t xml:space="preserve">In the Deep Sea slot game, you'll be surrounded by symbols that embody the mysterious and exotic creatures living in the ocean's deep waters. From colorful anemones to sparkling algae and majestic jellyfish, they are all here to help you win big bucks. However, keep an eye out for the yellow sponge and the fluorescent green plant symbols, as they pay out the most and will help you maximize your winnings. </w:t>
      </w:r>
      <w:r/>
    </w:p>
    <w:p>
      <w:r/>
      <w:r>
        <w:t xml:space="preserve">But that's not all! The Wild symbol is represented by the camera roll, and it's there to take your breath away. Not only does it replace all symbols except the Scatter, but it's also a paying symbol! Now you can capture the moment and win big at the same time. And speaking of the Scatter symbol, it is also represented by the camera and can award five to ten free spins. This feature unlocks more excitement, as photos taken in the depths of the sea randomly transform into Wild symbols, increasing your chances of winning substantially. </w:t>
      </w:r>
      <w:r/>
    </w:p>
    <w:p>
      <w:r/>
      <w:r>
        <w:t xml:space="preserve">And if you thought that was impressive, just wait till you hear about the paylines. Deep Sea offers a whopping 15 fixed paylines that pay for winning combinations formed by adjacent symbols starting from the left reel and proceeding to the right. So, if you're lucky enough to land multiple wins on the same line, only the highest win will be paid out. However, if you land multiple paying combinations on different lines, they all add up to give you one humongous payout. Isn't that something else? </w:t>
      </w:r>
      <w:r/>
    </w:p>
    <w:p>
      <w:r/>
      <w:r>
        <w:t>In summary, Deep Sea is an excellent casino slot game that's sure to keep you entertained for hours. With its sea-themed design, Wild and Scatter symbols, free spins, and myriad of paying combinations, you're sure to have a whale of a time. So, set your bets, spin that reel, and dive into the deep blue sea!</w:t>
      </w:r>
    </w:p>
    <w:p>
      <w:pPr>
        <w:pStyle w:val="Heading2"/>
      </w:pPr>
      <w:r>
        <w:t>Make Waves with Free Spins and Wild Symbols in Deep Sea</w:t>
      </w:r>
    </w:p>
    <w:p>
      <w:r/>
      <w:r>
        <w:t>If you're looking for an exciting slot game that features killer graphics and awesome winning possibilities, look no further than Deep Sea! This game offers players the chance to enjoy Free Spins and Wild Symbols that will have you diving deeper into the depths of this underwater world.</w:t>
      </w:r>
      <w:r>
        <w:t xml:space="preserve"> </w:t>
      </w:r>
    </w:p>
    <w:p>
      <w:r/>
      <w:r>
        <w:t>In this game, Free Spins are triggered by the Scatter symbol and can be reactivated multiple times, so players can keep the winning streak going. During these Free Spins, photos taken in the depths of the sea become Wild Symbols, which means even greater chances of winning big. Plus, who doesn't love seeing some cool sea creatures pop up on screen?</w:t>
      </w:r>
      <w:r>
        <w:t xml:space="preserve"> </w:t>
      </w:r>
    </w:p>
    <w:p>
      <w:r/>
      <w:r>
        <w:t>The Wild Symbol in Deep Sea is represented by the camera roll, which replaces all other symbols except for the Scatter Symbol. Not only does it increase the chances of creating winning combinations, but it's also a paying symbol itself. That's right, even more chances to win big!</w:t>
      </w:r>
      <w:r>
        <w:t xml:space="preserve"> </w:t>
      </w:r>
    </w:p>
    <w:p>
      <w:r/>
      <w:r>
        <w:t>If you're ready to take the dive into a world of fun and excitement, Deep Sea is the game for you! Who knows, you might just strike it rich and be swimming in coins before you know it. So grab your scuba gear and get ready to make some waves!</w:t>
      </w:r>
    </w:p>
    <w:p>
      <w:pPr>
        <w:pStyle w:val="Heading2"/>
      </w:pPr>
      <w:r>
        <w:t>Return to Player</w:t>
      </w:r>
    </w:p>
    <w:p>
      <w:r/>
      <w:r>
        <w:t>What's the best thing about playing Deep Sea? Hearing the sound of coins clinking in your digital account or the cute fish that swim by on winning spins? While we can't promise you anything on the latter, we can shed some light on the Return to Player (RTP).</w:t>
      </w:r>
    </w:p>
    <w:p>
      <w:r/>
      <w:r>
        <w:t>The RTP percentage for Deep Sea stands at 94%. So, what does that mean for you as a player? That the game will return 94 cents of every dollar you wager on average over a longer period. While this may seem lower compared to other online slot games, it's essential to remember that RTP does not signify that you can't hit it big in this underwater adventure.</w:t>
      </w:r>
    </w:p>
    <w:p>
      <w:r/>
      <w:r>
        <w:t>You might want to be careful with your bets, though. The Deep Sea's volatility can vary payouts, so don't get too adventurous if you're hoping to win big in one go. Don't let that discourage you. With a little bit of luck and a sprinkle of perseverance, you can make a huge splash and come out of the sea with heaps of treasure.</w:t>
      </w:r>
    </w:p>
    <w:p>
      <w:pPr>
        <w:pStyle w:val="Heading2"/>
      </w:pPr>
      <w:r>
        <w:t>FAQ</w:t>
      </w:r>
    </w:p>
    <w:p>
      <w:pPr>
        <w:pStyle w:val="Heading3"/>
      </w:pPr>
      <w:r>
        <w:t>What provider developed Deep Sea?</w:t>
      </w:r>
    </w:p>
    <w:p>
      <w:r/>
      <w:r>
        <w:t>BGaming developed Deep Sea.</w:t>
      </w:r>
    </w:p>
    <w:p>
      <w:pPr>
        <w:pStyle w:val="Heading3"/>
      </w:pPr>
      <w:r>
        <w:t>What type of graphics can I expect in Deep Sea?</w:t>
      </w:r>
    </w:p>
    <w:p>
      <w:r/>
      <w:r>
        <w:t>BGaming's graphics are of superior level, with manic attention to details.</w:t>
      </w:r>
    </w:p>
    <w:p>
      <w:pPr>
        <w:pStyle w:val="Heading3"/>
      </w:pPr>
      <w:r>
        <w:t>How many reels and rows are there in Deep Sea?</w:t>
      </w:r>
    </w:p>
    <w:p>
      <w:r/>
      <w:r>
        <w:t>There are 5 reels and 3 rows.</w:t>
      </w:r>
    </w:p>
    <w:p>
      <w:pPr>
        <w:pStyle w:val="Heading3"/>
      </w:pPr>
      <w:r>
        <w:t>What is the maximum number of coins I can stake?</w:t>
      </w:r>
    </w:p>
    <w:p>
      <w:r/>
      <w:r>
        <w:t>You can raise the stake up to a maximum of 15 coins.</w:t>
      </w:r>
    </w:p>
    <w:p>
      <w:pPr>
        <w:pStyle w:val="Heading3"/>
      </w:pPr>
      <w:r>
        <w:t>What is the theoretical return to player (RTP) of Deep Sea?</w:t>
      </w:r>
    </w:p>
    <w:p>
      <w:r/>
      <w:r>
        <w:t>The theoretical RTP of Deep Sea is 94%.</w:t>
      </w:r>
    </w:p>
    <w:p>
      <w:pPr>
        <w:pStyle w:val="Heading3"/>
      </w:pPr>
      <w:r>
        <w:t>What symbol is the Wild in Deep Sea?</w:t>
      </w:r>
    </w:p>
    <w:p>
      <w:r/>
      <w:r>
        <w:t>The camera roll is the Wild symbol, which also replaces other symbols.</w:t>
      </w:r>
    </w:p>
    <w:p>
      <w:pPr>
        <w:pStyle w:val="Heading3"/>
      </w:pPr>
      <w:r>
        <w:t>What symbol is the Scatter in Deep Sea?</w:t>
      </w:r>
    </w:p>
    <w:p>
      <w:r/>
      <w:r>
        <w:t>The camera is the Scatter symbol.</w:t>
      </w:r>
    </w:p>
    <w:p>
      <w:pPr>
        <w:pStyle w:val="Heading3"/>
      </w:pPr>
      <w:r>
        <w:t>What happens during Free Spins in Deep Sea?</w:t>
      </w:r>
    </w:p>
    <w:p>
      <w:r/>
      <w:r>
        <w:t>During Free Spins, photos taken in the depths of the sea become Wild, greatly increasing the chances of winning. Free Spins can also be reactivated.</w:t>
      </w:r>
    </w:p>
    <w:p>
      <w:pPr>
        <w:pStyle w:val="Heading2"/>
      </w:pPr>
      <w:r>
        <w:t>What we like</w:t>
      </w:r>
    </w:p>
    <w:p>
      <w:pPr>
        <w:pStyle w:val="ListBullet"/>
        <w:spacing w:line="240" w:lineRule="auto"/>
        <w:ind w:left="720"/>
      </w:pPr>
      <w:r/>
      <w:r>
        <w:t>Beautifully designed game grid at the bottom of the ocean</w:t>
      </w:r>
    </w:p>
    <w:p>
      <w:pPr>
        <w:pStyle w:val="ListBullet"/>
        <w:spacing w:line="240" w:lineRule="auto"/>
        <w:ind w:left="720"/>
      </w:pPr>
      <w:r/>
      <w:r>
        <w:t>Superior graphics with immaculate attention to detail</w:t>
      </w:r>
    </w:p>
    <w:p>
      <w:pPr>
        <w:pStyle w:val="ListBullet"/>
        <w:spacing w:line="240" w:lineRule="auto"/>
        <w:ind w:left="720"/>
      </w:pPr>
      <w:r/>
      <w:r>
        <w:t>Autoplay feature available</w:t>
      </w:r>
    </w:p>
    <w:p>
      <w:pPr>
        <w:pStyle w:val="ListBullet"/>
        <w:spacing w:line="240" w:lineRule="auto"/>
        <w:ind w:left="720"/>
      </w:pPr>
      <w:r/>
      <w:r>
        <w:t>Free Spins with photos taken in the depths of the sea becoming Wild</w:t>
      </w:r>
    </w:p>
    <w:p>
      <w:pPr>
        <w:pStyle w:val="Heading2"/>
      </w:pPr>
      <w:r>
        <w:t>What we don't like</w:t>
      </w:r>
    </w:p>
    <w:p>
      <w:pPr>
        <w:pStyle w:val="ListBullet"/>
        <w:spacing w:line="240" w:lineRule="auto"/>
        <w:ind w:left="720"/>
      </w:pPr>
      <w:r/>
      <w:r>
        <w:t>Theoretical Return to Player is 94%</w:t>
      </w:r>
    </w:p>
    <w:p>
      <w:pPr>
        <w:pStyle w:val="ListBullet"/>
        <w:spacing w:line="240" w:lineRule="auto"/>
        <w:ind w:left="720"/>
      </w:pPr>
      <w:r/>
      <w:r>
        <w:t>Lower RTP compared to other online slot games</w:t>
      </w:r>
    </w:p>
    <w:p>
      <w:r/>
      <w:r>
        <w:rPr>
          <w:b/>
        </w:rPr>
        <w:t>Play Deep Sea for Free - Review and Ratings</w:t>
      </w:r>
    </w:p>
    <w:p>
      <w:r/>
      <w:r>
        <w:rPr>
          <w:i/>
        </w:rPr>
        <w:t>Explore Deep Sea, a beautifully designed underwater-themed online slot game. Read this review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