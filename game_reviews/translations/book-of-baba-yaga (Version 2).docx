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Baba Yaga for Free: Review and Game Analysis</w:t>
      </w:r>
    </w:p>
    <w:p>
      <w:r/>
      <w:r>
        <w:rPr>
          <w:b/>
        </w:rPr>
        <w:t>Meta description</w:t>
      </w:r>
      <w:r>
        <w:t>: Explore Book of Baba Yaga with our review. Play for free and discover the mechanics, design, payouts, and bonuses of this Slavic folklore video slot.</w:t>
      </w:r>
    </w:p>
    <w:p>
      <w:pPr>
        <w:pStyle w:val="Heading2"/>
      </w:pPr>
      <w:r>
        <w:t>Get to know the gameplay mechanics and exciting features of Book of Baba Yaga</w:t>
      </w:r>
    </w:p>
    <w:p>
      <w:r/>
      <w:r>
        <w:t>If you're looking for a game that combines classic slot gameplay with an enchanting storyline, Book of Baba Yaga has got you covered. With its 5-reel, 3-row structure, and 10 potential paylines to wager on, there are many opportunities to win big. And with the option to place bets ranging from €0.10 to €100, all kinds of players can enjoy this game.</w:t>
      </w:r>
      <w:r/>
    </w:p>
    <w:p>
      <w:r/>
      <w:r>
        <w:t xml:space="preserve">But what really sets Book of Baba Yaga apart is its RTP of 96.14% with high volatility. That means that while it may be tough to get those winnings at first, when you do hit the jackpot, boy will it be worth it. </w:t>
      </w:r>
      <w:r/>
    </w:p>
    <w:p>
      <w:r/>
      <w:r>
        <w:t xml:space="preserve">If you're a fan of autoplay, you'll be happy to know that the game features an autoplay button, allowing you to spin the reels continuously. This is perfect for those who want to kick back and let the game do the work for them. The game's features are also incredibly easy to understand, so you won't have to worry about getting confused or lost within the game. </w:t>
      </w:r>
      <w:r/>
    </w:p>
    <w:p>
      <w:r/>
      <w:r>
        <w:t>And if you're ever in doubt about the potential winnings available, just click the exclamation point in the top left corner of the screen. This will give you a rundown of all the possible payouts and features available in the game.</w:t>
      </w:r>
      <w:r/>
    </w:p>
    <w:p>
      <w:r/>
      <w:r>
        <w:t>Overall, Book of Baba Yaga is a fantastic game for slot lovers looking for something unique and exciting. So why not give it a spin and see if you can unlock the secrets of the witch's book?</w:t>
      </w:r>
      <w:r>
        <w:t>The Enchanting Theme and Graphics Design of Book of Baba Yaga</w:t>
      </w:r>
    </w:p>
    <w:p>
      <w:r/>
      <w:r>
        <w:t>Get ready to be enchanted by the mystical world of Slavic folklore, with Book of Baba Yaga - an online slot game that is sure to keep you hooked for hours. The game features mesmerizing graphics and sound effects that transport you to the heart of Baba Yaga's mystical world.</w:t>
      </w:r>
      <w:r/>
    </w:p>
    <w:p>
      <w:r/>
      <w:r>
        <w:t>The symbols in this game are truly a sight to behold. You'll come across the likes of Baba Yaga herself, along with other unforgettable symbols like a witch, a black cat, a flying broomstick, and a hut. Each symbol is beautifully crafted and adds to the overall immersive experience of the game.</w:t>
      </w:r>
      <w:r/>
    </w:p>
    <w:p>
      <w:r/>
      <w:r>
        <w:t>One of the unique features of Book of Baba Yaga is its Wild symbol, which is also a Scatter. This means you have even more chances to win! In addition, the game also boasts four high paying symbols and five low paying symbols, giving you plenty of opportunities to hit that big win.</w:t>
      </w:r>
      <w:r/>
    </w:p>
    <w:p>
      <w:r/>
      <w:r>
        <w:t>Overall, the attention to detail in the graphics and sound effects of this game is truly impressive. Step into Baba Yaga's world and you're sure to be captivated by its charm and mystery. Just watch out for that witch - she might just cast a spell on you!</w:t>
      </w:r>
    </w:p>
    <w:p>
      <w:pPr>
        <w:pStyle w:val="Heading2"/>
      </w:pPr>
      <w:r>
        <w:t>Experience Seamless Gaming on Mobile Devices with Book of Baba Yaga</w:t>
      </w:r>
    </w:p>
    <w:p>
      <w:r/>
      <w:r>
        <w:t>If you're looking for a slot game that you can play on the go, Book of Baba Yaga has got you covered. It's compatible with mobile devices, so you can enjoy it on your smartphone or tablet anywhere, anytime. Whether you're stuck in traffic or waiting for your food at a restaurant, you can pull out your phone and play to your heart's content.</w:t>
      </w:r>
    </w:p>
    <w:p>
      <w:r/>
      <w:r>
        <w:t>What's more, the game uses HTML5 technology, ensuring that you get high-quality graphics and animations, regardless of the device you're playing on. Say goodbye to laggy games and hello to seamless gaming experience!</w:t>
      </w:r>
    </w:p>
    <w:p>
      <w:r/>
      <w:r>
        <w:t>The game is also equipped with a touch screen, making it even more user-friendly. Navigating and playing the game is a breeze on your mobile device, thanks to its intuitive touch controls. No more fumbling with tiny buttons or trying to jam your finger into a small space to place your bet. Simply tap and swipe to your heart's content and enjoy the game.</w:t>
      </w:r>
    </w:p>
    <w:p>
      <w:r/>
      <w:r>
        <w:t>So the next time you're out and about and need some entertainment, just whip out your phone and dive into the mystical world of Book of Baba Yaga. And hey, who knows, you might even hit the jackpot and have enough money to extend your vacation, or buy that new pair of shoes you've been eyeing. It's truly a win-win situation, don't you think?</w:t>
      </w:r>
    </w:p>
    <w:p>
      <w:pPr>
        <w:pStyle w:val="Heading2"/>
      </w:pPr>
      <w:r>
        <w:t>Payouts and Bonuses</w:t>
      </w:r>
    </w:p>
    <w:p>
      <w:r/>
      <w:r>
        <w:t xml:space="preserve">When it comes to payouts and bonuses, Book of Baba Yaga definitely doesn't disappoint. With a maximum payout of 5,000 times your bet, you'll be screaming "Baba Yaga!" all the way to the bank. And let's be honest, who doesn't love a good payout? </w:t>
      </w:r>
      <w:r/>
    </w:p>
    <w:p>
      <w:r/>
      <w:r>
        <w:t xml:space="preserve">The various gameplay steps in this game are simple and intuitive, making it easy to jump right in and start winning. Wins range from 0.5x to 500x your bet per line, so there's always a chance for a big win. </w:t>
      </w:r>
      <w:r/>
    </w:p>
    <w:p>
      <w:r/>
      <w:r>
        <w:t xml:space="preserve">But what really sets Book of Baba Yaga apart are its bonuses and features. The buy bonus feature, for example, lets you buy 10 free spins by paying 104 times the initial bet. It's a great option for those looking to up their chances of winning big. </w:t>
      </w:r>
      <w:r/>
    </w:p>
    <w:p>
      <w:r/>
      <w:r>
        <w:t>And if you're lucky enough to collect 3 or more Wild Scatter symbols, you can activate up to 10 free spins. During these spins, you'll have the chance to earn good multipliers ranging from 2x to 250x your bet per line. Plus, after activating the free spins, a wheel appears on the screen, adding an extra layer of excitement - you never know which symbol will expand during the spins, allowing you to form new paylines.</w:t>
      </w:r>
      <w:r/>
    </w:p>
    <w:p>
      <w:r/>
      <w:r>
        <w:t>All in all, Book of Baba Yaga is a top-notch slot game that offers plenty of opportunities to win big. With its exciting features and bonuses, it's no wonder that players keep coming back for more. Just don't forget to shout "Baba Yaga!" when you hit that sweet, sweet payout.</w:t>
      </w:r>
    </w:p>
    <w:p>
      <w:pPr>
        <w:pStyle w:val="Heading2"/>
      </w:pPr>
      <w:r>
        <w:t>Volatility and RTP</w:t>
      </w:r>
    </w:p>
    <w:p>
      <w:r/>
      <w:r>
        <w:t>Are you ready to roll the dice and take some risks? Brace yourself and get ready to experience the highs and lows of the Book of Baba Yaga slot game. This game has an RTP of 96.14%, which is higher than the industry average. While this may sound impressive, it also comes with high volatility. So, you may need to buckle up and prepare for some bumps along the way, but the reward is definitely worth the struggle.</w:t>
      </w:r>
    </w:p>
    <w:p>
      <w:r/>
      <w:r>
        <w:t xml:space="preserve"> Of course, playing Book of Baba Yaga is not for the faint-hearted. With high volatility, you may need to wait a little longer for those big wins to come. But, hey, we all know that good things come to those who wait, don't we? So, if you're ready to take on the challenge, then this game is definitely worth the effort. With high volatility, there's always the chance of hitting the jackpot and walking away with a cash prize large enough to make your head spin.</w:t>
      </w:r>
    </w:p>
    <w:p>
      <w:r/>
      <w:r>
        <w:t>So, if you're looking for a slot game that's only for the brave and daring, then Book of Baba Yaga is the perfect choice for you. With an RTP of 96.14% and high volatility, you're sure to be on the edge of your seat, waiting for the next big win. Just make sure to bring your sense of adventure, and a good dose of luck, because this game is not for the faint-hearted. Roll the dice and cross your fingers because it's time to play!</w:t>
      </w:r>
    </w:p>
    <w:p>
      <w:pPr>
        <w:pStyle w:val="Heading2"/>
      </w:pPr>
      <w:r>
        <w:t>FAQ</w:t>
      </w:r>
    </w:p>
    <w:p>
      <w:pPr>
        <w:pStyle w:val="Heading3"/>
      </w:pPr>
      <w:r>
        <w:t>Can I play Book of Baba Yaga on my mobile device?</w:t>
      </w:r>
    </w:p>
    <w:p>
      <w:r/>
      <w:r>
        <w:t>Yes, the game is compatible with mobile devices due to its use of HTML5 technology and touch screen capability.</w:t>
      </w:r>
    </w:p>
    <w:p>
      <w:pPr>
        <w:pStyle w:val="Heading3"/>
      </w:pPr>
      <w:r>
        <w:t>What is the maximum win from Book of Baba Yaga?</w:t>
      </w:r>
    </w:p>
    <w:p>
      <w:r/>
      <w:r>
        <w:t>The maximum win is 5,000 times the bet, which can be achieved through the use of features and multipliers.</w:t>
      </w:r>
    </w:p>
    <w:p>
      <w:pPr>
        <w:pStyle w:val="Heading3"/>
      </w:pPr>
      <w:r>
        <w:t>Is there a jackpot in Book of Baba Yaga?</w:t>
      </w:r>
    </w:p>
    <w:p>
      <w:r/>
      <w:r>
        <w:t>No, there is no jackpot in this slot. However, players can still achieve good wins through the use of bonus features.</w:t>
      </w:r>
    </w:p>
    <w:p>
      <w:pPr>
        <w:pStyle w:val="Heading3"/>
      </w:pPr>
      <w:r>
        <w:t>What is the RTP of Book of Baba Yaga?</w:t>
      </w:r>
    </w:p>
    <w:p>
      <w:r/>
      <w:r>
        <w:t>The RTP of the game is 96.14% with high volatility.</w:t>
      </w:r>
    </w:p>
    <w:p>
      <w:pPr>
        <w:pStyle w:val="Heading3"/>
      </w:pPr>
      <w:r>
        <w:t>Can I activate Autoplay in Book of Baba Yaga?</w:t>
      </w:r>
    </w:p>
    <w:p>
      <w:r/>
      <w:r>
        <w:t>Yes, there is an Autoplay button that can be used to spin the reels automatically.</w:t>
      </w:r>
    </w:p>
    <w:p>
      <w:pPr>
        <w:pStyle w:val="Heading3"/>
      </w:pPr>
      <w:r>
        <w:t>What are the highly-paid symbols in Book of Baba Yaga?</w:t>
      </w:r>
    </w:p>
    <w:p>
      <w:r/>
      <w:r>
        <w:t>The highly-paid symbols in the game are the flying broomstick, black cat, hut, and Baba Yaga herself.</w:t>
      </w:r>
    </w:p>
    <w:p>
      <w:pPr>
        <w:pStyle w:val="Heading3"/>
      </w:pPr>
      <w:r>
        <w:t>What are Expanding Free Spins in Book of Baba Yaga?</w:t>
      </w:r>
    </w:p>
    <w:p>
      <w:r/>
      <w:r>
        <w:t>Expanding Free Spins are free spins that allow a lucky icon to expand during the spins, forming new paylines, and increasing the chances of winning.</w:t>
      </w:r>
    </w:p>
    <w:p>
      <w:pPr>
        <w:pStyle w:val="Heading3"/>
      </w:pPr>
      <w:r>
        <w:t>Can I buy a bonus feature in Book of Baba Yaga?</w:t>
      </w:r>
    </w:p>
    <w:p>
      <w:r/>
      <w:r>
        <w:t>Yes, players can use the bonus purchase option and buy 10 free spins by paying 104 times the initial bet.</w:t>
      </w:r>
    </w:p>
    <w:p>
      <w:pPr>
        <w:pStyle w:val="Heading2"/>
      </w:pPr>
      <w:r>
        <w:t>What we like</w:t>
      </w:r>
    </w:p>
    <w:p>
      <w:pPr>
        <w:pStyle w:val="ListBullet"/>
        <w:spacing w:line="240" w:lineRule="auto"/>
        <w:ind w:left="720"/>
      </w:pPr>
      <w:r/>
      <w:r>
        <w:t>Immersive Slavic folklore theme</w:t>
      </w:r>
    </w:p>
    <w:p>
      <w:pPr>
        <w:pStyle w:val="ListBullet"/>
        <w:spacing w:line="240" w:lineRule="auto"/>
        <w:ind w:left="720"/>
      </w:pPr>
      <w:r/>
      <w:r>
        <w:t>High-quality graphics and animations on mobile devices</w:t>
      </w:r>
    </w:p>
    <w:p>
      <w:pPr>
        <w:pStyle w:val="ListBullet"/>
        <w:spacing w:line="240" w:lineRule="auto"/>
        <w:ind w:left="720"/>
      </w:pPr>
      <w:r/>
      <w:r>
        <w:t>Simple and intuitive gameplay mechanics</w:t>
      </w:r>
    </w:p>
    <w:p>
      <w:pPr>
        <w:pStyle w:val="ListBullet"/>
        <w:spacing w:line="240" w:lineRule="auto"/>
        <w:ind w:left="720"/>
      </w:pPr>
      <w:r/>
      <w:r>
        <w:t>Multiple feature and bonus opportunities</w:t>
      </w:r>
    </w:p>
    <w:p>
      <w:pPr>
        <w:pStyle w:val="Heading2"/>
      </w:pPr>
      <w:r>
        <w:t>What we don't like</w:t>
      </w:r>
    </w:p>
    <w:p>
      <w:pPr>
        <w:pStyle w:val="ListBullet"/>
        <w:spacing w:line="240" w:lineRule="auto"/>
        <w:ind w:left="720"/>
      </w:pPr>
      <w:r/>
      <w:r>
        <w:t>High volatility can be challenging in short runs</w:t>
      </w:r>
    </w:p>
    <w:p>
      <w:pPr>
        <w:pStyle w:val="ListBullet"/>
        <w:spacing w:line="240" w:lineRule="auto"/>
        <w:ind w:left="720"/>
      </w:pPr>
      <w:r/>
      <w:r>
        <w:t>Buy bonus feature may not be appealing for all players</w:t>
      </w:r>
    </w:p>
    <w:p>
      <w:r/>
      <w:r>
        <w:rPr>
          <w:i/>
        </w:rPr>
        <w:t>Creating a Feature Image Prompt for "Book of Baba Yaga" Game: Design a fun, cartoon-style image that showcases the mystical adventure of "Book of Baba Yaga." The image should feature a happy Maya warrior with glasses, who is surrounded by symbols from the game, including the flying broomstick, a black cat, a hut, the witch Baba Yaga herself, and the card symbols A, K, Q, J, and 10. Make sure that the image captures the magical and mysterious atmosphere of the game, with dark forest elements, such as trees, leaves, and branches. Use a bright color scheme that stands out, and make sure that the image is eye-catching and playful. Additionally, include the game title "Book of Baba Yaga" and the Spinomenal logo in the image. The image should be square-shaped and optimized for online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