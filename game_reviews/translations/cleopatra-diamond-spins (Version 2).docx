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Diamond Spins Free - A Unique Ancient Egypt Theme</w:t>
      </w:r>
    </w:p>
    <w:p>
      <w:pPr>
        <w:pStyle w:val="Heading2"/>
      </w:pPr>
      <w:r>
        <w:t>CLEOPATRA DIAMOND SPINS</w:t>
      </w:r>
    </w:p>
    <w:p>
      <w:r/>
      <w:r>
        <w:t>Buckle up, it’s time to embark on an unforgettable journey through ancient Egypt with Cleopatra Diamond Spins, the online slot game that’s taking the world by storm. From IGT, one of the top providers in the industry, comes a game that combines the allure of ancient civilizations with the excitement of online gambling.</w:t>
      </w:r>
    </w:p>
    <w:p>
      <w:r/>
      <w:r>
        <w:t>Get ready for adventure with a 5x3 game grid featuring 15 symbols and 25 paylines. You’ll be mesmerized by the graphics and music that transport you to a world of mystery and wonder, complete with Cleopatra herself, as well as symbols like the cat and Anubis.</w:t>
      </w:r>
    </w:p>
    <w:p>
      <w:r/>
      <w:r>
        <w:t>But be careful not to get too swept up in the excitement - ancient Egypt was a dangerous place! Fortunately, you’ve got plenty of chances to win big with this game. So spin the reels and see if you can strike it big with Cleopatra Diamond Spins!</w:t>
      </w:r>
    </w:p>
    <w:p>
      <w:pPr>
        <w:pStyle w:val="Heading2"/>
      </w:pPr>
      <w:r>
        <w:t>Ancient Egypt: Where Mummies and Money Meet</w:t>
      </w:r>
    </w:p>
    <w:p>
      <w:r/>
      <w:r>
        <w:t>When it comes to online slot games, there are few themes as popular as Ancient Egypt. The land of pharaohs, pyramids, and mummies has a special place in our imaginations, and Cleopatra Diamond Spins does not disappoint in bringing that world to life.</w:t>
      </w:r>
    </w:p>
    <w:p>
      <w:r/>
      <w:r>
        <w:t>But let's be real - the real reason we love Ancient Egypt slots is that we all secretly want to find some treasure hidden in those pyramids. While Cleopatra Diamond Spins can't promise you real-life riches, it does offer some exciting opportunities to win big.</w:t>
      </w:r>
    </w:p>
    <w:p>
      <w:r/>
      <w:r>
        <w:t>IGT has really outdone themselves with this game - the symbols, animations, and sound effects all transport you to a golden era of sand and secrets. From scarabs to sphinxes, every aspect of Ancient Egypt is intricately woven into this game.</w:t>
      </w:r>
    </w:p>
    <w:p>
      <w:pPr>
        <w:pStyle w:val="Heading2"/>
      </w:pPr>
      <w:r>
        <w:t>GAME MECHANICS</w:t>
      </w:r>
    </w:p>
    <w:p>
      <w:r/>
      <w:r>
        <w:t>Are you tired of playing online slots that require a PhD in rocket science to understand the game mechanics? Look no further than Cleopatra Diamond Spins! This casino slot game is a breath of fresh air for those who want to enjoy the game without needing an instruction manual.</w:t>
      </w:r>
      <w:r/>
    </w:p>
    <w:p>
      <w:r/>
      <w:r>
        <w:t>Featuring a 5x3 game grid with fifteen symbols and twenty-five paylines, the game mechanics in Cleopatra Diamond Spins stick to the tried and true formula of the online market. The addition of Wild and Scatter symbols - Cleopatra and a papyrus scroll, respectively - adds a little variety to the mix. These symbols can substitute any other normal symbol in various combinations, giving players access to special functions that can lead to big wins.</w:t>
      </w:r>
      <w:r/>
    </w:p>
    <w:p>
      <w:r/>
      <w:r>
        <w:t>But let's be real, the best part about the game mechanics in Cleopatra Diamond Spins is that it doesn't require you to be a mathematical genius to be successful. It's the perfect slot game for those who want to dive straight into the action without investing a lot of time and money in the early stages of learning how to play slots.</w:t>
      </w:r>
      <w:r/>
    </w:p>
    <w:p>
      <w:r/>
      <w:r>
        <w:t>So, if you're ready to experience a slot game that won't leave you scratching your head wondering what the heck just happened, give Cleopatra Diamond Spins a try!</w:t>
      </w:r>
    </w:p>
    <w:p>
      <w:pPr>
        <w:pStyle w:val="Heading2"/>
      </w:pPr>
      <w:r>
        <w:t>Symbols</w:t>
      </w:r>
    </w:p>
    <w:p>
      <w:r/>
      <w:r>
        <w:t>As an experienced gambler, I can say that Cleopatra Diamond Spins may be one of the most visually compelling games out there. The symbols in this game are a true masterpiece, with diverse square-shaped icons that perfectly blend the world of slot machines with the Egyptian era. The game features Cleopatra herself, accompanied by a sacred animal of Egypt, the cat, and the jackal-headed god, Anubis. Of course, there are also the standard playing card symbols, A, K, and Q, although, they are just not as exciting as the game's other impressive graphics.</w:t>
      </w:r>
      <w:r/>
    </w:p>
    <w:p>
      <w:r/>
      <w:r>
        <w:t>However, the Wild and Scatter symbols are the ones that will have you praying to the ancient gods. The Wild symbol is represented by the diamond, which substitutes for any other symbol on the reels, except for the Scatter symbol. Speaking of the Scatter symbol, it is the fabulous Sphinx icon that will trigger the bonus feature. Hitting three or more Sphinx symbols on the reels will give you a bunch of free spins that will enhance your playing experience even further. Who doesn't love free stuff, right?</w:t>
      </w:r>
      <w:r/>
    </w:p>
    <w:p>
      <w:r/>
      <w:r>
        <w:t xml:space="preserve">Overall, Cleopatra Diamond Spins has one of the best sets of symbols and graphics I have ever seen. The designers have done justice to the Egyptian culture and kept the slot machine's aesthetic in mind as well. You'll love winning big while gazing at Cleopatra's beautiful face and petting that cute little cat. With all that said, the most important thing is to remember to have fun while playing, and Cleopatra Diamond Spins is sure to provide that in spades. </w:t>
      </w:r>
    </w:p>
    <w:p>
      <w:pPr>
        <w:pStyle w:val="Heading2"/>
      </w:pPr>
      <w:r>
        <w:t>Other Egyptian Themed Slot Games</w:t>
      </w:r>
    </w:p>
    <w:p>
      <w:r/>
      <w:r>
        <w:t>Are you a big fan of online slots with an Ancient Egyptian theme? You're in luck because the gaming world has an abundance of choices for you to explore.</w:t>
      </w:r>
    </w:p>
    <w:p>
      <w:r/>
      <w:r>
        <w:t>Whether you're looking to reign as a queen with titles like The Legacy of Cleopatra's Palace by High 5 Games or explore the added features of Cleopatra PLUS, there's something to satisfy your craving for all things Egyptian. Get ready to take on the diamond-encrusted reels of Cleopatra Diamond Spins by IGT, or journey to the banks of the Nile with Legend of Cleopatra by Playson.</w:t>
      </w:r>
    </w:p>
    <w:p>
      <w:r/>
      <w:r>
        <w:t>Even better, why not indulge in all of these Egyptian-themed games and see which one reigns supreme? Just be prepared - with so many choices available, you might become mummified right in your chair!</w:t>
      </w:r>
    </w:p>
    <w:p>
      <w:pPr>
        <w:pStyle w:val="Heading2"/>
      </w:pPr>
      <w:r>
        <w:t>FAQ</w:t>
      </w:r>
    </w:p>
    <w:p>
      <w:pPr>
        <w:pStyle w:val="Heading3"/>
      </w:pPr>
      <w:r>
        <w:t>What is Cleopatra Diamond Spins?</w:t>
      </w:r>
    </w:p>
    <w:p>
      <w:r/>
      <w:r>
        <w:t>Cleopatra Diamond Spins is an online slot game developed by IGT with an Egyptian theme featuring 5 reels, 3 rows, and 25 paylines.</w:t>
      </w:r>
    </w:p>
    <w:p>
      <w:pPr>
        <w:pStyle w:val="Heading3"/>
      </w:pPr>
      <w:r>
        <w:t>What symbols can I find in the game?</w:t>
      </w:r>
    </w:p>
    <w:p>
      <w:r/>
      <w:r>
        <w:t>You can find various symbols related to ancient Egypt, including Cleopatra, the cat, and Anubis, as well as common slot symbols like A, K, and Q.</w:t>
      </w:r>
    </w:p>
    <w:p>
      <w:pPr>
        <w:pStyle w:val="Heading3"/>
      </w:pPr>
      <w:r>
        <w:t>What is the function of the Cleopatra symbol?</w:t>
      </w:r>
    </w:p>
    <w:p>
      <w:r/>
      <w:r>
        <w:t>Cleopatra is a Wild symbol that can substitute for any other normal symbol in various combinations.</w:t>
      </w:r>
    </w:p>
    <w:p>
      <w:pPr>
        <w:pStyle w:val="Heading3"/>
      </w:pPr>
      <w:r>
        <w:t>What is the function of the papyrus scroll symbol?</w:t>
      </w:r>
    </w:p>
    <w:p>
      <w:r/>
      <w:r>
        <w:t>The papyrus scroll is a Scatter symbol that allows access to the special function by finding at least three in a single play.</w:t>
      </w:r>
    </w:p>
    <w:p>
      <w:pPr>
        <w:pStyle w:val="Heading3"/>
      </w:pPr>
      <w:r>
        <w:t>How many paylines does the game have?</w:t>
      </w:r>
    </w:p>
    <w:p>
      <w:r/>
      <w:r>
        <w:t>Cleopatra Diamond Spins has 25 paylines.</w:t>
      </w:r>
    </w:p>
    <w:p>
      <w:pPr>
        <w:pStyle w:val="Heading3"/>
      </w:pPr>
      <w:r>
        <w:t>Is the game easy to learn?</w:t>
      </w:r>
    </w:p>
    <w:p>
      <w:r/>
      <w:r>
        <w:t>Yes, the game is easy to learn and follows the canons dictated by the online market, making it ideal for those who do not want to invest time and money in the first period of learning that slots sometimes require.</w:t>
      </w:r>
    </w:p>
    <w:p>
      <w:pPr>
        <w:pStyle w:val="Heading3"/>
      </w:pPr>
      <w:r>
        <w:t>What other slots are similar to Cleopatra Diamond Spins?</w:t>
      </w:r>
    </w:p>
    <w:p>
      <w:r/>
      <w:r>
        <w:t>There are several other slots inspired by Cleopatra and ancient Egypt theme, including Cleopatra PLUS and Legendary of Cleopatra by IGT, and The Legacy of Cleopatra's Palace by High 5 Games and Legend of Cleopatra by Playson.</w:t>
      </w:r>
    </w:p>
    <w:p>
      <w:pPr>
        <w:pStyle w:val="Heading3"/>
      </w:pPr>
      <w:r>
        <w:t>What kind of graphics and sound does the game have?</w:t>
      </w:r>
    </w:p>
    <w:p>
      <w:r/>
      <w:r>
        <w:t>The game has graphics and sound effects designed to evoke the ancient Egyptian setting. The game grid almost completely occupies the screen, and the music is a cross between exotic and modern tones that blend well with the illustration style itself.</w:t>
      </w:r>
    </w:p>
    <w:p>
      <w:pPr>
        <w:pStyle w:val="Heading2"/>
      </w:pPr>
      <w:r>
        <w:t>What we like</w:t>
      </w:r>
    </w:p>
    <w:p>
      <w:pPr>
        <w:pStyle w:val="ListBullet"/>
        <w:spacing w:line="240" w:lineRule="auto"/>
        <w:ind w:left="720"/>
      </w:pPr>
      <w:r/>
      <w:r>
        <w:t>Unique Ancient Egypt theme</w:t>
      </w:r>
    </w:p>
    <w:p>
      <w:pPr>
        <w:pStyle w:val="ListBullet"/>
        <w:spacing w:line="240" w:lineRule="auto"/>
        <w:ind w:left="720"/>
      </w:pPr>
      <w:r/>
      <w:r>
        <w:t>Linear game mechanics</w:t>
      </w:r>
    </w:p>
    <w:p>
      <w:pPr>
        <w:pStyle w:val="ListBullet"/>
        <w:spacing w:line="240" w:lineRule="auto"/>
        <w:ind w:left="720"/>
      </w:pPr>
      <w:r/>
      <w:r>
        <w:t>Inclusion of Wild and Scatter symbols</w:t>
      </w:r>
    </w:p>
    <w:p>
      <w:pPr>
        <w:pStyle w:val="ListBullet"/>
        <w:spacing w:line="240" w:lineRule="auto"/>
        <w:ind w:left="720"/>
      </w:pPr>
      <w:r/>
      <w:r>
        <w:t>Good for beginners</w:t>
      </w:r>
    </w:p>
    <w:p>
      <w:pPr>
        <w:pStyle w:val="Heading2"/>
      </w:pPr>
      <w:r>
        <w:t>What we don't like</w:t>
      </w:r>
    </w:p>
    <w:p>
      <w:pPr>
        <w:pStyle w:val="ListBullet"/>
        <w:spacing w:line="240" w:lineRule="auto"/>
        <w:ind w:left="720"/>
      </w:pPr>
      <w:r/>
      <w:r>
        <w:t>Limited symbol variety</w:t>
      </w:r>
    </w:p>
    <w:p>
      <w:pPr>
        <w:pStyle w:val="ListBullet"/>
        <w:spacing w:line="240" w:lineRule="auto"/>
        <w:ind w:left="720"/>
      </w:pPr>
      <w:r/>
      <w:r>
        <w:t>No progressive jackpot</w:t>
      </w:r>
    </w:p>
    <w:p>
      <w:r/>
      <w:r>
        <w:rPr>
          <w:b/>
        </w:rPr>
        <w:t>Play Cleopatra Diamond Spins Free - A Unique Ancient Egypt Theme</w:t>
      </w:r>
    </w:p>
    <w:p>
      <w:r/>
      <w:r>
        <w:rPr>
          <w:i/>
        </w:rPr>
        <w:t>Read our review on Cleopatra Diamond Spins - an online slot game with unique Ancient Egypt themes.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