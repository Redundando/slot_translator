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Target for Free - Classic Online Slot Game</w:t>
      </w:r>
    </w:p>
    <w:p>
      <w:pPr>
        <w:pStyle w:val="Heading2"/>
      </w:pPr>
      <w:r>
        <w:t>Giving you the low-down on 'Magic Target': Gameplay and features</w:t>
      </w:r>
    </w:p>
    <w:p>
      <w:r/>
      <w:r>
        <w:t>If you're looking for a slot game that's sure to hit the spot, 'Magic Target' is where it's at. This 5-reel wonder boasts 20 paylines and a delightfully retro feel thanks to its classic cartoon symbols.</w:t>
      </w:r>
    </w:p>
    <w:p>
      <w:r/>
      <w:r>
        <w:t>Get ready for some serious blast-from-the-past action with these characters straight from the 80s. We're talking fruit galore and card values from 10 to Ace, all wrapped up in a colorful, vibrant package. Not only that, but 'Magic Target' also has some neat special features like Wild and Scatter symbols, multipliers, free spins, and even a gamble feature for those feeling extra lucky.</w:t>
      </w:r>
    </w:p>
    <w:p>
      <w:r/>
      <w:r>
        <w:t>So what are you waiting for? Give 'Magic Target' a spin and see if you can conjure up some big wins!</w:t>
      </w:r>
    </w:p>
    <w:p>
      <w:pPr>
        <w:pStyle w:val="Heading2"/>
      </w:pPr>
      <w:r>
        <w:t>Symbols and Their Values</w:t>
      </w:r>
    </w:p>
    <w:p>
      <w:r/>
      <w:r>
        <w:t>Gather round, slot lovers! Magic Target is here to take you back in time with its 80s-inspired symbols. You'll find all your favorite classic fruits like oranges, grapes, cherries, plums, and pears on the reels. Each one of these delicious treats has its own unique win multiplier, so you'll want to keep an eye out for your favorites. And that's not all! This game also features some extended game symbols to keep things interesting. There's the Wild, represented by a joker, who can pop up in any reel, and the Scatter, represented by a golden crown. Plus, keep your eyes peeled for a cannon-shaped combination - it'll boost your wins by half each time!</w:t>
      </w:r>
    </w:p>
    <w:p>
      <w:pPr>
        <w:pStyle w:val="Heading2"/>
      </w:pPr>
      <w:r>
        <w:t>Unleash the Magic of Free Spins and Multipliers!</w:t>
      </w:r>
    </w:p>
    <w:p>
      <w:r/>
      <w:r>
        <w:t>Hold on to your hats, ladies and gents! 'Magic Target' has a few tricks up its sleeve, and we're not just talking about the rabbits pulled out of hats on the reels. With the potential to win 10 free spins, you can get more chances to hit the jackpot and make some solid cash. All you gotta do is land three Scatter symbols, and you're in the money, honey. And that's not all - during those free spins, keep your eyes peeled for the cannon symbols. They act as multipliers and can double your win. Boom!</w:t>
      </w:r>
    </w:p>
    <w:p>
      <w:r/>
      <w:r>
        <w:t>But wait, there's more! We know you're not satisfied with just a measly double-up. How about getting your winnings multiplied by up to x3 in the bonus round? Yup, you heard us right. The combo prizes just get bigger and bigger. With all these fantastic features and bonuses, 'Magic Target' is like having a magician on your side. Abracadabra, give this game a spin and watch the magic happen!</w:t>
      </w:r>
    </w:p>
    <w:p>
      <w:pPr>
        <w:pStyle w:val="Heading2"/>
      </w:pPr>
      <w:r>
        <w:t>Wild Times with Wild and Scatter Symbols!</w:t>
      </w:r>
    </w:p>
    <w:p>
      <w:r/>
      <w:r>
        <w:t>If you're feeling lucky, Magic Target has just the features for you! The Wild Symbol, represented by the Joker, is here to replace all the other symbols in the game (except for the Scatter and the Multiplier) to give you a better shot at winning big! Who needs magic when you have the Joker on your side?</w:t>
      </w:r>
      <w:r>
        <w:t xml:space="preserve"> </w:t>
      </w:r>
    </w:p>
    <w:p>
      <w:r/>
      <w:r>
        <w:t>The Scatter Symbol is a golden crown - because why settle for regular old jewels when you can become the king or queen of the slots? Collect three or more Scatters on an active line, and you'll be rewarded with 15 bonus spins! And that's not even the best part - you can kick start those bonus spins again to keep the good times rolling! Trust us, with these features, you'll definitely be feeling like a royal!</w:t>
      </w:r>
    </w:p>
    <w:p>
      <w:pPr>
        <w:pStyle w:val="Heading2"/>
      </w:pPr>
      <w:r>
        <w:t>Double or nothing? Let's play</w:t>
      </w:r>
    </w:p>
    <w:p>
      <w:r/>
      <w:r>
        <w:t>Are you feeling lucky, punk? The Magic Target slot has a gamble feature that let's you double your winnings by guessing the color of the next card. But watch out, one wrong move and you could lose it all! If you're not feeling quite that adventurous, you can always collect half of your winnings and walk away like a boss.</w:t>
      </w:r>
      <w:r>
        <w:t xml:space="preserve"> </w:t>
      </w:r>
    </w:p>
    <w:p>
      <w:r/>
      <w:r>
        <w:t>But the real magic happens when you're playing at the highest odds. If you're lucky enough to get a line of 5 Jokers, you'll be rewarded with the full jackpot. It's like finding a pot of gold at the end of a slot game rainbow! So take a chance, spin those reels, and see if you have what it takes to win big on Magic Target!</w:t>
      </w:r>
    </w:p>
    <w:p>
      <w:pPr>
        <w:pStyle w:val="Heading2"/>
      </w:pPr>
      <w:r>
        <w:t>Magic Target Deluxe: More Magic, More Cash!</w:t>
      </w:r>
    </w:p>
    <w:p>
      <w:r/>
      <w:r>
        <w:t>If you thought the first Magic Target was spellbinding, wait until you try the sequel, Magic Target Deluxe! With updated graphics and even more magical features, this game is sure to keep you spinning and grinning. And did we mention the higher RTP percentage? It's like picking up gold coins from the floor!</w:t>
      </w:r>
    </w:p>
    <w:p>
      <w:r/>
      <w:r>
        <w:t>Wazdan has done it again with another top-notch online gambling experience. With more ways to win and more magic to enjoy, this game is a hit with both new and experienced players. So grab your wand (or just your mouse) and get ready to be dazzled by Magic Target Deluxe!</w:t>
      </w:r>
    </w:p>
    <w:p>
      <w:pPr>
        <w:pStyle w:val="Heading2"/>
      </w:pPr>
      <w:r>
        <w:t>FAQ</w:t>
      </w:r>
    </w:p>
    <w:p>
      <w:pPr>
        <w:pStyle w:val="Heading3"/>
      </w:pPr>
      <w:r>
        <w:t>What is Magic Target?</w:t>
      </w:r>
    </w:p>
    <w:p>
      <w:r/>
      <w:r>
        <w:t>Magic Target is a 5-reel online slot game with traditional cartoon-like symbols, 20 paylines, and various bonuses to help players win more.</w:t>
      </w:r>
    </w:p>
    <w:p>
      <w:pPr>
        <w:pStyle w:val="Heading3"/>
      </w:pPr>
      <w:r>
        <w:t>What type of symbols are in Magic Target?</w:t>
      </w:r>
    </w:p>
    <w:p>
      <w:r/>
      <w:r>
        <w:t>Magic Target has juicy fruits, golden crowns, bells, bombs, sevens, and wilds. It also has card values from 10 to Ace, which often form lines and can bring small wins.</w:t>
      </w:r>
    </w:p>
    <w:p>
      <w:pPr>
        <w:pStyle w:val="Heading3"/>
      </w:pPr>
      <w:r>
        <w:t>What bonus features does Magic Target have?</w:t>
      </w:r>
    </w:p>
    <w:p>
      <w:r/>
      <w:r>
        <w:t>Magic Target has a Scatter symbol that rewards players with 10 free spins when at least three land on the reels from left to right. During the Free Spins feature, cannon symbols that act as multipliers can land on the middle reel to double winnings. It also has a Wild Symbol that replaces all symbols except for the Scatter and Multiplier to increase chances of winning.</w:t>
      </w:r>
    </w:p>
    <w:p>
      <w:pPr>
        <w:pStyle w:val="Heading3"/>
      </w:pPr>
      <w:r>
        <w:t>What is the gamble feature in Magic Target?</w:t>
      </w:r>
    </w:p>
    <w:p>
      <w:r/>
      <w:r>
        <w:t>The gamble feature in Magic Target allows players to double their winnings by choosing the right color card. If they choose incorrectly, they lose everything they won during that round. There is also an option to collect half the winnings from the current round.</w:t>
      </w:r>
    </w:p>
    <w:p>
      <w:pPr>
        <w:pStyle w:val="Heading3"/>
      </w:pPr>
      <w:r>
        <w:t>What is the jackpot in Magic Target?</w:t>
      </w:r>
    </w:p>
    <w:p>
      <w:r/>
      <w:r>
        <w:t>To receive the jackpot in Magic Target, players need to collect a line of 5 Jokers while playing at the highest possible odds.</w:t>
      </w:r>
    </w:p>
    <w:p>
      <w:pPr>
        <w:pStyle w:val="Heading3"/>
      </w:pPr>
      <w:r>
        <w:t>What is the RTP percentage of Magic Target?</w:t>
      </w:r>
    </w:p>
    <w:p>
      <w:r/>
      <w:r>
        <w:t>The RTP percentage of Magic Target is not specified but the sequel, Magic Target Deluxe, has an RTP percentage of 96.55%.</w:t>
      </w:r>
    </w:p>
    <w:p>
      <w:pPr>
        <w:pStyle w:val="Heading3"/>
      </w:pPr>
      <w:r>
        <w:t>What is the bonus round in Magic Target?</w:t>
      </w:r>
    </w:p>
    <w:p>
      <w:r/>
      <w:r>
        <w:t>The bonus round in Magic Target is triggered when 3 or more Scatter symbols appear, which awards players with 10 free spins that cannot be retriggered. During this feature, scatter cannon shots may appear, thereby multiplying the current round's winnings.</w:t>
      </w:r>
    </w:p>
    <w:p>
      <w:pPr>
        <w:pStyle w:val="Heading3"/>
      </w:pPr>
      <w:r>
        <w:t>What is the sequel to Magic Target?</w:t>
      </w:r>
    </w:p>
    <w:p>
      <w:r/>
      <w:r>
        <w:t>The sequel to Magic Target is Magic Target Deluxe, which maintains the same catchy graphics but offers new features and, above all, a higher RTP percentage of 96.55%.</w:t>
      </w:r>
    </w:p>
    <w:p>
      <w:pPr>
        <w:pStyle w:val="Heading2"/>
      </w:pPr>
      <w:r>
        <w:t>What we like</w:t>
      </w:r>
    </w:p>
    <w:p>
      <w:pPr>
        <w:pStyle w:val="ListBullet"/>
        <w:spacing w:line="240" w:lineRule="auto"/>
        <w:ind w:left="720"/>
      </w:pPr>
      <w:r/>
      <w:r>
        <w:t>Classic symbols from 80s vintage slots</w:t>
      </w:r>
    </w:p>
    <w:p>
      <w:pPr>
        <w:pStyle w:val="ListBullet"/>
        <w:spacing w:line="240" w:lineRule="auto"/>
        <w:ind w:left="720"/>
      </w:pPr>
      <w:r/>
      <w:r>
        <w:t>Special features such as Wild and Scatter symbols</w:t>
      </w:r>
    </w:p>
    <w:p>
      <w:pPr>
        <w:pStyle w:val="ListBullet"/>
        <w:spacing w:line="240" w:lineRule="auto"/>
        <w:ind w:left="720"/>
      </w:pPr>
      <w:r/>
      <w:r>
        <w:t>Gamble feature allows players to double their winnings</w:t>
      </w:r>
    </w:p>
    <w:p>
      <w:pPr>
        <w:pStyle w:val="ListBullet"/>
        <w:spacing w:line="240" w:lineRule="auto"/>
        <w:ind w:left="720"/>
      </w:pPr>
      <w:r/>
      <w:r>
        <w:t>Magic Target Deluxe maintains catchy graphics and offers a higher RTP</w:t>
      </w:r>
    </w:p>
    <w:p>
      <w:pPr>
        <w:pStyle w:val="Heading2"/>
      </w:pPr>
      <w:r>
        <w:t>What we don't like</w:t>
      </w:r>
    </w:p>
    <w:p>
      <w:pPr>
        <w:pStyle w:val="ListBullet"/>
        <w:spacing w:line="240" w:lineRule="auto"/>
        <w:ind w:left="720"/>
      </w:pPr>
      <w:r/>
      <w:r>
        <w:t>Limited paylines (20)</w:t>
      </w:r>
    </w:p>
    <w:p>
      <w:pPr>
        <w:pStyle w:val="ListBullet"/>
        <w:spacing w:line="240" w:lineRule="auto"/>
        <w:ind w:left="720"/>
      </w:pPr>
      <w:r/>
      <w:r>
        <w:t>Not great for players who prefer modern games</w:t>
      </w:r>
    </w:p>
    <w:p>
      <w:r/>
      <w:r>
        <w:rPr>
          <w:b/>
        </w:rPr>
        <w:t>Play Magic Target for Free - Classic Online Slot Game</w:t>
      </w:r>
    </w:p>
    <w:p>
      <w:r/>
      <w:r>
        <w:rPr>
          <w:i/>
        </w:rPr>
        <w:t>Experience the magic of classic slot games with Magic Target. Play for free and earn big wins with Wild and Scatter symbols, free spins, and a gamble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