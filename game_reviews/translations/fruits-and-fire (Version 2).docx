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Fruits n Fire for Free - Exciting Retro-Style Slot Game</w:t>
      </w:r>
    </w:p>
    <w:p>
      <w:pPr>
        <w:pStyle w:val="Heading2"/>
      </w:pPr>
      <w:r>
        <w:t>Get Fired Up With Fruits n Fire Gameplay</w:t>
      </w:r>
    </w:p>
    <w:p>
      <w:r/>
      <w:r>
        <w:t>What could be better than a classic fruit-themed slot game with some fiery twists? Fruits n Fire offers just that, with its straightforward structure and five reels and paylines. However, don't be fooled by its simplicity - this game packs a punch.</w:t>
      </w:r>
      <w:r/>
    </w:p>
    <w:p>
      <w:r/>
      <w:r>
        <w:t>Align two to five symbols on any of the five paylines, beginning from the first reel, and you'll be in for a treat! With expanding wilds and two types of scatter symbols available, you're given plenty of opportunities to increase your winnings.</w:t>
      </w:r>
      <w:r/>
    </w:p>
    <w:p>
      <w:r/>
      <w:r>
        <w:t>But the fun doesn't stop there. Fruits n Fire takes it up a notch with a gambling feature that allows players to double their prize. That's right - you have the chance to light up the reels and your wallet with this spicy slot game.</w:t>
      </w:r>
      <w:r/>
    </w:p>
    <w:p>
      <w:r/>
      <w:r>
        <w:t>Unlike other confusing slot games out there, Fruits n Fire is a breeze to understand. You can quickly start spinning the reels after choosing your bets. And since it's such an easy-to-learn game, you can test your luck and strategy without the fear of getting lost in endless complicated rules.</w:t>
      </w:r>
      <w:r/>
    </w:p>
    <w:p>
      <w:r/>
      <w:r>
        <w:t>You won't get bored with this game either, thanks to its vibrant graphics and fun sounds! So if you're looking for some straightforward slot game action, Fruits n Fire is a definite go-to favorite. Just be careful - it's easy to get hooked!</w:t>
      </w:r>
      <w:r/>
    </w:p>
    <w:p>
      <w:pPr>
        <w:pStyle w:val="Heading2"/>
      </w:pPr>
      <w:r>
        <w:t>Symbols That Will Make Your Mouth Water in Fruits n Fire</w:t>
      </w:r>
    </w:p>
    <w:p>
      <w:r/>
      <w:r>
        <w:t>If you're looking for a slot game that will give you a rush of fruity fun, Fruits n Fire is the game for you. The game's graphics are clean and straightforward, but don't let that fool you into thinking it's a snooze-fest. With symbols like the lucky number seven, bells, juicy cherries, watermelons, grapes, sweet plums, zesty oranges, tangy lemons, and oh-so-delectable cherries, this game is sure to get your taste buds tingling.</w:t>
      </w:r>
      <w:r/>
    </w:p>
    <w:p>
      <w:r/>
      <w:r>
        <w:t>Of course, as with any slot game, you're here to win big, so let's talk about those payouts. The seven and bell symbols are the ones to watch, offering the highest payouts in the game. Get lucky with the sevens, and you could be looking at a payout ranging from double to a whopping 500 times your original bet. Bells may be a classic symbol of good luck, and in this game, it could pay off in a big way, with payouts ranging from eight to 150 times your original bet.</w:t>
      </w:r>
      <w:r/>
    </w:p>
    <w:p>
      <w:r/>
      <w:r>
        <w:t>But don't sleep on the other symbols – there are tons of tasty treats waiting to be won. Watermelons, grapes, plums, oranges, lemons, and cherries all offer values ranging from 2x to 100x your original bet. And let's not forget about those special symbols. Fruits n Fire features scatters and wilds – always a good sign of a fun game! – although the scatter symbols won't activate a bonus round, they can still net you a payout ranging from 3x to 100x your bet.</w:t>
      </w:r>
      <w:r/>
    </w:p>
    <w:p>
      <w:r/>
      <w:r>
        <w:t>All in all, Fruits n Fire is a deliciously fun slot game that's sure to make your mouth water. Whether you're a seasoned pro or a newbie to the world of online slot games, this game has something to offer, so why not give it a spin – who knows, you might just hit the jackpot!</w:t>
      </w:r>
    </w:p>
    <w:p>
      <w:pPr>
        <w:pStyle w:val="Heading2"/>
      </w:pPr>
      <w:r>
        <w:t>Fruits n Fire: Playing with Bonus Features</w:t>
      </w:r>
    </w:p>
    <w:p>
      <w:r/>
      <w:r>
        <w:t xml:space="preserve">Fruits n Fire is one of the lesser known online casino games out there, but that doesn't mean it doesn't hold a few surprises. While it may lack the abundance of flashy bonus games that other slots offer, it makes up for it with a couple of neat tricks up its sleeves. </w:t>
      </w:r>
      <w:r/>
    </w:p>
    <w:p>
      <w:r/>
      <w:r>
        <w:t xml:space="preserve">The Wild symbol is a lifesaver and a game-changer as it fills entire reels and replaces all symbols, with the only exceptions being the scatter symbols. The expanding Wild symbol can appear on reels 2, 3, and 4, and can result in some serious payouts and, most importantly, huge smiles. </w:t>
      </w:r>
      <w:r/>
    </w:p>
    <w:p>
      <w:r/>
      <w:r>
        <w:t xml:space="preserve">The game also features two scatter symbols, which trigger payouts without providing access to the bonus round (yes, we know. Bummer!). The Extra Scatter is one of them and mainly aids in boosting your payouts. Would you say no to some extra cash? We wouldn't. Then, there is the standard scatter symbol that simply adds to the fun. </w:t>
      </w:r>
      <w:r/>
    </w:p>
    <w:p>
      <w:r/>
      <w:r>
        <w:t xml:space="preserve">If you're feeling extra lucky, Fruits and Fire offers a gambling feature that lets players double their earnings by correctly choosing the color of the next card. But don't let greed overcome you, as wrong guesses could also result in you losing everything you've won so far. Although, we won't blame you for taking some risks. </w:t>
      </w:r>
      <w:r/>
    </w:p>
    <w:p>
      <w:r/>
      <w:r>
        <w:t>All in all, Fruits and Fire may not be as flashy as other casino games out there, but it has enough features to keep players engaged. If you're looking for a good time that doesn't require a doctoral degree in slots, then give Fruits and Fire a spin.</w:t>
      </w:r>
    </w:p>
    <w:p>
      <w:pPr>
        <w:pStyle w:val="Heading2"/>
      </w:pPr>
      <w:r>
        <w:t>Fruits n Fire RTP and Jackpot</w:t>
      </w:r>
    </w:p>
    <w:p>
      <w:r/>
      <w:r>
        <w:t>Fruits n Fire isn't the juiciest of names for a slot game featuring fire and fruit, but don't let that deter you! The real question on everyone's mind is, what is the return-to-player percentage? Thankfully, it's a solid 96.19%, which is good news for anyone looking to play the slot game for a while.</w:t>
      </w:r>
    </w:p>
    <w:p>
      <w:r/>
      <w:r>
        <w:t>But let's talk about the real fire behind Fruits n Fire: the jackpot. At a whopping 2,500 times the bet, you'd need to be a seasoned firefighter to handle that level of heat. It's almost as impressive as my personal record for eating a hot pepper, except with actual rewards instead of just bragging rights.</w:t>
      </w:r>
    </w:p>
    <w:p>
      <w:r/>
      <w:r>
        <w:t>Whether you're a beginner or an experienced player, Fruits n Fire allows for flexible betting options. High rollers can bet big, while those on a tight budget won't have to worry about burning through their wallet too quickly.</w:t>
      </w:r>
    </w:p>
    <w:p>
      <w:pPr>
        <w:pStyle w:val="Heading2"/>
      </w:pPr>
      <w:r>
        <w:t>FAQ</w:t>
      </w:r>
    </w:p>
    <w:p>
      <w:pPr>
        <w:pStyle w:val="Heading3"/>
      </w:pPr>
      <w:r>
        <w:t>What are the symbols in Fruits n Fire?</w:t>
      </w:r>
    </w:p>
    <w:p>
      <w:r/>
      <w:r>
        <w:t>The symbols in Fruits n Fire include 7s, bells, cherries, watermelons, grapes, plums, oranges, lemons and scatters.</w:t>
      </w:r>
    </w:p>
    <w:p>
      <w:pPr>
        <w:pStyle w:val="Heading3"/>
      </w:pPr>
      <w:r>
        <w:t>What is the maximum payout in Fruits n Fire?</w:t>
      </w:r>
    </w:p>
    <w:p>
      <w:r/>
      <w:r>
        <w:t>The maximum payout in Fruits n Fire is 2,500 times your bet.</w:t>
      </w:r>
    </w:p>
    <w:p>
      <w:pPr>
        <w:pStyle w:val="Heading3"/>
      </w:pPr>
      <w:r>
        <w:t>What is the RTP of Fruits n Fire?</w:t>
      </w:r>
    </w:p>
    <w:p>
      <w:r/>
      <w:r>
        <w:t>The RTP of Fruits n Fire is 96.19%, which is in line with the average of machines.</w:t>
      </w:r>
    </w:p>
    <w:p>
      <w:pPr>
        <w:pStyle w:val="Heading3"/>
      </w:pPr>
      <w:r>
        <w:t>Does Fruits n Fire have bonus features?</w:t>
      </w:r>
    </w:p>
    <w:p>
      <w:r/>
      <w:r>
        <w:t>No, Fruits n Fire does not have bonus features but has expanding wilds, scatters and a gamble feature.</w:t>
      </w:r>
    </w:p>
    <w:p>
      <w:pPr>
        <w:pStyle w:val="Heading3"/>
      </w:pPr>
      <w:r>
        <w:t>What is the gamble feature in Fruits n Fire?</w:t>
      </w:r>
    </w:p>
    <w:p>
      <w:r/>
      <w:r>
        <w:t>The gamble feature in Fruits n Fire is a special game that lets you double your prize by making a 50/50 choice on the color of the card to be drawn.</w:t>
      </w:r>
    </w:p>
    <w:p>
      <w:pPr>
        <w:pStyle w:val="Heading3"/>
      </w:pPr>
      <w:r>
        <w:t>What is the purpose of the scatters in Fruits n Fire?</w:t>
      </w:r>
    </w:p>
    <w:p>
      <w:r/>
      <w:r>
        <w:t>The scatters in Fruits n Fire do not activate bonus rounds, but they offer payouts and an extra scatter can provide a reward of 30 times for 3 of the same symbols.</w:t>
      </w:r>
    </w:p>
    <w:p>
      <w:pPr>
        <w:pStyle w:val="Heading3"/>
      </w:pPr>
      <w:r>
        <w:t>Can the wilds in Fruits n Fire expand?</w:t>
      </w:r>
    </w:p>
    <w:p>
      <w:r/>
      <w:r>
        <w:t>Yes, the wilds in Fruits n Fire can expand and fill a reel.</w:t>
      </w:r>
    </w:p>
    <w:p>
      <w:pPr>
        <w:pStyle w:val="Heading3"/>
      </w:pPr>
      <w:r>
        <w:t>Is Fruits n Fire suitable for all types of players?</w:t>
      </w:r>
    </w:p>
    <w:p>
      <w:r/>
      <w:r>
        <w:t>Yes, Fruits n Fire is suitable for all types of players with its simple layout and straightforward betting choices.</w:t>
      </w:r>
    </w:p>
    <w:p>
      <w:pPr>
        <w:pStyle w:val="Heading2"/>
      </w:pPr>
      <w:r>
        <w:t>What we like</w:t>
      </w:r>
    </w:p>
    <w:p>
      <w:pPr>
        <w:pStyle w:val="ListBullet"/>
        <w:spacing w:line="240" w:lineRule="auto"/>
        <w:ind w:left="720"/>
      </w:pPr>
      <w:r/>
      <w:r>
        <w:t>Expanding wilds provide more winning opportunities.</w:t>
      </w:r>
    </w:p>
    <w:p>
      <w:pPr>
        <w:pStyle w:val="ListBullet"/>
        <w:spacing w:line="240" w:lineRule="auto"/>
        <w:ind w:left="720"/>
      </w:pPr>
      <w:r/>
      <w:r>
        <w:t>High RTP percentage for favorable chances of winning.</w:t>
      </w:r>
    </w:p>
    <w:p>
      <w:pPr>
        <w:pStyle w:val="ListBullet"/>
        <w:spacing w:line="240" w:lineRule="auto"/>
        <w:ind w:left="720"/>
      </w:pPr>
      <w:r/>
      <w:r>
        <w:t>Suitable for both high rollers and players on a budget.</w:t>
      </w:r>
    </w:p>
    <w:p>
      <w:pPr>
        <w:pStyle w:val="ListBullet"/>
        <w:spacing w:line="240" w:lineRule="auto"/>
        <w:ind w:left="720"/>
      </w:pPr>
      <w:r/>
      <w:r>
        <w:t>Simple and intuitive gameplay for everyone.</w:t>
      </w:r>
    </w:p>
    <w:p>
      <w:pPr>
        <w:pStyle w:val="Heading2"/>
      </w:pPr>
      <w:r>
        <w:t>What we don't like</w:t>
      </w:r>
    </w:p>
    <w:p>
      <w:pPr>
        <w:pStyle w:val="ListBullet"/>
        <w:spacing w:line="240" w:lineRule="auto"/>
        <w:ind w:left="720"/>
      </w:pPr>
      <w:r/>
      <w:r>
        <w:t>No bonus rounds except the gambling feature.</w:t>
      </w:r>
    </w:p>
    <w:p>
      <w:pPr>
        <w:pStyle w:val="ListBullet"/>
        <w:spacing w:line="240" w:lineRule="auto"/>
        <w:ind w:left="720"/>
      </w:pPr>
      <w:r/>
      <w:r>
        <w:t>Limited number of paylines compared to other slot games.</w:t>
      </w:r>
    </w:p>
    <w:p>
      <w:r/>
      <w:r>
        <w:rPr>
          <w:b/>
        </w:rPr>
        <w:t>Play Fruits n Fire for Free - Exciting Retro-Style Slot Game</w:t>
      </w:r>
    </w:p>
    <w:p>
      <w:r/>
      <w:r>
        <w:rPr>
          <w:i/>
        </w:rPr>
        <w:t>Check out our review of Fruits n Fire - a classic retro-style slot game with simple gameplay and exciting wins.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