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Cazino Cosmos Free: Big Wins in 5 Free Spin Modes | Review</w:t>
      </w:r>
    </w:p>
    <w:p>
      <w:r/>
      <w:r>
        <w:rPr>
          <w:b/>
        </w:rPr>
        <w:t>Meta description</w:t>
      </w:r>
      <w:r>
        <w:t>: Join Stella in the Milky Way and play the Cazino Cosmos slot game free. Win up to 11,821 times your stake across 5 different free spin modes.</w:t>
      </w:r>
    </w:p>
    <w:p>
      <w:pPr>
        <w:pStyle w:val="Heading2"/>
      </w:pPr>
      <w:r>
        <w:t>Gameplay</w:t>
      </w:r>
    </w:p>
    <w:p>
      <w:r/>
      <w:r>
        <w:t>Cazino Cosmos is a 5-reel, 20-payline slot game that is easy to play and understand. But don't let the simplicity fool you, this game is packed with excitement and plenty of opportunities to win big! Join Stella in the Milky Way and experience the thrills of this steampunk space themed game, reminiscent of its predecessor Cazino Zeppelin.</w:t>
      </w:r>
    </w:p>
    <w:p>
      <w:r/>
      <w:r>
        <w:t>The Free Spins function is the highlight of this game, where all wilds become sticky and the chances of hitting a winning combination increase significantly. But the real fun begins with the Collections Free Spins function, where players get to choose from 1 of 5 different free spin modes, each offering their unique features and surprises.</w:t>
      </w:r>
    </w:p>
    <w:p>
      <w:r/>
      <w:r>
        <w:t>To add to the excitement, each reel has its own set of collectible wild symbols, and completing a collection triggers a unique Free Spins feature with additional wilds, extra free spins, and more. So, collect those wild symbols, and watch as the cosmos align for some massive payouts.</w:t>
      </w:r>
    </w:p>
    <w:p>
      <w:r/>
      <w:r>
        <w:t>Overall, Cazino Cosmos is a fun and engaging slot game that's perfect for players looking for a quick and easy game or those who want to experience the thrill of the Milky Way. Just remember to buckle up and hold on tight, because this game will take you on a wild ride through the stars, and who knows what you might find!</w:t>
      </w:r>
    </w:p>
    <w:p>
      <w:pPr>
        <w:pStyle w:val="Heading2"/>
      </w:pPr>
      <w:r>
        <w:t>Experience the Thrill of Free Spins</w:t>
      </w:r>
    </w:p>
    <w:p>
      <w:r/>
      <w:r>
        <w:t>When it comes to online slots, there's nothing quite as exciting as triggering a Free Spins feature. And Cazino Cosmos certainly doesn't disappoint in that regard. In fact, its Free Spins functions are some of the most impressive we've seen in a long time!</w:t>
      </w:r>
    </w:p>
    <w:p>
      <w:r/>
      <w:r>
        <w:t>First up is the basic Free Spins mode, where all wilds become sticky. But that's just the beginning. The Collections Free Spins feature is where the real fun begins, with players being able to choose from 1 of 5 different free spin modes. It's like being a kid in a candy store!</w:t>
      </w:r>
    </w:p>
    <w:p>
      <w:r/>
      <w:r>
        <w:t>And the best part? Each mode comes with its own unique set of features. From more free spins to double stacked spins, there's something for every type of player. And completing a collection will unlock even more Free Spins with additional wilds and extra spins. It's like hitting the jackpot!</w:t>
      </w:r>
    </w:p>
    <w:p>
      <w:r/>
      <w:r>
        <w:t>We tried out all the different modes, and we have to say, we were thoroughly impressed. The sticky spins and wild transforms were our personal favorites. And while we didn't manage to win the maximum payout of 11,821 times our stake, we did have a lot of fun trying!</w:t>
      </w:r>
    </w:p>
    <w:p>
      <w:r/>
      <w:r>
        <w:t>All in all, if you're a fan of Free Spins features (and let's be honest, who isn't?), Cazino Cosmos is definitely worth a play. So go ahead, give it a spin, and let the good times roll!</w:t>
      </w:r>
    </w:p>
    <w:p>
      <w:pPr>
        <w:pStyle w:val="Heading2"/>
      </w:pPr>
      <w:r>
        <w:t>Stunning Visuals and an Addictive Soundtrack</w:t>
      </w:r>
    </w:p>
    <w:p>
      <w:r/>
      <w:r>
        <w:t>If you're searching for a slot game with outstanding visuals, look no further than Cazino Cosmos. The game immerses you in a dynamic world of space and steampunk, featuring a unique game window and symbols that bring the theme to life. You'll meet characters such as Catman, Hatman, Wineman and the lovely Stella, the wild symbol. And, let's just say, Stella adds a whole new meaning to the phrase 'out of this world.'</w:t>
      </w:r>
      <w:r/>
    </w:p>
    <w:p>
      <w:r/>
      <w:r>
        <w:t>Now, let's talk about the game's addictive soundtrack. It's like listening to an intergalactic orchestra playing a heart-stopping score that's so good, it could easily be used for a movie soundtrack. Truth be told... we found ourselves humming the tune long after we removed our headphones and closed the game window.</w:t>
      </w:r>
      <w:r/>
    </w:p>
    <w:p>
      <w:r/>
      <w:r>
        <w:t>If the gameplay alone doesn't draw you in, the stellar visuals and memorable tunes certainly will. Cazino Cosmos doesn't just raise the bar for online slot games – it launches it into orbit.</w:t>
      </w:r>
    </w:p>
    <w:p>
      <w:pPr>
        <w:pStyle w:val="Heading2"/>
      </w:pPr>
      <w:r>
        <w:t>Compatibility</w:t>
      </w:r>
    </w:p>
    <w:p>
      <w:r/>
      <w:r>
        <w:t>Are you the kind of person who needs their slot games on the go? Well, you're in luck! Cazino Cosmos is available on all devices. That's right, you can play this game on your desktop, mobile phone AND tablet without missing a single spin. So whether you're catching up on some television, stuck in traffic or pretending to work, you can take Cazino Cosmos with you.</w:t>
      </w:r>
    </w:p>
    <w:p>
      <w:r/>
      <w:r>
        <w:t>And it's not just any old game interface slapped onto any old device. Oh no. The game's interface has been optimized for each device, ensuring that spinning the reels is just as smooth on your phone as it is on your desktop - and you know, you're not going to be flipping your desktop over to landscape mode to continue spinning now, are you?</w:t>
      </w:r>
    </w:p>
    <w:p>
      <w:pPr>
        <w:pStyle w:val="Heading2"/>
      </w:pPr>
      <w:r>
        <w:t>Win Potential</w:t>
      </w:r>
    </w:p>
    <w:p>
      <w:r/>
      <w:r>
        <w:t>Are you the kind of person who loves to take risks? If so, then you'll love Cazino Cosmos with its potential win of up to 11,821 times your initial bet. This means you could pay off your mortgage and still have some cash left over to pamper your pet. One thing’s for sure – you’ll be howling louder than your furry friend when you hit the jackpot.</w:t>
      </w:r>
    </w:p>
    <w:p>
      <w:r/>
      <w:r>
        <w:t>Cazino Cosmos offers various Free Spins features that provide players with the opportunity to win big. With five unique Free Spin modes, you'll be spoilt for choice. Each mode comes with its unique benefits and makes the game even more exciting. And who knows, after winning, you might even go on that trip to outer space you’ve been dreaming about!</w:t>
      </w:r>
    </w:p>
    <w:p>
      <w:r/>
      <w:r>
        <w:t>The game also has collectible wild symbols that appear on every reel. Completing a wild collection will activate a special Free Spins feature, with more wilds, free spins, and even bigger wins. Just keep your eyes peeled, and you may get a chance to take advantage of this fantastic feature and reap all the benefits of your diligent wild-collecting.</w:t>
      </w:r>
    </w:p>
    <w:p>
      <w:r/>
      <w:r>
        <w:t>Overall, Cazino Cosmos has everything you could desire in an online slot game. It is not only visually stunning but immersive as well. So, buckle up and get ready for the adventure of a lifetime that could leave you swimming in cash. Dare to reach for the stars with Cazino Cosmos and who knows, maybe someday you'll be the lucky one who gets to go to space and become the first-ever casino jackpot winner there!</w:t>
      </w:r>
    </w:p>
    <w:p>
      <w:pPr>
        <w:pStyle w:val="Heading2"/>
      </w:pPr>
      <w:r>
        <w:t>FAQ</w:t>
      </w:r>
    </w:p>
    <w:p>
      <w:pPr>
        <w:pStyle w:val="Heading3"/>
      </w:pPr>
      <w:r>
        <w:t>What is the minimum and maximum bet for Cazino Cosmos?</w:t>
      </w:r>
    </w:p>
    <w:p>
      <w:r/>
      <w:r>
        <w:t>The game can be played from 10p to 20 pounds per spin on desktop, mobile or tablet devices.</w:t>
      </w:r>
    </w:p>
    <w:p>
      <w:pPr>
        <w:pStyle w:val="Heading3"/>
      </w:pPr>
      <w:r>
        <w:t>Who is the main character in Cazino Cosmos?</w:t>
      </w:r>
    </w:p>
    <w:p>
      <w:r/>
      <w:r>
        <w:t>The game's main character is Stella, who is also the wild symbol in the game.</w:t>
      </w:r>
    </w:p>
    <w:p>
      <w:pPr>
        <w:pStyle w:val="Heading3"/>
      </w:pPr>
      <w:r>
        <w:t>What is the Collections Free Spins feature?</w:t>
      </w:r>
    </w:p>
    <w:p>
      <w:r/>
      <w:r>
        <w:t>The Collections Free Spins feature is triggered when you complete a collection of wild symbols on a reel. Each collection unlocks a unique free spins mode with various features, such as extra free spins, sticky spins, wild spins, double stacked spins, or wild transformations.</w:t>
      </w:r>
    </w:p>
    <w:p>
      <w:pPr>
        <w:pStyle w:val="Heading3"/>
      </w:pPr>
      <w:r>
        <w:t>What is the maximum payout for Cazino Cosmos?</w:t>
      </w:r>
    </w:p>
    <w:p>
      <w:r/>
      <w:r>
        <w:t>There are up to 11,821 times your stake to be won in Cazino Cosmos.</w:t>
      </w:r>
    </w:p>
    <w:p>
      <w:pPr>
        <w:pStyle w:val="Heading3"/>
      </w:pPr>
      <w:r>
        <w:t>What is the theme of Cazino Cosmos?</w:t>
      </w:r>
    </w:p>
    <w:p>
      <w:r/>
      <w:r>
        <w:t>The game has a space/steampunk theme set in the distant future.</w:t>
      </w:r>
    </w:p>
    <w:p>
      <w:pPr>
        <w:pStyle w:val="Heading3"/>
      </w:pPr>
      <w:r>
        <w:t>What are the other characters in Cazino Cosmos?</w:t>
      </w:r>
    </w:p>
    <w:p>
      <w:r/>
      <w:r>
        <w:t>Other characters in the game include Catman, Hatman, and Wineman.</w:t>
      </w:r>
    </w:p>
    <w:p>
      <w:pPr>
        <w:pStyle w:val="Heading3"/>
      </w:pPr>
      <w:r>
        <w:t>Can Cazino Cosmos be played on mobile devices?</w:t>
      </w:r>
    </w:p>
    <w:p>
      <w:r/>
      <w:r>
        <w:t>Yes, Cazino Cosmos can be played on desktop, mobile, or tablet devices.</w:t>
      </w:r>
    </w:p>
    <w:p>
      <w:pPr>
        <w:pStyle w:val="Heading3"/>
      </w:pPr>
      <w:r>
        <w:t>Is there a similar game to Cazino Cosmos?</w:t>
      </w:r>
    </w:p>
    <w:p>
      <w:r/>
      <w:r>
        <w:t>Yes, Cazino Zeppelin is a game from the same developer that follows a similar steampunk theme and allows players to win up to 2,000 times their initial stake.</w:t>
      </w:r>
    </w:p>
    <w:p>
      <w:pPr>
        <w:pStyle w:val="Heading2"/>
      </w:pPr>
      <w:r>
        <w:t>What we like</w:t>
      </w:r>
    </w:p>
    <w:p>
      <w:pPr>
        <w:pStyle w:val="ListBullet"/>
        <w:spacing w:line="240" w:lineRule="auto"/>
        <w:ind w:left="720"/>
      </w:pPr>
      <w:r/>
      <w:r>
        <w:t>Intricate game window and space/steampunk atmosphere</w:t>
      </w:r>
    </w:p>
    <w:p>
      <w:pPr>
        <w:pStyle w:val="ListBullet"/>
        <w:spacing w:line="240" w:lineRule="auto"/>
        <w:ind w:left="720"/>
      </w:pPr>
      <w:r/>
      <w:r>
        <w:t>Free Spins function with sticky and collectible wilds</w:t>
      </w:r>
    </w:p>
    <w:p>
      <w:pPr>
        <w:pStyle w:val="ListBullet"/>
        <w:spacing w:line="240" w:lineRule="auto"/>
        <w:ind w:left="720"/>
      </w:pPr>
      <w:r/>
      <w:r>
        <w:t>5 different free spin modes with different features</w:t>
      </w:r>
    </w:p>
    <w:p>
      <w:pPr>
        <w:pStyle w:val="ListBullet"/>
        <w:spacing w:line="240" w:lineRule="auto"/>
        <w:ind w:left="720"/>
      </w:pPr>
      <w:r/>
      <w:r>
        <w:t>Potential win up to 11,821 times initial stake</w:t>
      </w:r>
    </w:p>
    <w:p>
      <w:pPr>
        <w:pStyle w:val="Heading2"/>
      </w:pPr>
      <w:r>
        <w:t>What we don't like</w:t>
      </w:r>
    </w:p>
    <w:p>
      <w:pPr>
        <w:pStyle w:val="ListBullet"/>
        <w:spacing w:line="240" w:lineRule="auto"/>
        <w:ind w:left="720"/>
      </w:pPr>
      <w:r/>
      <w:r>
        <w:t>Gameplay may be too simple for some players</w:t>
      </w:r>
    </w:p>
    <w:p>
      <w:r/>
      <w:r>
        <w:rPr>
          <w:i/>
        </w:rPr>
        <w:t>Create a feature image for "Cazino Cosmos" that captures the game's futuristic and steampunk theme. The image should be in a cartoon style and feature a happy Maya warrior with glasses, representing the game's protagonist, Stella. In the background, depict stars and planets to emphasize the game's space theme. Use a color scheme that complements the game's dark and mysterious atmosphere. Ensure the image is visually striking and engaging, enticing players to explore the game's collection of bonus features and opportunities for massive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