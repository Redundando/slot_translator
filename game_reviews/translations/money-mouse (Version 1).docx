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Mouse Free - Review of Pragmatic Play's Slot Game</w:t>
      </w:r>
    </w:p>
    <w:p>
      <w:pPr>
        <w:pStyle w:val="Heading2"/>
      </w:pPr>
      <w:r>
        <w:t>Money Mouse: Let the Riches Roll in with This Rat</w:t>
      </w:r>
    </w:p>
    <w:p>
      <w:r/>
      <w:r>
        <w:t>If you’re looking for a slot game that’s packed with opportunities to win big, then look no further than Money Mouse by Pragmatic Play. This game features a 5x3 layout with 15 symbols at each play, giving you plenty of chances to hit a winning combination. And with a Wild symbol in the form of a rat, this game is sure to “rat-tle” your opponents as you replace their symbols with your own.</w:t>
      </w:r>
    </w:p>
    <w:p>
      <w:r/>
      <w:r>
        <w:t>But wait, it gets even better! The golden tree symbol is your ticket to the bonus mode of the game, where you have the chance to rake in even more riches. And don’t forget about the three jackpots of different values at the top of the screen – they may be tough to get, but they’re definitely worth it!</w:t>
      </w:r>
    </w:p>
    <w:p>
      <w:pPr>
        <w:pStyle w:val="Heading2"/>
      </w:pPr>
      <w:r>
        <w:t>Graphics</w:t>
      </w:r>
    </w:p>
    <w:p>
      <w:r/>
      <w:r>
        <w:t>Money Mouse is not your usual boring slot game. It's like a trip to ancient China, but with a twist - cute little mice are here to help you win big! The game grid is made up of traditional Chinese buildings painted in vibrant red and gold. The reels are adorned with festive symbols that make reference to the Chinese New Year celebration; you'll see dancing dragons, exploding fireworks, and beating drums. But don't worry, if you're not very familiar with Chinese culture, you can always rely on the good old playing cards' symbols. The trees of ancient coins and mandarins also make an appearance, adding to the game's already immense charm.</w:t>
      </w:r>
    </w:p>
    <w:p>
      <w:r/>
      <w:r>
        <w:t>But what makes the graphics stand out is the attention to detail. Every element in the game has been thoughtfully designed to immerse you in the festive Chinese culture. And did we mention the music? It's the perfect blend of traditional and modern oriental melodies that create a lively atmosphere. The game's graphics and soundtrack come together seamlessly, making you feel like you're actually celebrating Chinese New Year with the Money Mouse crew.</w:t>
      </w:r>
    </w:p>
    <w:p>
      <w:r/>
      <w:r>
        <w:t>In conclusion, we highly recommend Money Mouse not only for its fantastic rewards but also for its beautiful graphics and sound design. Get ready to fall in love with these festive mice!</w:t>
      </w:r>
    </w:p>
    <w:p>
      <w:pPr>
        <w:pStyle w:val="Heading2"/>
      </w:pPr>
      <w:r>
        <w:t>Jackpot Bonanza!</w:t>
      </w:r>
    </w:p>
    <w:p>
      <w:r/>
      <w:r>
        <w:t>Oh boy, are we talking about jackpots? You know what they say, the bigger the jackpot, the harder it is to win. Money Mouse has not one, not two, but three jackpots of varying sizes up for grabs.</w:t>
      </w:r>
    </w:p>
    <w:p>
      <w:r/>
      <w:r>
        <w:t>Of course, if you want to take home one of these babies, you'll need to work for it. These jackpots are notoriously difficult to hit. But hey, nothing good comes easy, right? Keep spinning those reels and who knows? You could be the lucky winner of the grand prize!</w:t>
      </w:r>
    </w:p>
    <w:p>
      <w:pPr>
        <w:pStyle w:val="Heading2"/>
      </w:pPr>
      <w:r>
        <w:t>Get Ready to Celebrate Chinese New Year With Money Mouse</w:t>
      </w:r>
    </w:p>
    <w:p>
      <w:r/>
      <w:r>
        <w:t>If you're looking for a slot game that captures the excitement and festivity of Chinese New Year, look no further than Money Mouse by Pragmatic Play. This game is sure to get you in the mood for the Year of the Rat with its colorful symbols and lively animations.</w:t>
      </w:r>
    </w:p>
    <w:p>
      <w:r/>
      <w:r>
        <w:t>You'll find everything you need to celebrate the holiday, from fireworks to dancing dragons and trees of ancient coins and mandarins. And don't forget about the cute and smiling rat, who's eager to share his good luck with you by offering a gold ingot.</w:t>
      </w:r>
    </w:p>
    <w:p>
      <w:r/>
      <w:r>
        <w:t>Money Mouse truly captures the spirit of Chinese culture and the joyous atmosphere of Chinese New Year. So put on your party hat and get ready to ring in the new year with this fun and festive slot game!</w:t>
      </w:r>
    </w:p>
    <w:p>
      <w:pPr>
        <w:pStyle w:val="Heading2"/>
      </w:pPr>
      <w:r>
        <w:t>The Oriental Obsession</w:t>
      </w:r>
    </w:p>
    <w:p>
      <w:r/>
      <w:r>
        <w:t>Step into the world of online slots and you'll soon be bombarded with a kaleidoscope of choices. However, one theme stands out: the oriental obsession. Chinese culture, in particular, dominates the scene. It seems we just can't get enough of those golden dragons, fireworks and red lanterns. If Money Mouse is your game, you'll love other oriental-themed slots like 5 Fortune Dragons, Amazing Thailand, and Ancient China. We guarantee you'll find more dragons in slot machine names than in the summer blockbuster, How to Train Your Dragon. With an abundant array of games inspired by the East, you'll never run out of cultures to explore.</w:t>
      </w:r>
    </w:p>
    <w:p>
      <w:pPr>
        <w:pStyle w:val="Heading2"/>
      </w:pPr>
      <w:r>
        <w:t>FAQ</w:t>
      </w:r>
    </w:p>
    <w:p>
      <w:pPr>
        <w:pStyle w:val="Heading3"/>
      </w:pPr>
      <w:r>
        <w:t>What is Money Mouse?</w:t>
      </w:r>
    </w:p>
    <w:p>
      <w:r/>
      <w:r>
        <w:t>Money Mouse is a slot game by Pragmatic Play that celebrates the Year of the Rat and incorporates typical ancient Chinese elements.</w:t>
      </w:r>
    </w:p>
    <w:p>
      <w:pPr>
        <w:pStyle w:val="Heading3"/>
      </w:pPr>
      <w:r>
        <w:t>What is the game grid type of Money Mouse?</w:t>
      </w:r>
    </w:p>
    <w:p>
      <w:r/>
      <w:r>
        <w:t>Money Mouse has a game grid of 5 x 3 type with fifteen symbols shown at each play.</w:t>
      </w:r>
    </w:p>
    <w:p>
      <w:pPr>
        <w:pStyle w:val="Heading3"/>
      </w:pPr>
      <w:r>
        <w:t>What symbols are present in Money Mouse?</w:t>
      </w:r>
    </w:p>
    <w:p>
      <w:r/>
      <w:r>
        <w:t>Money Mouse has symbols such as playing cards (A, K, Q and J), fireworks, drums, red and gold ancient Chinese buildings, trees of ancient coins and mandarins, and a smiling rat offering a gold ingot.</w:t>
      </w:r>
    </w:p>
    <w:p>
      <w:pPr>
        <w:pStyle w:val="Heading3"/>
      </w:pPr>
      <w:r>
        <w:t>What is the role of the rat symbol in Money Mouse?</w:t>
      </w:r>
    </w:p>
    <w:p>
      <w:r/>
      <w:r>
        <w:t>The rat symbol in Money Mouse acts as a Wild symbol, able to replace any other symbol in play.</w:t>
      </w:r>
    </w:p>
    <w:p>
      <w:pPr>
        <w:pStyle w:val="Heading3"/>
      </w:pPr>
      <w:r>
        <w:t>What is the key to reaching the bonus mode of Money Mouse?</w:t>
      </w:r>
    </w:p>
    <w:p>
      <w:r/>
      <w:r>
        <w:t>The golden tree symbol is the key to reaching the bonus mode in Money Mouse.</w:t>
      </w:r>
    </w:p>
    <w:p>
      <w:pPr>
        <w:pStyle w:val="Heading3"/>
      </w:pPr>
      <w:r>
        <w:t>What other slots have a similar theme to Money Mouse?</w:t>
      </w:r>
    </w:p>
    <w:p>
      <w:r/>
      <w:r>
        <w:t>Other slots with a similar oriental or Chinese theme include 5 Fortune Dragons, Amazing Thailand, and Ancient China.</w:t>
      </w:r>
    </w:p>
    <w:p>
      <w:pPr>
        <w:pStyle w:val="Heading3"/>
      </w:pPr>
      <w:r>
        <w:t>What types of jackpots are present in Money Mouse?</w:t>
      </w:r>
    </w:p>
    <w:p>
      <w:r/>
      <w:r>
        <w:t>Money Mouse has three jackpots of different values that can be won during gameplay.</w:t>
      </w:r>
    </w:p>
    <w:p>
      <w:pPr>
        <w:pStyle w:val="Heading3"/>
      </w:pPr>
      <w:r>
        <w:t>What can be said about the graphics and music of Money Mouse?</w:t>
      </w:r>
    </w:p>
    <w:p>
      <w:r/>
      <w:r>
        <w:t>Money Mouse has bright warm colors, typical ancient Chinese buildings, and incorporates a typical oriental melody in its background music, making it a colorful and funny slot showing Chinese New Year culture.</w:t>
      </w:r>
    </w:p>
    <w:p>
      <w:pPr>
        <w:pStyle w:val="Heading2"/>
      </w:pPr>
      <w:r>
        <w:t>What we like</w:t>
      </w:r>
    </w:p>
    <w:p>
      <w:pPr>
        <w:pStyle w:val="ListBullet"/>
        <w:spacing w:line="240" w:lineRule="auto"/>
        <w:ind w:left="720"/>
      </w:pPr>
      <w:r/>
      <w:r>
        <w:t>Gameplay with a Wild symbol and bonus mode</w:t>
      </w:r>
    </w:p>
    <w:p>
      <w:pPr>
        <w:pStyle w:val="ListBullet"/>
        <w:spacing w:line="240" w:lineRule="auto"/>
        <w:ind w:left="720"/>
      </w:pPr>
      <w:r/>
      <w:r>
        <w:t>Colorful and funny graphics</w:t>
      </w:r>
    </w:p>
    <w:p>
      <w:pPr>
        <w:pStyle w:val="ListBullet"/>
        <w:spacing w:line="240" w:lineRule="auto"/>
        <w:ind w:left="720"/>
      </w:pPr>
      <w:r/>
      <w:r>
        <w:t>Three jackpots of different values</w:t>
      </w:r>
    </w:p>
    <w:p>
      <w:pPr>
        <w:pStyle w:val="ListBullet"/>
        <w:spacing w:line="240" w:lineRule="auto"/>
        <w:ind w:left="720"/>
      </w:pPr>
      <w:r/>
      <w:r>
        <w:t>Celebrates Chinese New Year and Chinese culture</w:t>
      </w:r>
    </w:p>
    <w:p>
      <w:pPr>
        <w:pStyle w:val="Heading2"/>
      </w:pPr>
      <w:r>
        <w:t>What we don't like</w:t>
      </w:r>
    </w:p>
    <w:p>
      <w:pPr>
        <w:pStyle w:val="ListBullet"/>
        <w:spacing w:line="240" w:lineRule="auto"/>
        <w:ind w:left="720"/>
      </w:pPr>
      <w:r/>
      <w:r>
        <w:t>Difficulty in obtaining the jackpots</w:t>
      </w:r>
    </w:p>
    <w:p>
      <w:pPr>
        <w:pStyle w:val="ListBullet"/>
        <w:spacing w:line="240" w:lineRule="auto"/>
        <w:ind w:left="720"/>
      </w:pPr>
      <w:r/>
      <w:r>
        <w:t>Highly used oriental theme in the online slot game industry</w:t>
      </w:r>
    </w:p>
    <w:p>
      <w:r/>
      <w:r>
        <w:rPr>
          <w:b/>
        </w:rPr>
        <w:t>Play Money Mouse Free - Review of Pragmatic Play's Slot Game</w:t>
      </w:r>
    </w:p>
    <w:p>
      <w:r/>
      <w:r>
        <w:rPr>
          <w:i/>
        </w:rPr>
        <w:t>Review of Money Mouse by Pragmatic Play - gameplay, graphics, jackpots, and Chinese New Year theme. Play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