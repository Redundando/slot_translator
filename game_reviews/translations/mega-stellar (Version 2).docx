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Mega Stellar Free Today - Review of Red Rake Gaming's game</w:t>
      </w:r>
    </w:p>
    <w:p>
      <w:pPr>
        <w:pStyle w:val="Heading2"/>
      </w:pPr>
      <w:r>
        <w:t>Gameplay Mechanics and Symbols</w:t>
      </w:r>
    </w:p>
    <w:p>
      <w:r/>
      <w:r>
        <w:t>Alien life forms may not exist, but luckily Mega Stellar is a five-reel slot game that is out of this world! Fixed paylines can be made from right to left or left to right. The game's symbols will have you feeling like an astronaut in space, with planetary and multi-colored gemstones to match. Keep your eyes peeled for the most valuable symbol, the number 7. Landing five on a x5 line will have you feel like a galaxy winner with 100 times your bet. Don't forget about the dollar symbol and the five multi-colored gems, white, red, green, blue, and purple. They're all valuable symbols in the universe of Mega Stellar!</w:t>
      </w:r>
    </w:p>
    <w:p>
      <w:pPr>
        <w:pStyle w:val="Heading2"/>
      </w:pPr>
      <w:r>
        <w:t>Bonuses and Wilds: The Stellar Combination!</w:t>
      </w:r>
    </w:p>
    <w:p>
      <w:r/>
      <w:r>
        <w:t>Hold on tight because you're about to enter a world of bonuses and wilds that will make your head spin (in the best way possible)! Imagine a bright yellow symbol appearing on reels 2, 3, and 4, expanding to fill the whole reel, and triggering a free respin. Sounds too good to be true? It's not! This is the Mega Wild Stellar function, the ultimate bonus feature that this game offers.</w:t>
      </w:r>
    </w:p>
    <w:p>
      <w:r/>
      <w:r>
        <w:t>As if that wasn't enough, Mega Stellar also includes standard Wild symbols that can substitute for any other symbol. These wilds are like the cool kids in high school, everybody wants to hang out with them (except for the Mega Stellar Wild, of course).</w:t>
      </w:r>
    </w:p>
    <w:p>
      <w:r/>
      <w:r>
        <w:t>So, get ready to experience the wildest ride you've ever had with the Mega Wild Stellar and its Wild buddies. Just don't forget to come back to reality once you're done!</w:t>
      </w:r>
    </w:p>
    <w:p>
      <w:pPr>
        <w:pStyle w:val="Heading2"/>
      </w:pPr>
      <w:r>
        <w:t>Is Mega Stellar Worth the Hype? Let's Talk Payouts!</w:t>
      </w:r>
    </w:p>
    <w:p>
      <w:r/>
      <w:r>
        <w:t>Mega Stellar might just be your ticket to the stars, with the potential for big payouts. The number 7 symbol is the king of the game, offering up to 100 times the bet on a x5 line-- that means you can finally afford to retire on a private island!</w:t>
      </w:r>
    </w:p>
    <w:p>
      <w:r/>
      <w:r>
        <w:t>But wait, there’s more! The Mega Wild Stellar feature offers respins to give players even more chances to win. With fixed paylines and combos that can be formed from both left to right and right to left, the chances of earning payouts are sky-high!</w:t>
      </w:r>
    </w:p>
    <w:p>
      <w:r/>
      <w:r>
        <w:t>So, if you want to feel like a superstar, give Mega Stellar slot a try-- just make sure you come back down to earth before spending all your winnings on a spaceship!</w:t>
      </w:r>
    </w:p>
    <w:p>
      <w:pPr>
        <w:pStyle w:val="Heading2"/>
      </w:pPr>
      <w:r>
        <w:t>Out of this World Graphics and Design</w:t>
      </w:r>
    </w:p>
    <w:p>
      <w:r/>
      <w:r>
        <w:t>Prepare to blast off into an intergalactic adventure with Mega Stellar's stunning graphics and designs! Everything about this game screams futuristic, from the space-themed background to the precious crystals and gems that dot the reels.</w:t>
      </w:r>
    </w:p>
    <w:p>
      <w:r/>
      <w:r>
        <w:t>Not only are the visuals out of this world, but the symbols are also perfectly on theme. You'll find planets and glittering gems featuring prominently on the reels, transporting you to a galaxy far, far away. And let's not forget about the mesmerizing use of color - it's like watching a supernova explode!</w:t>
      </w:r>
    </w:p>
    <w:p>
      <w:r/>
      <w:r>
        <w:t>Mega Stellar is truly in a league of its own when it comes to attention to detail and captivating visuals. You won't find a more immersive slot game experience anywhere else in the universe!</w:t>
      </w:r>
    </w:p>
    <w:p>
      <w:pPr>
        <w:pStyle w:val="Heading2"/>
      </w:pPr>
      <w:r>
        <w:t>FAQ</w:t>
      </w:r>
    </w:p>
    <w:p>
      <w:pPr>
        <w:pStyle w:val="Heading3"/>
      </w:pPr>
      <w:r>
        <w:t>How many reels does Mega Stellar have?</w:t>
      </w:r>
    </w:p>
    <w:p>
      <w:r/>
      <w:r>
        <w:t>Mega Stellar has five reels.</w:t>
      </w:r>
    </w:p>
    <w:p>
      <w:pPr>
        <w:pStyle w:val="Heading3"/>
      </w:pPr>
      <w:r>
        <w:t>Does Mega Stellar have fixed paylines?</w:t>
      </w:r>
    </w:p>
    <w:p>
      <w:r/>
      <w:r>
        <w:t>Yes, Mega Stellar has fixed paylines.</w:t>
      </w:r>
    </w:p>
    <w:p>
      <w:pPr>
        <w:pStyle w:val="Heading3"/>
      </w:pPr>
      <w:r>
        <w:t>Is there a bonus round in Mega Stellar?</w:t>
      </w:r>
    </w:p>
    <w:p>
      <w:r/>
      <w:r>
        <w:t>Yes, there is an exciting bonus round in Mega Stellar that can be triggered by landing the Mega Stellar Wild symbol.</w:t>
      </w:r>
    </w:p>
    <w:p>
      <w:pPr>
        <w:pStyle w:val="Heading3"/>
      </w:pPr>
      <w:r>
        <w:t>Can combos be formed in both left to right and right to left directions?</w:t>
      </w:r>
    </w:p>
    <w:p>
      <w:r/>
      <w:r>
        <w:t>Yes, combos can be formed both left to right and right to left in Mega Stellar.</w:t>
      </w:r>
    </w:p>
    <w:p>
      <w:pPr>
        <w:pStyle w:val="Heading3"/>
      </w:pPr>
      <w:r>
        <w:t>What is the most valuable symbol in Mega Stellar?</w:t>
      </w:r>
    </w:p>
    <w:p>
      <w:r/>
      <w:r>
        <w:t>The most valuable symbol in Mega Stellar is the number 7, worth 100 times your bet on a x5 line.</w:t>
      </w:r>
    </w:p>
    <w:p>
      <w:pPr>
        <w:pStyle w:val="Heading3"/>
      </w:pPr>
      <w:r>
        <w:t>Are there any other valuable symbols besides the number 7?</w:t>
      </w:r>
    </w:p>
    <w:p>
      <w:r/>
      <w:r>
        <w:t>Yes, the dollar symbol and the five multicolored gems: white, red, green, blue, and purple are also valuable in Mega Stellar.</w:t>
      </w:r>
    </w:p>
    <w:p>
      <w:pPr>
        <w:pStyle w:val="Heading3"/>
      </w:pPr>
      <w:r>
        <w:t>What is the Mega Stellar Wild?</w:t>
      </w:r>
    </w:p>
    <w:p>
      <w:r/>
      <w:r>
        <w:t>The Mega Stellar Wild is a bright yellow symbol that is key in triggering the main bonus round.</w:t>
      </w:r>
    </w:p>
    <w:p>
      <w:pPr>
        <w:pStyle w:val="Heading3"/>
      </w:pPr>
      <w:r>
        <w:t>Can Mega Stellar be played for free?</w:t>
      </w:r>
    </w:p>
    <w:p>
      <w:r/>
      <w:r>
        <w:t>Yes, Mega Stellar can be played for free or with real money by clicking on the title in the virtual library.</w:t>
      </w:r>
    </w:p>
    <w:p>
      <w:pPr>
        <w:pStyle w:val="Heading2"/>
      </w:pPr>
      <w:r>
        <w:t>What we like</w:t>
      </w:r>
    </w:p>
    <w:p>
      <w:pPr>
        <w:pStyle w:val="ListBullet"/>
        <w:spacing w:line="240" w:lineRule="auto"/>
        <w:ind w:left="720"/>
      </w:pPr>
      <w:r/>
      <w:r>
        <w:t>Mega Wild Stellar function offers free respins</w:t>
      </w:r>
    </w:p>
    <w:p>
      <w:pPr>
        <w:pStyle w:val="ListBullet"/>
        <w:spacing w:line="240" w:lineRule="auto"/>
        <w:ind w:left="720"/>
      </w:pPr>
      <w:r/>
      <w:r>
        <w:t>Fixed paylines offer potential for combos left to right and right to left</w:t>
      </w:r>
    </w:p>
    <w:p>
      <w:pPr>
        <w:pStyle w:val="ListBullet"/>
        <w:spacing w:line="240" w:lineRule="auto"/>
        <w:ind w:left="720"/>
      </w:pPr>
      <w:r/>
      <w:r>
        <w:t>Exceptional graphics and design</w:t>
      </w:r>
    </w:p>
    <w:p>
      <w:pPr>
        <w:pStyle w:val="ListBullet"/>
        <w:spacing w:line="240" w:lineRule="auto"/>
        <w:ind w:left="720"/>
      </w:pPr>
      <w:r/>
      <w:r>
        <w:t>High payout potential with the number 7 symbol</w:t>
      </w:r>
    </w:p>
    <w:p>
      <w:pPr>
        <w:pStyle w:val="Heading2"/>
      </w:pPr>
      <w:r>
        <w:t>What we don't like</w:t>
      </w:r>
    </w:p>
    <w:p>
      <w:pPr>
        <w:pStyle w:val="ListBullet"/>
        <w:spacing w:line="240" w:lineRule="auto"/>
        <w:ind w:left="720"/>
      </w:pPr>
      <w:r/>
      <w:r>
        <w:t>Limited bonus features outside of Mega Wild Stellar</w:t>
      </w:r>
    </w:p>
    <w:p>
      <w:pPr>
        <w:pStyle w:val="ListBullet"/>
        <w:spacing w:line="240" w:lineRule="auto"/>
        <w:ind w:left="720"/>
      </w:pPr>
      <w:r/>
      <w:r>
        <w:t>Restricted availability of game on certain online casinos</w:t>
      </w:r>
    </w:p>
    <w:p>
      <w:r/>
      <w:r>
        <w:rPr>
          <w:b/>
        </w:rPr>
        <w:t>Play Mega Stellar Free Today - Review of Red Rake Gaming's game</w:t>
      </w:r>
    </w:p>
    <w:p>
      <w:r/>
      <w:r>
        <w:rPr>
          <w:i/>
        </w:rPr>
        <w:t>Find out all about Mega Stellar by Red Rake Gaming with our detailed review and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