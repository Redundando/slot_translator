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Illusions 2 Free: Engaging Magic-Themed Slot Game</w:t>
      </w:r>
    </w:p>
    <w:p>
      <w:pPr>
        <w:pStyle w:val="Heading2"/>
      </w:pPr>
      <w:r>
        <w:t>Game on: Gameplay and Rules</w:t>
      </w:r>
    </w:p>
    <w:p>
      <w:r/>
      <w:r>
        <w:t>Grab your wand and get ready to be amazed by Illusions 2 - a free-to-play online slot game with five reels and 30 paylines. It's easy to play, you just need to land three or more consecutive symbols in a row on a winning line that flows from left to right. Not too difficult unless you're trying to do it with one hand while snacking with the other.</w:t>
      </w:r>
    </w:p>
    <w:p>
      <w:r/>
      <w:r>
        <w:t>This game offers a range of combinations for 1, 5, 10, 15, 20, 25, and all 30 complete lines. It's like being a kid in a candy store, only you're an adult in front of a computer, clicking away like nobody's watching.</w:t>
      </w:r>
    </w:p>
    <w:p>
      <w:r/>
      <w:r>
        <w:t>And the best part? No registration or download requirements! Who has the time and patience for that? Not you, my friend. Just click and play - it's that simple.</w:t>
      </w:r>
    </w:p>
    <w:p>
      <w:pPr>
        <w:pStyle w:val="Heading2"/>
      </w:pPr>
      <w:r>
        <w:t>Symbols and Paylines</w:t>
      </w:r>
    </w:p>
    <w:p>
      <w:r/>
      <w:r>
        <w:t xml:space="preserve">Illusions 2 is full of magical symbols that are sure to leave you spellbound. You'll find the assistant, rabbits, flowers, a crystal ball, and even white gloves that look like they belong to Mickey Mouse. My personal favorite is the assistant, who pays out a whopping 1,000 coins. That's almost enough to buy a top hat and wand of your own! As for the other symbols, rabbits and flowers pay out 300 coins, and the crystal ball shimmers its way to 120 coins when you get five in a row. Don't forget about the playing card symbols that pay out between 120 and 60 coins. They may not be as magical, but they're definitely worth collecting. </w:t>
      </w:r>
    </w:p>
    <w:p>
      <w:r/>
      <w:r>
        <w:t>Now, let's talk about the real magic. The white gloves are the wild symbol and come with a 2x, 3x, or 5x multiplier. That's like having a rabbit pop out of a hat three times! The ILLUSIONS 2 title symbol is the scatter symbol and can offer you a nice cash prize if it appears three, four, or even five times. And last but not least, the magician symbol can trigger the free spin feature if it appears three or more times on the reels. Cue the applause!</w:t>
      </w:r>
    </w:p>
    <w:p>
      <w:pPr>
        <w:pStyle w:val="Heading2"/>
      </w:pPr>
      <w:r>
        <w:t>Special Features</w:t>
      </w:r>
    </w:p>
    <w:p>
      <w:r/>
      <w:r>
        <w:t>Looking for a magical experience? Look no further than Illusions 2! The game has a fantastic free spin feature where players can pick from not one, not two, but THREE different options. You can go for the classic 15 free spins without a multiplier, or ramp things up with 8 free spins with a 3x multiplier. Feeling extra lucky? Choose the 5 free spins with a 6x multiplier and watch your winnings soar!</w:t>
      </w:r>
    </w:p>
    <w:p>
      <w:r/>
      <w:r>
        <w:t>If that's not enough to keep you spellbound, wait till you hear about the wild symbol! With the wild symbol, players have a chance of randomly triggering multipliers of 2x, 3x, or 5x - who knows what kind of enchanting payouts await? Additionally, during free spins an extra symbol is added to the reels. If you get lucky, it could trigger an entire reel for even more rewards. So go ahead, wave your magic wand and give Illusions 2 a spin!</w:t>
      </w:r>
    </w:p>
    <w:p>
      <w:pPr>
        <w:pStyle w:val="Heading2"/>
      </w:pPr>
      <w:r>
        <w:t>Mobile Compatibility</w:t>
      </w:r>
    </w:p>
    <w:p>
      <w:r/>
      <w:r>
        <w:t>Ready to be fooled on the go? Illusions 2 is available for both desktop and mobile devices, so you can get your fix of magical wins on the move! No need to download or install anything- just grab your phone and get ready to be mesmerized by the illusionist's tricks. It's the perfect way to kill time while you're waiting for your next magic show.</w:t>
      </w:r>
    </w:p>
    <w:p>
      <w:pPr>
        <w:pStyle w:val="Heading2"/>
      </w:pPr>
      <w:r>
        <w:t>Worth The Hocus Pocus?</w:t>
      </w:r>
    </w:p>
    <w:p>
      <w:r/>
      <w:r>
        <w:t>While Illusions 2 may not win any awards for high-end graphics, its gameplay is like a well-oiled magic trick. This slot is perfect for fresh online slot players - better than pulling a rabbit out of a hat! With its enchanting theme, this game brings the magic to your screen, making it both exciting and entertaining. And let's not forget the wise choice of including multipliers randomly connected to the wild symbols - talk about a rabbit foot's worth of luck.</w:t>
      </w:r>
    </w:p>
    <w:p>
      <w:pPr>
        <w:pStyle w:val="Heading2"/>
      </w:pPr>
      <w:r>
        <w:t>FAQ</w:t>
      </w:r>
    </w:p>
    <w:p>
      <w:pPr>
        <w:pStyle w:val="Heading3"/>
      </w:pPr>
      <w:r>
        <w:t>How do I win in Illusions 2?</w:t>
      </w:r>
    </w:p>
    <w:p>
      <w:r/>
      <w:r>
        <w:t>To win, you must land three or more consecutive symbols in a row on a winning line from left to right.</w:t>
      </w:r>
    </w:p>
    <w:p>
      <w:pPr>
        <w:pStyle w:val="Heading3"/>
      </w:pPr>
      <w:r>
        <w:t>What are the highest paying symbols?</w:t>
      </w:r>
    </w:p>
    <w:p>
      <w:r/>
      <w:r>
        <w:t>The Assistant symbol pays the most with 1,000 coins, while rabbits, flowers, and the crystal ball pay less.</w:t>
      </w:r>
    </w:p>
    <w:p>
      <w:pPr>
        <w:pStyle w:val="Heading3"/>
      </w:pPr>
      <w:r>
        <w:t>What is the Wild symbol in Illusions 2?</w:t>
      </w:r>
    </w:p>
    <w:p>
      <w:r/>
      <w:r>
        <w:t>The Wild symbol is the magician's White Gloves, which has three different multipliers randomly (2x, 3x, and 5x).</w:t>
      </w:r>
    </w:p>
    <w:p>
      <w:pPr>
        <w:pStyle w:val="Heading3"/>
      </w:pPr>
      <w:r>
        <w:t>What is the Scatter symbol in Illusions 2?</w:t>
      </w:r>
    </w:p>
    <w:p>
      <w:r/>
      <w:r>
        <w:t>The Scatter symbol is the ILLUSIONS 2 title symbol, which can win you up to 25x your total bet if 3, 4, or 5 appear anywhere on the reels.</w:t>
      </w:r>
    </w:p>
    <w:p>
      <w:pPr>
        <w:pStyle w:val="Heading3"/>
      </w:pPr>
      <w:r>
        <w:t>How do I trigger the free spin feature?</w:t>
      </w:r>
    </w:p>
    <w:p>
      <w:r/>
      <w:r>
        <w:t>The free spin feature is triggered when the Magician symbol appears three or more times on the reels.</w:t>
      </w:r>
    </w:p>
    <w:p>
      <w:pPr>
        <w:pStyle w:val="Heading3"/>
      </w:pPr>
      <w:r>
        <w:t>What are the choices in the free spin feature?</w:t>
      </w:r>
    </w:p>
    <w:p>
      <w:r/>
      <w:r>
        <w:t>You can choose from 15 free spins without a multiplier, 8 free spins with a 3x multiplier, and 5 free spins with a 6x multiplier.</w:t>
      </w:r>
    </w:p>
    <w:p>
      <w:pPr>
        <w:pStyle w:val="Heading3"/>
      </w:pPr>
      <w:r>
        <w:t>What happens during the free spin feature?</w:t>
      </w:r>
    </w:p>
    <w:p>
      <w:r/>
      <w:r>
        <w:t>An extra symbol is added to the reels, and landing one of these will trigger a magic trick and can lead to triggering the entire reel on occasions.</w:t>
      </w:r>
    </w:p>
    <w:p>
      <w:pPr>
        <w:pStyle w:val="Heading3"/>
      </w:pPr>
      <w:r>
        <w:t>Can I play Illusions 2 on my mobile device?</w:t>
      </w:r>
    </w:p>
    <w:p>
      <w:r/>
      <w:r>
        <w:t>Yes, you can play Illusions 2 on your mobile device or desktop as long as you have an internet connection.</w:t>
      </w:r>
    </w:p>
    <w:p>
      <w:pPr>
        <w:pStyle w:val="Heading2"/>
      </w:pPr>
      <w:r>
        <w:t>What we like</w:t>
      </w:r>
    </w:p>
    <w:p>
      <w:pPr>
        <w:pStyle w:val="ListBullet"/>
        <w:spacing w:line="240" w:lineRule="auto"/>
        <w:ind w:left="720"/>
      </w:pPr>
      <w:r/>
      <w:r>
        <w:t>Free-to-play with no registration or download requirements</w:t>
      </w:r>
    </w:p>
    <w:p>
      <w:pPr>
        <w:pStyle w:val="ListBullet"/>
        <w:spacing w:line="240" w:lineRule="auto"/>
        <w:ind w:left="720"/>
      </w:pPr>
      <w:r/>
      <w:r>
        <w:t>Mobile and desktop compatibility</w:t>
      </w:r>
    </w:p>
    <w:p>
      <w:pPr>
        <w:pStyle w:val="ListBullet"/>
        <w:spacing w:line="240" w:lineRule="auto"/>
        <w:ind w:left="720"/>
      </w:pPr>
      <w:r/>
      <w:r>
        <w:t>Engaging gameplay with the magic show theme</w:t>
      </w:r>
    </w:p>
    <w:p>
      <w:pPr>
        <w:pStyle w:val="ListBullet"/>
        <w:spacing w:line="240" w:lineRule="auto"/>
        <w:ind w:left="720"/>
      </w:pPr>
      <w:r/>
      <w:r>
        <w:t>Wild symbols with multipliers offer great winning opportunities</w:t>
      </w:r>
    </w:p>
    <w:p>
      <w:pPr>
        <w:pStyle w:val="Heading2"/>
      </w:pPr>
      <w:r>
        <w:t>What we don't like</w:t>
      </w:r>
    </w:p>
    <w:p>
      <w:pPr>
        <w:pStyle w:val="ListBullet"/>
        <w:spacing w:line="240" w:lineRule="auto"/>
        <w:ind w:left="720"/>
      </w:pPr>
      <w:r/>
      <w:r>
        <w:t>Graphics are simple</w:t>
      </w:r>
    </w:p>
    <w:p>
      <w:pPr>
        <w:pStyle w:val="ListBullet"/>
        <w:spacing w:line="240" w:lineRule="auto"/>
        <w:ind w:left="720"/>
      </w:pPr>
      <w:r/>
      <w:r>
        <w:t>Not as advanced as other slot games</w:t>
      </w:r>
    </w:p>
    <w:p>
      <w:r/>
      <w:r>
        <w:rPr>
          <w:b/>
        </w:rPr>
        <w:t>Play Illusions 2 Free: Engaging Magic-Themed Slot Game</w:t>
      </w:r>
    </w:p>
    <w:p>
      <w:r/>
      <w:r>
        <w:rPr>
          <w:i/>
        </w:rPr>
        <w:t>Read our review of Illusions 2 and play this free, engaging magic-themed slot game. Enjoy mobile compatibility and unique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