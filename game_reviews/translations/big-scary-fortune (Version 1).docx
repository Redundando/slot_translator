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Scary Fortune for Free: Review and Game Features</w:t>
      </w:r>
    </w:p>
    <w:p>
      <w:r/>
      <w:r>
        <w:rPr>
          <w:b/>
        </w:rPr>
        <w:t>Meta description</w:t>
      </w:r>
      <w:r>
        <w:t>: Read our review of Big Scary Fortune, a Halloween-themed slot game. Play for free and enjoy amazing bonus features and mobile compatibility.</w:t>
      </w:r>
    </w:p>
    <w:p>
      <w:pPr>
        <w:pStyle w:val="Heading2"/>
      </w:pPr>
      <w:r>
        <w:t>Get Ready to Scream: Gameplay Features and Symbols</w:t>
      </w:r>
    </w:p>
    <w:p>
      <w:r/>
      <w:r>
        <w:t>If you're looking for a game that will give you goosebumps, then Big Scary Fortune is right up your alley! This spine-tingling slot game features a 5x3 grid layout with 10 paylines that will have you on the edge of your seat. And with bets ranging from a minimum of 0.20 credits up to a maximum of 100.00 credits per spin, there's no telling how much you can win - or lose.</w:t>
      </w:r>
    </w:p>
    <w:p>
      <w:r/>
      <w:r>
        <w:t>But don't worry, we won't scare you too much. The semi-transparent grid has a dark, ghostly, and creepy atmosphere that is perfect for the game's Halloween theme. And it's not just about the spooky scenery; the symbols are sure to give you a fright. The Scarecrow acts as the wild symbol and only appears on all of the reels during the bonus round. Keep your eyes peeled for the Cauldron, which represents the Scatter symbol and can help you rack up some winnings.</w:t>
      </w:r>
    </w:p>
    <w:p>
      <w:r/>
      <w:r>
        <w:t>But what about the other symbols, you may be asking? Well, let's just say you'll find more frightening figures than your algebra textbook. Pumpkins, ghosts, eyeballs, black cats, witch hats, and even low-value card symbols are all part of the paytable. And with every spin, you'll hope to land on a winning combination that will have you cackling with joy.</w:t>
      </w:r>
    </w:p>
    <w:p>
      <w:r/>
      <w:r>
        <w:t>In summary, Big Scary Fortune is a slot game that is perfect for anyone who is brave enough to spin the reels. With its creepy atmosphere, spooky symbols, and exciting features, you'll be swept away to a haunted world of fun. Just make sure you don't get too scared!</w:t>
      </w:r>
    </w:p>
    <w:p>
      <w:pPr>
        <w:pStyle w:val="Heading2"/>
      </w:pPr>
      <w:r>
        <w:t>Special Bonuses and Rounds: Get Ready to be Scared!</w:t>
      </w:r>
    </w:p>
    <w:p>
      <w:r/>
      <w:r>
        <w:t xml:space="preserve">If you're a fan of slot machines, you know that the secret to winning big is having access to special bonus games and rounds. Big Scary Fortune offers these in spades, with a slew of amazing features that are sure to keep you on the edge of your seat. </w:t>
      </w:r>
    </w:p>
    <w:p>
      <w:r/>
      <w:r>
        <w:t xml:space="preserve">One of the most exciting bonus features is the Big Scary Fortune Bonus Game, which can be triggered by landing 3, 4, or 5 cauldrons anywhere on the screen. Once you do, get ready for some real excitement! Before the start of the round, players participate in a memory challenge which will determine the value of up to x100. Match three big pumpkins, and you'll be handsomely rewarded with a big payout. </w:t>
      </w:r>
    </w:p>
    <w:p>
      <w:r/>
      <w:r>
        <w:t>In addition to the fantastic bonus games, players can enjoy the generosity of the Spin Chance feature. This amazing feature is designed by Inspired Gaming to give players a second chance to spin the reels if they don't have enough credits to reach the minimum bet. It's the perfect chance to ramp up the excitement and increase your winnings!</w:t>
      </w:r>
    </w:p>
    <w:p>
      <w:r/>
      <w:r>
        <w:t>Big Scary Fortune is not only a fantastic slot game with amazing graphics and sounds, but it offers ample opportunities to win big and keep you entertained. So if you're feeling brave, spin the reels of Big Scary Fortune and see if you can handle the excitement!</w:t>
      </w:r>
    </w:p>
    <w:p>
      <w:pPr>
        <w:pStyle w:val="Heading2"/>
      </w:pPr>
      <w:r>
        <w:t>BETTING OPTIONS AND RETURN TO PLAYER PERCENTAGE</w:t>
      </w:r>
    </w:p>
    <w:p>
      <w:r/>
      <w:r>
        <w:t>Big Scary Fortune may not be the highest paying Halloween themed slot game out there, but with an RTP of around 94.80%, it sure does give you enough chances to win big. Plus, its spooky design and eerie sound effects are sure to keep you entertained throughout the game.</w:t>
      </w:r>
    </w:p>
    <w:p>
      <w:r/>
      <w:r>
        <w:t>And even better, the betting options in this game are super flexible. You can start off with a minimum bet of just 0.20 credits and go up all the way to 100.00 credits per spin! So whether you're a penny pincher or a high roller, you'll definitely be able to find a bet that suits your preferences.</w:t>
      </w:r>
    </w:p>
    <w:p>
      <w:r/>
      <w:r>
        <w:t>But hey, don't just take our word for it. Give Big Scary Fortune a spin and see for yourself whether it's worth betting on. Who knows, maybe the game will be able to scare up some big wins for you!</w:t>
      </w:r>
    </w:p>
    <w:p>
      <w:pPr>
        <w:pStyle w:val="Heading2"/>
      </w:pPr>
      <w:r>
        <w:t>Compatibility with Mobile Devices</w:t>
      </w:r>
    </w:p>
    <w:p>
      <w:r/>
      <w:r>
        <w:t>Big Scary Fortune is not only a thrilling game with eerie soundtracks and spooky graphics, but it's also fully optimized for mobile devices. This means you can access the game and all its features on any iOS, Android or Windows Phone device without any problems. Whether you're snuggled in bed on a cold, dark night or you're on the bus on your way to work, you can feel the chill and excitement of Big Scary Fortune from the comfort of your phone.</w:t>
      </w:r>
      <w:r/>
    </w:p>
    <w:p>
      <w:r/>
      <w:r>
        <w:t>No more having to sit in front of a computer to enjoy the action-packed game with creepy reels. You can now play it while waiting in the doctor's office, or even during a boring meeting. Trust me, it's much more thrilling than reading through boring reports, and it's a great way to kill some time.</w:t>
      </w:r>
      <w:r/>
    </w:p>
    <w:p>
      <w:r/>
      <w:r>
        <w:t>One of the best things about Big Scary Fortune is that it doesn't compromise on quality when played on mobile devices. The graphics and sound effects are as spine-tingling as ever, and the gameplay is smooth and fluid. You won't miss out on any of the excitement, even when playing on a smaller screen.</w:t>
      </w:r>
      <w:r/>
    </w:p>
    <w:p>
      <w:r/>
      <w:r>
        <w:t>In conclusion, Big Scary Fortune's compatibility with mobile devices is a huge plus, and it's rare to find a game that runs so well on all devices. So, if you're looking for a game that can be played on the go and still deliver the same thrilling experience as playing on a computer, then Big Scary Fortune is the perfect game for you!</w:t>
      </w:r>
    </w:p>
    <w:p>
      <w:pPr>
        <w:pStyle w:val="Heading2"/>
      </w:pPr>
      <w:r>
        <w:t>Spooky Vibes and Ghoulish Delights: A Review of Big Scary Fortune</w:t>
      </w:r>
    </w:p>
    <w:p>
      <w:r/>
      <w:r>
        <w:t>If you're a lover of horror and all things spooky, then you're in for a treat with Big Scary Fortune. Set on a dark and ominous night, the game's creepy atmosphere is sure to give you goosebumps with every spin. And with ghosts and ghouls lurking on the reels, you never know what kind of terrifying surprises await you.</w:t>
      </w:r>
      <w:r/>
    </w:p>
    <w:p>
      <w:r/>
      <w:r>
        <w:t>The overall theme and layout of the game perfectly fit the Halloween season. With its semi-transparent grid and eerie symbols, you'll feel completely immersed in a world of the supernatural. But don't worry - the game is still user-friendly, with all the familiar features of a standard slot game. Plus, the chance to win big prizes is sure to make you forget your fears!</w:t>
      </w:r>
      <w:r/>
    </w:p>
    <w:p>
      <w:r/>
      <w:r>
        <w:t>All in all, Big Scary Fortune is a great choice for horror fans who want to indulge in some spooky fun. Just make sure you're prepared for the fright of your life - who knows what kind of terrors lie in wait?</w:t>
      </w:r>
    </w:p>
    <w:p>
      <w:pPr>
        <w:pStyle w:val="Heading2"/>
      </w:pPr>
      <w:r>
        <w:t>FAQ</w:t>
      </w:r>
    </w:p>
    <w:p>
      <w:pPr>
        <w:pStyle w:val="Heading3"/>
      </w:pPr>
      <w:r>
        <w:t>What is the theoretical return to player (RTP) of Big Scary Fortune?</w:t>
      </w:r>
    </w:p>
    <w:p>
      <w:r/>
      <w:r>
        <w:t>The theoretical RTP of this game is around 94.80%, which is slightly lower than other Halloween-themed slot machines. However, the game still offers amazing surprises and generous payouts.</w:t>
      </w:r>
    </w:p>
    <w:p>
      <w:pPr>
        <w:pStyle w:val="Heading3"/>
      </w:pPr>
      <w:r>
        <w:t>What are the special symbols in Big Scary Fortune?</w:t>
      </w:r>
    </w:p>
    <w:p>
      <w:r/>
      <w:r>
        <w:t>The special symbols in this game include the Scarecrow as the wild symbol and the Cauldron as the Scatter symbol. You'll also find pumpkins, ghosts, eyeballs, black cats, witch hats, and low-value card symbols.</w:t>
      </w:r>
    </w:p>
    <w:p>
      <w:pPr>
        <w:pStyle w:val="Heading3"/>
      </w:pPr>
      <w:r>
        <w:t>How many paylines does Big Scary Fortune have?</w:t>
      </w:r>
    </w:p>
    <w:p>
      <w:r/>
      <w:r>
        <w:t>The game has ten paylines on a 5x3 grid layout.</w:t>
      </w:r>
    </w:p>
    <w:p>
      <w:pPr>
        <w:pStyle w:val="Heading3"/>
      </w:pPr>
      <w:r>
        <w:t>How can I trigger the Big Scary Fortune Bonus?</w:t>
      </w:r>
    </w:p>
    <w:p>
      <w:r/>
      <w:r>
        <w:t>To trigger the bonus feature, you need to land three, four, or five Cauldrons anywhere on the screen. Before the start of the round, players participate in a memory challenge where they must match three Big Pumpkins, revealing a value of up to x100.</w:t>
      </w:r>
    </w:p>
    <w:p>
      <w:pPr>
        <w:pStyle w:val="Heading3"/>
      </w:pPr>
      <w:r>
        <w:t>What is the maximum bet in Big Scary Fortune?</w:t>
      </w:r>
    </w:p>
    <w:p>
      <w:r/>
      <w:r>
        <w:t>The maximum bet in this game is 100.00 credits per spin.</w:t>
      </w:r>
    </w:p>
    <w:p>
      <w:pPr>
        <w:pStyle w:val="Heading3"/>
      </w:pPr>
      <w:r>
        <w:t>What is the minimum bet in Big Scary Fortune?</w:t>
      </w:r>
    </w:p>
    <w:p>
      <w:r/>
      <w:r>
        <w:t>The minimum bet in this game is 0.20 credits per spin.</w:t>
      </w:r>
    </w:p>
    <w:p>
      <w:pPr>
        <w:pStyle w:val="Heading3"/>
      </w:pPr>
      <w:r>
        <w:t>What types of devices can I play Big Scary Fortune on?</w:t>
      </w:r>
    </w:p>
    <w:p>
      <w:r/>
      <w:r>
        <w:t>You can play this slot game on any mobile device that supports HTML5, such as iOS, Android, and Windows Phone.</w:t>
      </w:r>
    </w:p>
    <w:p>
      <w:pPr>
        <w:pStyle w:val="Heading3"/>
      </w:pPr>
      <w:r>
        <w:t>What is the Spin Chance feature?</w:t>
      </w:r>
    </w:p>
    <w:p>
      <w:r/>
      <w:r>
        <w:t>This is a generous feature that allows you to get an extra spin if you don't have enough credits to reach the minimum bet.</w:t>
      </w:r>
    </w:p>
    <w:p>
      <w:pPr>
        <w:pStyle w:val="Heading2"/>
      </w:pPr>
      <w:r>
        <w:t>What we like</w:t>
      </w:r>
    </w:p>
    <w:p>
      <w:pPr>
        <w:pStyle w:val="ListBullet"/>
        <w:spacing w:line="240" w:lineRule="auto"/>
        <w:ind w:left="720"/>
      </w:pPr>
      <w:r/>
      <w:r>
        <w:t>Amazing bonus games with free spins</w:t>
      </w:r>
    </w:p>
    <w:p>
      <w:pPr>
        <w:pStyle w:val="ListBullet"/>
        <w:spacing w:line="240" w:lineRule="auto"/>
        <w:ind w:left="720"/>
      </w:pPr>
      <w:r/>
      <w:r>
        <w:t>Spin Chance feature</w:t>
      </w:r>
    </w:p>
    <w:p>
      <w:pPr>
        <w:pStyle w:val="ListBullet"/>
        <w:spacing w:line="240" w:lineRule="auto"/>
        <w:ind w:left="720"/>
      </w:pPr>
      <w:r/>
      <w:r>
        <w:t>Compatible with mobile devices</w:t>
      </w:r>
    </w:p>
    <w:p>
      <w:pPr>
        <w:pStyle w:val="ListBullet"/>
        <w:spacing w:line="240" w:lineRule="auto"/>
        <w:ind w:left="720"/>
      </w:pPr>
      <w:r/>
      <w:r>
        <w:t>Great Halloween-themed slot game</w:t>
      </w:r>
    </w:p>
    <w:p>
      <w:pPr>
        <w:pStyle w:val="Heading2"/>
      </w:pPr>
      <w:r>
        <w:t>What we don't like</w:t>
      </w:r>
    </w:p>
    <w:p>
      <w:pPr>
        <w:pStyle w:val="ListBullet"/>
        <w:spacing w:line="240" w:lineRule="auto"/>
        <w:ind w:left="720"/>
      </w:pPr>
      <w:r/>
      <w:r>
        <w:t>Lower RTP compared to other Halloween slot machines</w:t>
      </w:r>
    </w:p>
    <w:p>
      <w:pPr>
        <w:pStyle w:val="ListBullet"/>
        <w:spacing w:line="240" w:lineRule="auto"/>
        <w:ind w:left="720"/>
      </w:pPr>
      <w:r/>
      <w:r>
        <w:t>Limited number of paylines</w:t>
      </w:r>
    </w:p>
    <w:p>
      <w:r/>
      <w:r>
        <w:rPr>
          <w:i/>
        </w:rPr>
        <w:t>Prompt: Create a feature image for Big Scary Fortune that features a happy Maya warrior with glasses in cartoon style. The image should be eye-catching and show the warrior interacting with the spooky elements of the game, such as ghosts and pumpkins. The background should be dark and eerie to match the theme of the game. Make sure that the Maya warrior looks excited and ready to win big while playing Big Scary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