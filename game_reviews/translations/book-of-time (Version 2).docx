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Book of Time Free: Slot Game Review</w:t>
      </w:r>
    </w:p>
    <w:p>
      <w:pPr>
        <w:pStyle w:val="Heading2"/>
      </w:pPr>
      <w:r>
        <w:t>GAME MECHANICS AND STATISTICS</w:t>
      </w:r>
    </w:p>
    <w:p>
      <w:r/>
      <w:r>
        <w:t>Get ready to enter a world of adventure and intrigue when playing the Book of Time slot game! This thrilling game has 5 reels and 4 rows, with a fixed number of 20 paylines. With betting starting at just €0.10, players can take their time to explore this mysterious world and determine their ideal betting strategy. For the high rollers out there, the game allows players to set a bet amount that can go as high as their bankroll allows - let's just hope the Book of Time is generous!</w:t>
      </w:r>
    </w:p>
    <w:p>
      <w:r/>
      <w:r>
        <w:t xml:space="preserve">One of the most exciting features of this slot game is its maximum win amount, which is an incredible 10,000 times the bet amount! Imagine the possibilities of winning such a significant reward - it could mean a vacation to an exotic location, or even a down payment on a new house. The game also offers two types of reel accelerators, Turbo and Super Turbo, which can quicken the pace for those craving more excitement. </w:t>
      </w:r>
    </w:p>
    <w:p>
      <w:r/>
      <w:r>
        <w:t>While the game is rated as being highly volatile, its RTP (return to player) is an impressive 96.13%, which gives players a fighting chance to win big. So, if you're ready to take a leap into a world of timeless adventure and stand a chance to win big, the Book of Time is waiting to be explored!</w:t>
      </w:r>
    </w:p>
    <w:p>
      <w:pPr>
        <w:pStyle w:val="Heading2"/>
      </w:pPr>
      <w:r>
        <w:t>Impressive Graphics and Design</w:t>
      </w:r>
    </w:p>
    <w:p>
      <w:r/>
      <w:r>
        <w:t xml:space="preserve">If you're a fan of online slot games that are appealing to the eye, then Book of Time is definitely one to check out. The game's graphics are truly attention-grabbing; with a comic book style that features the cheerful yellow can Canny the Can on the right-hand side of the grid, who seems to have taken over the controls. It's almost impossible not to love this adorable can, especially when he gets excited after a win and bounces up and down! </w:t>
      </w:r>
    </w:p>
    <w:p>
      <w:r/>
      <w:r>
        <w:t xml:space="preserve">What really sets Book of Time apart from the rest is the way it combines fantastic graphics with a charming retro feel. You'll find yourself transported to an enchanted forest as the grid is set against a backdrop of trees with beautiful natural light filtering through the branches. The wood frame surrounding the grid is also an excellent touch that perfectly complements the game's overall design. </w:t>
      </w:r>
    </w:p>
    <w:p>
      <w:r/>
      <w:r>
        <w:t>But it's not just the appearance of the game that's retro – even the colors have been intentionally faded, reminiscent of an old-school comic book. The music is another perfectly matched feature that makes you feel like you're in a classic 1950s film. It's sure to get you tapping your feet and humming along as you spin the reels.</w:t>
      </w:r>
    </w:p>
    <w:p>
      <w:r/>
      <w:r>
        <w:t xml:space="preserve">Overall, the graphics and design of Book of Time are impressive and will keep you glued to the screen for hours on end. It's a great game to try if you're looking for something different and visually striking. </w:t>
      </w:r>
    </w:p>
    <w:p>
      <w:pPr>
        <w:pStyle w:val="Heading2"/>
      </w:pPr>
      <w:r>
        <w:t>Bonuses and Features</w:t>
      </w:r>
    </w:p>
    <w:p>
      <w:r/>
      <w:r>
        <w:t>Book of Time has some exciting bonuses and features for players to enjoy. The book symbol is a Wild/Scatter that can substitute all paying symbols, which is great because as the saying goes, when one book closes, a wild one opens. And who doesn't love getting free spins? Getting at least three book symbols in one game awards 10 to 20 free spins. That's more spins than a revolving door in a busy office building!</w:t>
      </w:r>
    </w:p>
    <w:p>
      <w:r/>
      <w:r>
        <w:t>Before the bonus game starts, a special symbol is randomly selected that can expand if it lands on three or more reels. It's like the game is saying, 'I'll give you a little, but if luck is on your side, I'll give you a whole lot more.' The clock symbol is another Scatter that awards 10 free spins. I guess you could say it's time to spin those reels!</w:t>
      </w:r>
    </w:p>
    <w:p>
      <w:r/>
      <w:r>
        <w:t>On reels 2, 3, and 4, clock symbols will appear with hands that change with each spin, awarding a multiplier depending on the time shown. It's like the game is rewarding you for being punctual, which is great news for those of us who are always running late. Each clock symbol can also expand into a Wild, covering the entire reel. That's one way to make sure you don't lose track of time while playing this game!</w:t>
      </w:r>
    </w:p>
    <w:p>
      <w:pPr>
        <w:pStyle w:val="Heading2"/>
      </w:pPr>
      <w:r>
        <w:t>MAX WIN AND VOLATILITY</w:t>
      </w:r>
    </w:p>
    <w:p>
      <w:r/>
      <w:r>
        <w:t>If you're the kind of player who's all about that moola, then you'll definitely want to give Book of Time a spin. With the potential to win up to 10,000 times your initial bet, the payout possibilities are endless! Just remember, this game carries a high volatility rating, so while winning big is possible, it might not be an everyday occurrence.</w:t>
      </w:r>
    </w:p>
    <w:p>
      <w:r/>
      <w:r>
        <w:t>Speaking of volatility, playing Book of Time may have you feeling like you're stuck in a time loop! Just when you think the wins have dried up, you could hit the jackpot and find yourself transported back to the thrill of the game. But don't worry, with an RTP of 96.13%, you'll have plenty of chances to walk away with cash in your pocket.</w:t>
      </w:r>
    </w:p>
    <w:p>
      <w:r/>
      <w:r>
        <w:t>Overall, Book of Time is a great choice for players who are looking for a slot game that offers the chance for big wins and a little bit of excitement. Just be sure to set a budget and stick to it, or else you might find yourself losing track of time and money faster than you can say 'Time Warp!'</w:t>
      </w:r>
    </w:p>
    <w:p>
      <w:pPr>
        <w:pStyle w:val="Heading2"/>
      </w:pPr>
      <w:r>
        <w:t>Turbo and Super Turbo</w:t>
      </w:r>
    </w:p>
    <w:p>
      <w:r/>
      <w:r>
        <w:t xml:space="preserve">Are you tired of waiting for those reels to spin? Well, with Book of Time, you can accelerate your gameplay with the Turbo and Super Turbo features. It's like strapping a rocket to your slot machine! </w:t>
      </w:r>
      <w:r/>
    </w:p>
    <w:p>
      <w:r/>
      <w:r>
        <w:t>Okay, maybe not a rocket, but this feature will definitely rev up your slot experience. With Turbo, you'll see the reels spin at lightning speed, making gameplay faster and more exciting. And if that's not enough for you, try out Super Turbo. It's like shifting into overdrive and zooming past all those other slots players.</w:t>
      </w:r>
      <w:r/>
    </w:p>
    <w:p>
      <w:r/>
      <w:r>
        <w:t>If you're the type of player who likes to keep things moving at a brisk pace, then these features are perfect for you. And let's face it, who doesn't love going faster?</w:t>
      </w:r>
    </w:p>
    <w:p>
      <w:pPr>
        <w:pStyle w:val="Heading2"/>
      </w:pPr>
      <w:r>
        <w:t>FAQ</w:t>
      </w:r>
    </w:p>
    <w:p>
      <w:pPr>
        <w:pStyle w:val="Heading3"/>
      </w:pPr>
      <w:r>
        <w:t>What is Book of Time?</w:t>
      </w:r>
    </w:p>
    <w:p>
      <w:r/>
      <w:r>
        <w:t>Book of Time is a new slot game from Hawksaw Gaming featuring Canny the Can, the cheerful yellow can previously seen in two other online games.</w:t>
      </w:r>
    </w:p>
    <w:p>
      <w:pPr>
        <w:pStyle w:val="Heading3"/>
      </w:pPr>
      <w:r>
        <w:t>What are the graphics like in Book of Time?</w:t>
      </w:r>
    </w:p>
    <w:p>
      <w:r/>
      <w:r>
        <w:t>The graphics capture the player's attention immediately, with a comic book style and intentionally faded colors giving the game a retro taste, a feature accentuated by the accompanying music.</w:t>
      </w:r>
    </w:p>
    <w:p>
      <w:pPr>
        <w:pStyle w:val="Heading3"/>
      </w:pPr>
      <w:r>
        <w:t>What is the RTP in Book of Time?</w:t>
      </w:r>
    </w:p>
    <w:p>
      <w:r/>
      <w:r>
        <w:t>The RTP is 96.13%, which is a great rate for high-level winnings.</w:t>
      </w:r>
    </w:p>
    <w:p>
      <w:pPr>
        <w:pStyle w:val="Heading3"/>
      </w:pPr>
      <w:r>
        <w:t>What is the maximum win in Book of Time?</w:t>
      </w:r>
    </w:p>
    <w:p>
      <w:r/>
      <w:r>
        <w:t>The maximum win is 10,000 times the bet amount.</w:t>
      </w:r>
    </w:p>
    <w:p>
      <w:pPr>
        <w:pStyle w:val="Heading3"/>
      </w:pPr>
      <w:r>
        <w:t>What are the bonuses in Book of Time?</w:t>
      </w:r>
    </w:p>
    <w:p>
      <w:r/>
      <w:r>
        <w:t>Book of Time has different bonuses, including free spins and special symbols that expand over the reels, increasing the chances of big wins.</w:t>
      </w:r>
    </w:p>
    <w:p>
      <w:pPr>
        <w:pStyle w:val="Heading3"/>
      </w:pPr>
      <w:r>
        <w:t>What is the volatility of Book of Time?</w:t>
      </w:r>
    </w:p>
    <w:p>
      <w:r/>
      <w:r>
        <w:t>The volatility is high, so players should keep this in mind when placing their bets.</w:t>
      </w:r>
    </w:p>
    <w:p>
      <w:pPr>
        <w:pStyle w:val="Heading3"/>
      </w:pPr>
      <w:r>
        <w:t>What are the reel accelerators in Book of Time?</w:t>
      </w:r>
    </w:p>
    <w:p>
      <w:r/>
      <w:r>
        <w:t>Book of Time has two types of reel accelerators: Turbo and Super Turbo.</w:t>
      </w:r>
    </w:p>
    <w:p>
      <w:pPr>
        <w:pStyle w:val="Heading3"/>
      </w:pPr>
      <w:r>
        <w:t>What are the symbols in the base game of Book of Time?</w:t>
      </w:r>
    </w:p>
    <w:p>
      <w:r/>
      <w:r>
        <w:t>The base game symbols include playing cards, magic wands, witch hats, daggers, hands, and mice, each with its own symbol.</w:t>
      </w:r>
    </w:p>
    <w:p>
      <w:pPr>
        <w:pStyle w:val="Heading2"/>
      </w:pPr>
      <w:r>
        <w:t>What we like</w:t>
      </w:r>
    </w:p>
    <w:p>
      <w:pPr>
        <w:pStyle w:val="ListBullet"/>
        <w:spacing w:line="240" w:lineRule="auto"/>
        <w:ind w:left="720"/>
      </w:pPr>
      <w:r/>
      <w:r>
        <w:t>Exciting bonus features with free spins and expanding symbols</w:t>
      </w:r>
    </w:p>
    <w:p>
      <w:pPr>
        <w:pStyle w:val="ListBullet"/>
        <w:spacing w:line="240" w:lineRule="auto"/>
        <w:ind w:left="720"/>
      </w:pPr>
      <w:r/>
      <w:r>
        <w:t>High maximum win potential of 10,000x the bet amount</w:t>
      </w:r>
    </w:p>
    <w:p>
      <w:pPr>
        <w:pStyle w:val="ListBullet"/>
        <w:spacing w:line="240" w:lineRule="auto"/>
        <w:ind w:left="720"/>
      </w:pPr>
      <w:r/>
      <w:r>
        <w:t>Eye-catching comic book style graphics with a charming retro feel</w:t>
      </w:r>
    </w:p>
    <w:p>
      <w:pPr>
        <w:pStyle w:val="ListBullet"/>
        <w:spacing w:line="240" w:lineRule="auto"/>
        <w:ind w:left="720"/>
      </w:pPr>
      <w:r/>
      <w:r>
        <w:t>Turbo and Super Turbo features for faster gameplay</w:t>
      </w:r>
    </w:p>
    <w:p>
      <w:pPr>
        <w:pStyle w:val="Heading2"/>
      </w:pPr>
      <w:r>
        <w:t>What we don't like</w:t>
      </w:r>
    </w:p>
    <w:p>
      <w:pPr>
        <w:pStyle w:val="ListBullet"/>
        <w:spacing w:line="240" w:lineRule="auto"/>
        <w:ind w:left="720"/>
      </w:pPr>
      <w:r/>
      <w:r>
        <w:t>High volatility rating means wins may not come as often as in other games</w:t>
      </w:r>
    </w:p>
    <w:p>
      <w:pPr>
        <w:pStyle w:val="ListBullet"/>
        <w:spacing w:line="240" w:lineRule="auto"/>
        <w:ind w:left="720"/>
      </w:pPr>
      <w:r/>
      <w:r>
        <w:t>Limited customization options for paylines and bet amounts</w:t>
      </w:r>
    </w:p>
    <w:p>
      <w:r/>
      <w:r>
        <w:rPr>
          <w:b/>
        </w:rPr>
        <w:t>Play Book of Time Free: Slot Game Review</w:t>
      </w:r>
    </w:p>
    <w:p>
      <w:r/>
      <w:r>
        <w:rPr>
          <w:i/>
        </w:rPr>
        <w:t>Discover Book of Time, a high volatility slot game with exciting bonuses and a maximum win potential of 10,000x the bet amount. Play for free now.</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