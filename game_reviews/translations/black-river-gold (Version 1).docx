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 River Gold and Win Big - Free Demo</w:t>
      </w:r>
    </w:p>
    <w:p>
      <w:pPr>
        <w:pStyle w:val="Heading2"/>
      </w:pPr>
      <w:r>
        <w:t>Hang on Tight: An Overview of Black River Gold</w:t>
      </w:r>
    </w:p>
    <w:p>
      <w:r/>
      <w:r>
        <w:t>Saddle up, partner! Black River Gold is the rootin'-est, tootin'-est slot game around, offering players a wild-west experience they won't soon forget. Developed by ELK Studios, Black River Gold follows Kane on his journey for riches across six reels and an impressive 4096 ways to win.</w:t>
      </w:r>
    </w:p>
    <w:p>
      <w:r/>
      <w:r>
        <w:t>But that's just the beginning! The Avalanche feature is a real game-changer, allowing rows to expand up to eight and giving players a whopping 262,144 ways to win. Tough luck, bandits!</w:t>
      </w:r>
      <w:r>
        <w:t xml:space="preserve"> </w:t>
      </w:r>
    </w:p>
    <w:p>
      <w:r/>
      <w:r>
        <w:t>Looking for some added adventure? Black River Gold has got you covered with its impressive Revolver, Wild Compass, and maxi symbols that will have you feeling like you're right in the middle of a high-stakes saloon shootout. Whether you're putting 20 cents or 100.00€ on the line, this game is worth every gold nugget.</w:t>
      </w:r>
    </w:p>
    <w:p>
      <w:r/>
      <w:r>
        <w:t>So what are you waiting for, cowboy? With an RTP of 96.1%, the odds of striking it rich in Black River Gold are better than finding a needle in a haystack. And with a maximum win of 5,000x the bet per spin, you'll be able to buy yourself a one-way ticket outta Dodge city. Giddy up!</w:t>
      </w:r>
    </w:p>
    <w:p>
      <w:pPr>
        <w:pStyle w:val="Heading2"/>
      </w:pPr>
      <w:r>
        <w:t>Gameplay Features: Avalanche, Revolver, and Wild Compass</w:t>
      </w:r>
    </w:p>
    <w:p>
      <w:r/>
      <w:r>
        <w:t>Looking for a slot game that provides more than just spinning reels and basic features? Look no further than Black River Gold! This game is packed with exciting gameplay features that will keep you on the edge of your seat.</w:t>
      </w:r>
    </w:p>
    <w:p>
      <w:r/>
      <w:r>
        <w:t>The Avalanche feature is not your average cascading reels feature. In Black River Gold, it allows all contributing symbols to explode, making way for new symbols to appear in their place. As you keep winning, the rows continually expand, up to 8 rows and 262,144 ways to win! Who knew an avalanche could be so profitable?</w:t>
      </w:r>
    </w:p>
    <w:p>
      <w:r/>
      <w:r>
        <w:t xml:space="preserve">But that's not all - the Revolver feature in this game is like nothing you've seen before. Large symbols absorb smaller ones, leading to fully wild revolvers and increased chances of winning. This is the perfect opportunity to hit your target and win big. </w:t>
      </w:r>
    </w:p>
    <w:p>
      <w:r/>
      <w:r>
        <w:t>And don't forget the Wild Compass feature! With this feature, symbols can turn into wilds and multiply your winnings. Keep an eye out for the wild symbol too, as it is triggered when you reach the bottom row. It's a real turn of fortune when that one drops in!</w:t>
      </w:r>
    </w:p>
    <w:p>
      <w:r/>
      <w:r>
        <w:t>Black River Gold is truly a goldmine of features and excitement. The avalanche and revolver features are particularly unique, offering players a welcome change from the average slot game. Take a spin and see if you can strike the mother lode!</w:t>
      </w:r>
    </w:p>
    <w:p>
      <w:pPr>
        <w:pStyle w:val="Heading2"/>
      </w:pPr>
      <w:r>
        <w:t>Maxi Symbols: Making Huge Wins Possible</w:t>
      </w:r>
    </w:p>
    <w:p>
      <w:r/>
      <w:r>
        <w:t>Black River Gold is a slot game that is all about bigger and better wins. One way it achieves that is through its maxi symbols. These oversized symbols come in three different sizes: Super, Mega, and Epic. You have to see them to believe them!</w:t>
      </w:r>
      <w:r/>
    </w:p>
    <w:p>
      <w:r/>
      <w:r>
        <w:t>Watching a maxi symbol appear on the screen is like seeing a giant squid pop out of the depths of the ocean. It's simultaneously shocking and cool. Plus, it's just plain fun to watch as it takes up more and more space on the reels.</w:t>
      </w:r>
      <w:r/>
    </w:p>
    <w:p>
      <w:r/>
      <w:r>
        <w:t>Not only do maxi symbols contribute to the overall excitement of the game, they also offer greater chances of winning. When a maxi symbol appears, it covers several spaces on the reels, giving you multiple chances to score a winning combination. Talk about a generous way to play!</w:t>
      </w:r>
      <w:r/>
    </w:p>
    <w:p>
      <w:r/>
      <w:r>
        <w:t>It's worth noting that maxi symbols can be Super (2x2), Mega (3x3), or Epic (4x4) in size. Keep an eye out for them, as their appearance is always exciting and often lucrative!</w:t>
      </w:r>
      <w:r/>
    </w:p>
    <w:p>
      <w:r/>
      <w:r>
        <w:t>In conclusion, Black River Gold has taken the concept of big wins to the next level with its maxi symbols. They're a silly and fun addition to the game, but they're also an effective way to increase your chances of winning big. So go ahead, spin the reels and watch as the maxi symbols take over!</w:t>
      </w:r>
    </w:p>
    <w:p>
      <w:pPr>
        <w:pStyle w:val="Heading2"/>
      </w:pPr>
      <w:r>
        <w:t>Number of Reels and Ways to Win</w:t>
      </w:r>
    </w:p>
    <w:p>
      <w:r/>
      <w:r>
        <w:t>If you're a slot game lover, you know that the number of reels and ways to win are essential components of any slot game. And, my friend, let me tell you - Black River Gold does not disappoint in this department. With 6 reels and 4096 ways to win, the gameplay is already exciting enough. But, wait, there's more! With each new row of symbols, the ways to win expand, allowing for up to 8 rows and 262,144 potential ways to win. That's enough to make any player dizzy with joy!</w:t>
      </w:r>
      <w:r/>
    </w:p>
    <w:p>
      <w:r/>
      <w:r>
        <w:t>I mean, think about it - you have more chances to hit that big win. It's like the universe is saying 'hey, you deserve a chance to win big today.' And who doesn't want that? Plus, the more ways to win, the more fun you'll have! Instead of just relying on one payline, you get to explore a thousand of them, which is much more exciting if you ask me. It's like going from black and white TV to a full-color experience.</w:t>
      </w:r>
    </w:p>
    <w:p>
      <w:pPr>
        <w:pStyle w:val="Heading2"/>
      </w:pPr>
      <w:r>
        <w:t>Maximum Win and Bet Per Spin</w:t>
      </w:r>
    </w:p>
    <w:p>
      <w:r/>
      <w:r>
        <w:t>Looking for a slot game that caters to all types of players? Then Black River Gold is the one for you! With a maximum win of 5,000x the bet per spin, you have a chance to hit the jackpot and walk away with a huge payout. Even better, this game offers a wide range of betting options, starting as low as 20 cents and going up to 100.00€. So, whether you're a high roller or a casual player, Black River Gold has you covered.</w:t>
      </w:r>
    </w:p>
    <w:p>
      <w:r/>
      <w:r>
        <w:t>And let's be honest, who doesn't love a game that gives you the chance to win big? It's like going on a treasure hunt, but instead of digging in the dirt, you're spinning the reels. So, grab your lucky charm, sit back, and watch as the coins start to stack up. Just don't forget to budget your spins and take breaks when needed – no one wants to be left high and dry!</w:t>
      </w:r>
    </w:p>
    <w:p>
      <w:pPr>
        <w:pStyle w:val="Heading2"/>
      </w:pPr>
      <w:r>
        <w:t>BONUS FEATURES</w:t>
      </w:r>
    </w:p>
    <w:p>
      <w:r/>
      <w:r>
        <w:t>What's a slot game without some exciting bonus features? Well, Black River Gold certainly doesn't disappoint when it comes to its bonus features. In fact, there are not one, not two, but three bonus features to look forward to!</w:t>
      </w:r>
    </w:p>
    <w:p>
      <w:r/>
      <w:r>
        <w:t>The first and most exciting feature is the bonus game which can trigger those ever-welcoming free spins. The number of free spins you receive though is completely dependent on the number of activation bonus symbols you land. So, the more the merrier, as they say. But wait, there's more...</w:t>
      </w:r>
    </w:p>
    <w:p>
      <w:r/>
      <w:r>
        <w:t>During this feature, enhanced symbols and Respin symbols can appear out of nowhere, offering even more excitement and endless free spins. The enhanced symbols will transform those boring and basic symbols into bigger win opportunities, and Respin symbols will, as the name suggests, trigger respins. These features really do take the excitement level up a notch, or two or three.</w:t>
      </w:r>
    </w:p>
    <w:p>
      <w:r/>
      <w:r>
        <w:t>If you're looking for a slot game that caters to all your bonus feature needs, then look no further than Black River Gold. With endless free spins, enhanced symbols, and respins, you'll feel like you've hit the jackpot with every spin!</w:t>
      </w:r>
    </w:p>
    <w:p>
      <w:pPr>
        <w:pStyle w:val="Heading2"/>
      </w:pPr>
      <w:r>
        <w:t>Compatibility Across Devices: Join The Gold Rush from Anywhere!</w:t>
      </w:r>
    </w:p>
    <w:p>
      <w:r/>
      <w:r>
        <w:t xml:space="preserve">If you're one of those people who gets nervous whenever someone mentions compatibility issues, you will love Black River Gold. This slot game is optimized for seamless gameplay across all devices. Whether you're sitting on your couch with your laptop or on the run with your phone (hopefully not while driving), you can easily join in the gold rush with just a few clicks. </w:t>
      </w:r>
    </w:p>
    <w:p>
      <w:r/>
      <w:r>
        <w:t xml:space="preserve">And listen, we all know how frustrating it is when a game lags or crashes, especially when you're in the middle of a winning spin. But with Black River Gold's state-of-the-art HTML5 technology, you can rest easy knowing that this game has been designed to run like a well-oiled machine, providing smooth and uninterrupted gameplay no matter where you are. </w:t>
      </w:r>
    </w:p>
    <w:p>
      <w:r/>
      <w:r>
        <w:t>Oh, and did we mention that it's available for free play on ADM-licensed casinos? That's right - Black River Gold is the gift that keeps on giving. So what are you waiting for? Grab your device of choice and start spinning those reels to uncover the treasure that awaits you!</w:t>
      </w:r>
    </w:p>
    <w:p>
      <w:pPr>
        <w:pStyle w:val="Heading2"/>
      </w:pPr>
      <w:r>
        <w:t>Overall Impression and Recommendation</w:t>
      </w:r>
    </w:p>
    <w:p>
      <w:r/>
      <w:r>
        <w:t>If you're looking for a slot game that packs an epic punch, Black River Gold will not disappoint. This is a game that has it all: stunning graphics, a captivating western theme, and huge win potential that can keep players enthralled for hours.</w:t>
      </w:r>
      <w:r/>
    </w:p>
    <w:p>
      <w:r/>
      <w:r>
        <w:t>But wait, there's more! Black River Gold is also packed with exciting game features that can take your gaming experience to the next level. From cascading reels to progressive multipliers, free spins, and more, this game has so much to offer that it can keep even the most experienced players engaged and entertained.</w:t>
      </w:r>
      <w:r/>
    </w:p>
    <w:p>
      <w:r/>
      <w:r>
        <w:t>And if you're a fan of westerns, Black River Gold is the perfect game for you. The game's stunning visuals, accompanied by a killer soundtrack, transport you straight into the heart of the Wild West. Plus, with features like moving platforms and wild symbols, it's easy to forget that you're playing a slot game and feel like you're part of an epic adventure.</w:t>
      </w:r>
      <w:r/>
    </w:p>
    <w:p>
      <w:r/>
      <w:r>
        <w:t>Of course, there are other slot games out there with similar themes and features, but Black River Gold stands out from the competition with its exceptional execution. The game has high win potential, but it's not a guarantee, so it's essential to gamble responsibly and play for your enjoyment rather than with the intent of getting rich.</w:t>
      </w:r>
      <w:r/>
    </w:p>
    <w:p>
      <w:r/>
      <w:r>
        <w:t>So, if you're ready for some high-stakes fun, head to Black River Gold. It's a game that is sure to keep you entertained and on the edge of your seat. Don't believe us? Spin the reels and judge for yourself!</w:t>
      </w:r>
    </w:p>
    <w:p>
      <w:pPr>
        <w:pStyle w:val="Heading2"/>
      </w:pPr>
      <w:r>
        <w:t>FAQ</w:t>
      </w:r>
    </w:p>
    <w:p>
      <w:pPr>
        <w:pStyle w:val="Heading3"/>
      </w:pPr>
      <w:r>
        <w:t>What's the maximum win of the Black River Gold slot?</w:t>
      </w:r>
    </w:p>
    <w:p>
      <w:r/>
      <w:r>
        <w:t>The maximum win is 5,000x the bet per spin.</w:t>
      </w:r>
    </w:p>
    <w:p>
      <w:pPr>
        <w:pStyle w:val="Heading3"/>
      </w:pPr>
      <w:r>
        <w:t>What's the return to player percentage of Black River Gold?</w:t>
      </w:r>
    </w:p>
    <w:p>
      <w:r/>
      <w:r>
        <w:t>The RTP of Black River Gold is 96.1%.</w:t>
      </w:r>
    </w:p>
    <w:p>
      <w:pPr>
        <w:pStyle w:val="Heading3"/>
      </w:pPr>
      <w:r>
        <w:t>Is there a mobile version of the Black River Gold slot?</w:t>
      </w:r>
    </w:p>
    <w:p>
      <w:r/>
      <w:r>
        <w:t>Yes, the slot is designed with mobile gaming in mind and can be played on all devices.</w:t>
      </w:r>
    </w:p>
    <w:p>
      <w:pPr>
        <w:pStyle w:val="Heading3"/>
      </w:pPr>
      <w:r>
        <w:t>What is the hit frequency of the Black River Gold slot?</w:t>
      </w:r>
    </w:p>
    <w:p>
      <w:r/>
      <w:r>
        <w:t>The hit frequency is 24.1%, meaning nearly 1 in 4 spins will result in a winning combination.</w:t>
      </w:r>
    </w:p>
    <w:p>
      <w:pPr>
        <w:pStyle w:val="Heading3"/>
      </w:pPr>
      <w:r>
        <w:t>How many bonus features are in Black River Gold?</w:t>
      </w:r>
    </w:p>
    <w:p>
      <w:r/>
      <w:r>
        <w:t>There are 3 bonus features in Black River Gold.</w:t>
      </w:r>
    </w:p>
    <w:p>
      <w:pPr>
        <w:pStyle w:val="Heading3"/>
      </w:pPr>
      <w:r>
        <w:t>What determines the number of free spins you'll receive in the bonus game?</w:t>
      </w:r>
    </w:p>
    <w:p>
      <w:r/>
      <w:r>
        <w:t>The number of free spins you'll receive in the bonus game depends on the number of activation bonus symbols you land on:</w:t>
      </w:r>
    </w:p>
    <w:p>
      <w:pPr>
        <w:pStyle w:val="Heading3"/>
      </w:pPr>
      <w:r>
        <w:t>What does the Avalanche feature do?</w:t>
      </w:r>
    </w:p>
    <w:p>
      <w:r/>
      <w:r>
        <w:t>The Avalanche feature adds an additional row of symbols at the top of the screen when you land a winning combination. With each new row, the number of ways to win increases.</w:t>
      </w:r>
    </w:p>
    <w:p>
      <w:pPr>
        <w:pStyle w:val="Heading3"/>
      </w:pPr>
      <w:r>
        <w:t>What is the Wild Compass feature of Black River Gold?</w:t>
      </w:r>
    </w:p>
    <w:p>
      <w:r/>
      <w:r>
        <w:t>The Wild Compass feature turns some symbols wild when they match through the Wild Compass</w:t>
      </w:r>
    </w:p>
    <w:p>
      <w:pPr>
        <w:pStyle w:val="Heading2"/>
      </w:pPr>
      <w:r>
        <w:t>What we like</w:t>
      </w:r>
    </w:p>
    <w:p>
      <w:pPr>
        <w:pStyle w:val="ListBullet"/>
        <w:spacing w:line="240" w:lineRule="auto"/>
        <w:ind w:left="720"/>
      </w:pPr>
      <w:r/>
      <w:r>
        <w:t>Avalanche feature with up to 262,144 ways to win</w:t>
      </w:r>
    </w:p>
    <w:p>
      <w:pPr>
        <w:pStyle w:val="ListBullet"/>
        <w:spacing w:line="240" w:lineRule="auto"/>
        <w:ind w:left="720"/>
      </w:pPr>
      <w:r/>
      <w:r>
        <w:t>Revolver and Wild Compass features for big wins</w:t>
      </w:r>
    </w:p>
    <w:p>
      <w:pPr>
        <w:pStyle w:val="ListBullet"/>
        <w:spacing w:line="240" w:lineRule="auto"/>
        <w:ind w:left="720"/>
      </w:pPr>
      <w:r/>
      <w:r>
        <w:t>Maxi symbols can increase chances of winning</w:t>
      </w:r>
    </w:p>
    <w:p>
      <w:pPr>
        <w:pStyle w:val="ListBullet"/>
        <w:spacing w:line="240" w:lineRule="auto"/>
        <w:ind w:left="720"/>
      </w:pPr>
      <w:r/>
      <w:r>
        <w:t>Available for play on all devices</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Can be high volatility</w:t>
      </w:r>
    </w:p>
    <w:p>
      <w:r/>
      <w:r>
        <w:rPr>
          <w:b/>
        </w:rPr>
        <w:t>Play Black River Gold and Win Big - Free Demo</w:t>
      </w:r>
    </w:p>
    <w:p>
      <w:r/>
      <w:r>
        <w:rPr>
          <w:i/>
        </w:rPr>
        <w:t>Read our review of Black River Gold, a Wild West-themed slot game with exciting features and 5,000x max win. Play free now online.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