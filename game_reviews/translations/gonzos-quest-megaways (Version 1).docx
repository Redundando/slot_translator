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Gonzo's Quest Megaways Slot for Free - Review &amp; Rating 2021</w:t>
      </w:r>
    </w:p>
    <w:p>
      <w:pPr>
        <w:pStyle w:val="Heading2"/>
      </w:pPr>
      <w:r>
        <w:t>Get Ready for Some Megaway Fun with Gonzo's Quest Megaways</w:t>
      </w:r>
    </w:p>
    <w:p>
      <w:r/>
      <w:r>
        <w:t>Gonzo's Quest Megaways is a slot game that will take you on an adventure-filled journey to uncover hidden treasures. It's got everything you need in a slot game and more, so get ready for some megaway fun with Gonzo.</w:t>
      </w:r>
    </w:p>
    <w:p>
      <w:r/>
      <w:r>
        <w:t>The game features six changing reels, and the number of megaways is determined by the rows. With 117,649 ways to win, it's no surprise that players can expect a theoretical return to player of 96.00%. While the variance is between medium and high, the gameplay features make it an exciting and thrilling experience.</w:t>
      </w:r>
    </w:p>
    <w:p>
      <w:r/>
      <w:r>
        <w:t>The game's features include avalanche reels which bring forth an explosion of excitement with each cascade win. The cascading win system is where the real fun begins as each win produces a multiplier that keeps on increasing with each subsequent win. So, get ready to find yourself in a winning streak that multiplies your winnings like never before.</w:t>
      </w:r>
    </w:p>
    <w:p>
      <w:r/>
      <w:r>
        <w:t>But wait, there's more! Gonzo's Quest Megaways offers a free fall bonus that adds to the thrill and excitement of the game. The fifth cascade earns a 5x multiplier and each subsequent cascade reels get you closer to the bonus round.</w:t>
      </w:r>
    </w:p>
    <w:p>
      <w:r/>
      <w:r>
        <w:t>The game's RTP is not just impressive but also makes it a medium volatility game that promises to keep you hooked for hours. So, get ready for some adventurous fun with Gonzo's Quest Megaways. Set sail with Gonzo and help him discover hidden treasures, and with each win, you'll be one step closer to the ultimate prize.</w:t>
      </w:r>
      <w:r>
        <w:t xml:space="preserve"> </w:t>
      </w:r>
    </w:p>
    <w:p>
      <w:r/>
      <w:r>
        <w:t>With a game like Gonzo's Quest Megaways, who needs real-life adventures when you can have all the excitement on your screen. So, go ahead and give it a spin, you won't be disappointed.</w:t>
      </w:r>
    </w:p>
    <w:p>
      <w:pPr>
        <w:pStyle w:val="Heading2"/>
      </w:pPr>
      <w:r>
        <w:t>Graphics</w:t>
      </w:r>
    </w:p>
    <w:p>
      <w:r/>
      <w:r>
        <w:t xml:space="preserve">Get ready for a visual feast, Gonzo's Quest Megaways has some impressive graphics that will leave you dazzled. From the moment you start the game, you'll be transported to the mystical world of El Dorado, with the jungle serving as the perfect backdrop. The symbols on the reels pop out with such vivid detail that you'll be spellbound from the very start. </w:t>
      </w:r>
    </w:p>
    <w:p>
      <w:r/>
      <w:r>
        <w:t xml:space="preserve">The graphics team has ensured that each symbol stands out in the game with a stunning blurred effect that adds some depth to the visuals. The reworked graphic design maintains its originality, but the flow of the game has improved, meaning you'll have a seamless experience. The wild and scatter symbols generate some nifty visual effects that are sure to excite and contribute to the overall immersive experience. </w:t>
      </w:r>
    </w:p>
    <w:p>
      <w:r/>
      <w:r>
        <w:t>However, the graphics are not the only top-notch aspect of the game. The sound effects are on point as well, immediately transporting you to the wild and dense jungle with the chirping of various birds, sounds of other animals and the sweet sound of gold coins tinkling. You'll get so caught up in the game that you won't even realize when time passes you by!</w:t>
      </w:r>
    </w:p>
    <w:p>
      <w:pPr>
        <w:pStyle w:val="Heading2"/>
      </w:pPr>
      <w:r>
        <w:t>MAXIMUM WIN POTENTIAL</w:t>
      </w:r>
    </w:p>
    <w:p>
      <w:r/>
      <w:r>
        <w:t>If you're playing Gonzo's Quest Megaways, you're in for a treat! Red Tiger Gaming and NetEnt have come together to give you the maximum winning potential of 21,000x. That's right, this slot isn't just about the adventure but also about the massive payouts.</w:t>
      </w:r>
    </w:p>
    <w:p>
      <w:r/>
      <w:r>
        <w:t>Beware, it's not just any regular slot, it's a Megaways slot. But don't you worry, the payouts are quite solid. Megaways slots are traditionally light in this regard, so it's a breath of fresh air to have such a generous maximum win potential.</w:t>
      </w:r>
    </w:p>
    <w:p>
      <w:r/>
      <w:r>
        <w:t>With 21,000x on the line, your spins are sure to pack a punch. So, spin away and see what the jungle has in store for you. Who knows, you could be the next lucky adventurer to hit the jackpot.</w:t>
      </w:r>
    </w:p>
    <w:p>
      <w:r/>
      <w:r>
        <w:t xml:space="preserve">And if you don't hit the jackpot, at least you can still enjoy the thrilling gameplay, stunning graphics, and Gonzo's amusing antics. He may not be the best treasure hunter, but he sure knows how to keep us entertained. After all, who wouldn't want to watch him dance around in his helmet and whistle?! </w:t>
      </w:r>
    </w:p>
    <w:p>
      <w:r/>
      <w:r>
        <w:t>All in all, Gonzo's Quest Megaways is a slot to watch out for, with its enticing maximum win potential and entertaining gameplay, it's definitely a must-try for all slot enthusiasts.</w:t>
      </w:r>
    </w:p>
    <w:p>
      <w:pPr>
        <w:pStyle w:val="Heading2"/>
      </w:pPr>
      <w:r>
        <w:t>Betting Range</w:t>
      </w:r>
    </w:p>
    <w:p>
      <w:r/>
      <w:r>
        <w:t>Looking to bet big or small on Gonzo's Quest Megaways slot game? Well, you're in luck! The betting range on this game is wide enough to meet everyone's budget needs. Whether you're a high-roller or prefer to play it safe, Gonzo's Quest Megaways has something for you.</w:t>
      </w:r>
    </w:p>
    <w:p>
      <w:r/>
      <w:r>
        <w:t>Starting with a minimum bet of just 10 cents, this game allows you to enjoy all the excitement of Megaways slots without breaking the bank. And if you're feeling lucky, you can raise the stakes to a maximum bet of €40.00 per spin. Who knows? Maybe that extra bit of risk will be just what you need to score a big win!</w:t>
      </w:r>
    </w:p>
    <w:p>
      <w:r/>
      <w:r>
        <w:t>And the best part? The amount of your bet is clearly displayed in the lower left corner of the screen, so you always know exactly how much you're wagering. Need to make a quick change? No problem. Simply press the minus or plus button to access the full list of available bets, then click on the number that's right for you. It's that easy!</w:t>
      </w:r>
    </w:p>
    <w:p>
      <w:r/>
      <w:r>
        <w:t>So what are you waiting for? Grab your favorite beverage, kick back, and enjoy the fun and flexibility of betting on Gonzo's Quest Megaways. Who knows? Maybe today's your lucky day!</w:t>
      </w:r>
    </w:p>
    <w:p>
      <w:pPr>
        <w:pStyle w:val="Heading2"/>
      </w:pPr>
      <w:r>
        <w:t>Adventure Theme</w:t>
      </w:r>
    </w:p>
    <w:p>
      <w:r/>
      <w:r>
        <w:t>Gonzo's Quest Megaways takes you on an adventure through the ruins of El Dorado with Gonzo, a quirky explorer in search of the fabled lost city of gold. You can't help but be charmed by his eccentric personality and constantly changing facial expressions throughout the game.</w:t>
      </w:r>
    </w:p>
    <w:p>
      <w:r/>
      <w:r>
        <w:t>But don't let the playful tone fool you - this game is serious when it comes to big wins. The dynamic flow keeps you hooked and the exceptional visual effects, especially in the free spins bonus round, take the excitement up a notch. Watching Gonzo leap for joy with every win will have you jumping for joy too.</w:t>
      </w:r>
    </w:p>
    <w:p>
      <w:r/>
      <w:r>
        <w:t>So grab your virtual backpack and join Gonzo on his quest for treasure. Who knows what kind of riches you might find?</w:t>
      </w:r>
    </w:p>
    <w:p>
      <w:pPr>
        <w:pStyle w:val="Heading2"/>
      </w:pPr>
      <w:r>
        <w:t>Multiplier System</w:t>
      </w:r>
    </w:p>
    <w:p>
      <w:r/>
      <w:r>
        <w:t>Gonzo’s Quest Megaways is a great slot game that functions on a cascading win system - if words like progressiveness and dynamicness mean something to you, you’re in for a treat! Not only does this result in an innovative and slick gaming experience, but each win also produces a multiplier, which essentially means more cash money for you. Hey, we all love to watch our bankroll grow, don’t we?</w:t>
      </w:r>
    </w:p>
    <w:p>
      <w:r/>
      <w:r>
        <w:t>As you continue getting those wins, the multipliers will continue until the fifth cascade produces a 5x multiplier. And who doesn’t want to be showered with bonus cash to top up their bank balance? Who knows, if you keep playing and keep winning, you might end up as rich as Gonzo himself, and maybe even have enough cash to build your own city made entirely out of gold. Okay, maybe that’s going a bit too far, but still - it’s pretty cool!</w:t>
      </w:r>
    </w:p>
    <w:p>
      <w:pPr>
        <w:pStyle w:val="Heading2"/>
      </w:pPr>
      <w:r>
        <w:t>Plenty of Ways to Win</w:t>
      </w:r>
    </w:p>
    <w:p>
      <w:r/>
      <w:r>
        <w:t>Gonzo's Quest Megaways isn't your typical casino slot game with only a handful of ways to win. No, not at all. This game has a whopping 117,649 ways to win! That's almost too many ways to keep track of. But don't worry, you don't have to hold all these numbers in your head because the game keeps track of everything for you.</w:t>
      </w:r>
    </w:p>
    <w:p>
      <w:r/>
      <w:r>
        <w:t>But wait, there's more! The theoretical return to player is 96.00%, meaning that you have a good chance of winning back what you put in. And with the game's variance being between medium and high, you won't just be getting your money back--you'll have a chance to win big through the many features and bonuses the game offers.</w:t>
      </w:r>
    </w:p>
    <w:p>
      <w:r/>
      <w:r>
        <w:t>So get ready to experience a game that has more ways to win than you can shake a stick at. And if you do happen to shake a stick at it, please make sure it's a lucky stick. Trust us, it couldn't hurt to try.</w:t>
      </w:r>
    </w:p>
    <w:p>
      <w:pPr>
        <w:pStyle w:val="Heading2"/>
      </w:pPr>
      <w:r>
        <w:t>Bonus Features</w:t>
      </w:r>
    </w:p>
    <w:p>
      <w:r/>
      <w:r>
        <w:t>Gonzo's Quest Megaways is a game that is packed with exciting bonus features that will keep you on the edge of your seat. Are you ready for a journey to the legendary city of Eldorado? If so, buckle up and get ready to spin the reels!</w:t>
      </w:r>
    </w:p>
    <w:p>
      <w:r/>
      <w:r>
        <w:t>One of the most exciting bonus features in Gonzo's Quest Megaways is the avalanche reels. This feature allows you to win multiple times on a single spin. When you land a winning combination, the symbols in that combination will explode, with new symbols falling into place to create the possibility of new winning combinations.</w:t>
      </w:r>
    </w:p>
    <w:p>
      <w:r/>
      <w:r>
        <w:t>Another great bonus feature in the game is the free fall bonus rounds. These rounds are triggered when you land three or more of the golden free fall symbols on the reels. During the free fall bonus rounds, the winning multiplier will increase with each Avalanche, providing a chance to win big.</w:t>
      </w:r>
    </w:p>
    <w:p>
      <w:r/>
      <w:r>
        <w:t>If you're lucky, you might also get to experience the colossal symbols feature. These huge symbols take up four or more positions on the reels, increasing your chances of winning big prizes. And if you manage to trigger the money collecting game feature, you can collect cash prizes as you play.</w:t>
      </w:r>
    </w:p>
    <w:p>
      <w:r/>
      <w:r>
        <w:t>All these bonus features are complemented by the wild and scatter symbols. The wild is represented by the question mark symbol, which can substitute for all other symbols in the game. Meanwhile, the scatter is represented by the golden symbol, which can trigger free spins and more.</w:t>
      </w:r>
    </w:p>
    <w:p>
      <w:r/>
      <w:r>
        <w:t>Overall, Gonzo's Quest Megaways offers a lot of excitement and fun through its various bonus features and high maximum win potential. So, join Gonzo on his quest and see if you can uncover the treasures of Eldorado for yourself!</w:t>
      </w:r>
    </w:p>
    <w:p>
      <w:pPr>
        <w:pStyle w:val="Heading2"/>
      </w:pPr>
      <w:r>
        <w:t>FAQ</w:t>
      </w:r>
    </w:p>
    <w:p>
      <w:pPr>
        <w:pStyle w:val="Heading3"/>
      </w:pPr>
      <w:r>
        <w:t>What is the maximum number of ways to win in Gonzo's Quest Megaways?</w:t>
      </w:r>
    </w:p>
    <w:p>
      <w:r/>
      <w:r>
        <w:t>The maximum number of ways to win in this game is 117,649.</w:t>
      </w:r>
    </w:p>
    <w:p>
      <w:pPr>
        <w:pStyle w:val="Heading3"/>
      </w:pPr>
      <w:r>
        <w:t>What is the theoretical return to player of Gonzo's Quest Megaways?</w:t>
      </w:r>
    </w:p>
    <w:p>
      <w:r/>
      <w:r>
        <w:t>The theoretical return to player is 96.00%.</w:t>
      </w:r>
    </w:p>
    <w:p>
      <w:pPr>
        <w:pStyle w:val="Heading3"/>
      </w:pPr>
      <w:r>
        <w:t>What is the variance of Gonzo's Quest Megaways?</w:t>
      </w:r>
    </w:p>
    <w:p>
      <w:r/>
      <w:r>
        <w:t>The variance is between medium and high.</w:t>
      </w:r>
    </w:p>
    <w:p>
      <w:pPr>
        <w:pStyle w:val="Heading3"/>
      </w:pPr>
      <w:r>
        <w:t>What is the maximum win potential of Gonzo's Quest Megaways?</w:t>
      </w:r>
    </w:p>
    <w:p>
      <w:r/>
      <w:r>
        <w:t>Red Tiger Gaming and NetEnt have given this game a maximum win potential of 21,000x.</w:t>
      </w:r>
    </w:p>
    <w:p>
      <w:pPr>
        <w:pStyle w:val="Heading3"/>
      </w:pPr>
      <w:r>
        <w:t>What are some of the features of Gonzo's Quest Megaways?</w:t>
      </w:r>
    </w:p>
    <w:p>
      <w:r/>
      <w:r>
        <w:t>Features include avalanche reels and free fall bonus.</w:t>
      </w:r>
    </w:p>
    <w:p>
      <w:pPr>
        <w:pStyle w:val="Heading3"/>
      </w:pPr>
      <w:r>
        <w:t>What is the betting range on Gonzo's Quest Megaways slot?</w:t>
      </w:r>
    </w:p>
    <w:p>
      <w:r/>
      <w:r>
        <w:t>The betting range starts at 10 cents and ends with a maximum bet of €40.00 per spin.</w:t>
      </w:r>
    </w:p>
    <w:p>
      <w:pPr>
        <w:pStyle w:val="Heading3"/>
      </w:pPr>
      <w:r>
        <w:t>What is the cascading win system?</w:t>
      </w:r>
    </w:p>
    <w:p>
      <w:r/>
      <w:r>
        <w:t>The winning results are subtracted from the reel set and the empty spaces are filled with a new set of symbols. Each cascading win produces a multiplier. The fifth cascade earns a 5x multiplier, and this continues for each subsequent win.</w:t>
      </w:r>
    </w:p>
    <w:p>
      <w:pPr>
        <w:pStyle w:val="Heading3"/>
      </w:pPr>
      <w:r>
        <w:t>What are some similar slot machines to Gonzo's Quest Megaways?</w:t>
      </w:r>
    </w:p>
    <w:p>
      <w:r/>
      <w:r>
        <w:t>Some similar slot machines include El Dorado The City of Gold by Pragmatic Play.</w:t>
      </w:r>
    </w:p>
    <w:p>
      <w:pPr>
        <w:pStyle w:val="Heading2"/>
      </w:pPr>
      <w:r>
        <w:t>What we like</w:t>
      </w:r>
    </w:p>
    <w:p>
      <w:pPr>
        <w:pStyle w:val="ListBullet"/>
        <w:spacing w:line="240" w:lineRule="auto"/>
        <w:ind w:left="720"/>
      </w:pPr>
      <w:r/>
      <w:r>
        <w:t>Impressive graphics with mythical background</w:t>
      </w:r>
    </w:p>
    <w:p>
      <w:pPr>
        <w:pStyle w:val="ListBullet"/>
        <w:spacing w:line="240" w:lineRule="auto"/>
        <w:ind w:left="720"/>
      </w:pPr>
      <w:r/>
      <w:r>
        <w:t>Medium to high variance with 117,649 ways to win</w:t>
      </w:r>
    </w:p>
    <w:p>
      <w:pPr>
        <w:pStyle w:val="ListBullet"/>
        <w:spacing w:line="240" w:lineRule="auto"/>
        <w:ind w:left="720"/>
      </w:pPr>
      <w:r/>
      <w:r>
        <w:t>Multiple bonus features with avalanche reels, free fall bonus, and more</w:t>
      </w:r>
    </w:p>
    <w:p>
      <w:pPr>
        <w:pStyle w:val="ListBullet"/>
        <w:spacing w:line="240" w:lineRule="auto"/>
        <w:ind w:left="720"/>
      </w:pPr>
      <w:r/>
      <w:r>
        <w:t>Max win potential of 21,000x</w:t>
      </w:r>
    </w:p>
    <w:p>
      <w:pPr>
        <w:pStyle w:val="Heading2"/>
      </w:pPr>
      <w:r>
        <w:t>What we don't like</w:t>
      </w:r>
    </w:p>
    <w:p>
      <w:pPr>
        <w:pStyle w:val="ListBullet"/>
        <w:spacing w:line="240" w:lineRule="auto"/>
        <w:ind w:left="720"/>
      </w:pPr>
      <w:r/>
      <w:r>
        <w:t>Lowest bet amount is 10 cents</w:t>
      </w:r>
    </w:p>
    <w:p>
      <w:pPr>
        <w:pStyle w:val="ListBullet"/>
        <w:spacing w:line="240" w:lineRule="auto"/>
        <w:ind w:left="720"/>
      </w:pPr>
      <w:r/>
      <w:r>
        <w:t>The maximum bet amount is only €40.00 per spin</w:t>
      </w:r>
    </w:p>
    <w:p>
      <w:r/>
      <w:r>
        <w:rPr>
          <w:b/>
        </w:rPr>
        <w:t>Play Gonzo's Quest Megaways Slot for Free - Review &amp; Rating 2021</w:t>
      </w:r>
    </w:p>
    <w:p>
      <w:r/>
      <w:r>
        <w:rPr>
          <w:i/>
        </w:rPr>
        <w:t>Read our in-depth review of Gonzo's Quest Megaways slot, and play for free. Check out our rating, bonus features, and max win potential of this Red Tiger Gaming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