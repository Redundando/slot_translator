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 Gold Slot Game for Free - Review 2021</w:t>
      </w:r>
    </w:p>
    <w:p>
      <w:pPr>
        <w:pStyle w:val="Heading2"/>
      </w:pPr>
      <w:r>
        <w:t>Unleash your inner explorer with Maya Gold by IGT</w:t>
      </w:r>
    </w:p>
    <w:p>
      <w:r/>
      <w:r>
        <w:t>Do you feel like a Maya historian yet? 5-reel, 25-paylines and rich visuals, Maya Gold is the ultimate slot game for all explorer enthusiasts – and it is brought to you by the experts at IGT. Don't forget your trusty smartphone or tablet because this challenging game is playable on both devices, and can be enjoyed with just 25 pence (or up to £10) per spin!</w:t>
      </w:r>
    </w:p>
    <w:p>
      <w:r/>
      <w:r>
        <w:t>Think you have what it takes to hunt for treasure in the jungle? Try scoring big prizes and cash rewards with the Mini Slot Bonus and Memory Bonus features. For the truly daring, journey into the heart of the temple and try your luck with the Free Spins Bonus – where up to 1,000 free spins are available with a 2x multiplier. Time to unleash your inner Indiana Jones!</w:t>
      </w:r>
    </w:p>
    <w:p>
      <w:pPr>
        <w:pStyle w:val="Heading2"/>
      </w:pPr>
      <w:r>
        <w:t>The Gold Standard: Maya Gold Slot Game Bonuses</w:t>
      </w:r>
    </w:p>
    <w:p>
      <w:r/>
      <w:r>
        <w:t>Maya Gold slot game is a treasure trove of bonus rounds. This game leaves no stones unturned when it comes to player satisfaction. You'll be on the edge of your seat from the very start, thanks to three exciting features.</w:t>
      </w:r>
    </w:p>
    <w:p>
      <w:r/>
      <w:r>
        <w:t>The Mini Slot Bonus is no small potatoes. Its wins are undoubtedly as golden as the surrounding pyramids - no digging necessary. All you have to do is land three or more symbols consecutively from left to right on the reels. Easy peasy, just like channelling your inner Indiana Jones.</w:t>
      </w:r>
    </w:p>
    <w:p>
      <w:r/>
      <w:r>
        <w:t>The Memory Bonus is another chance to strike gold. In this game, you can collect up to 1,000 points with each bonus symbol on the fifth reel, and uncover the secrets of ancient Mayan ruins (while collecting some sweet rewards). The bad news is you might forget where you are and believe you are a true explorer.</w:t>
      </w:r>
    </w:p>
    <w:p>
      <w:r/>
      <w:r>
        <w:t>As if it weren't enough, the Free Spins bonus is the game's grand finale. Trigger it by landing three or more free spin symbols anywhere on the reels. These spins are the icing on the cake of this enjoyable adventure, as you'll be able to collect even more riches without spending a penny. Take that, Cleopatra!</w:t>
      </w:r>
    </w:p>
    <w:p>
      <w:pPr>
        <w:pStyle w:val="Heading2"/>
      </w:pPr>
      <w:r>
        <w:t>Symbols in Maya Gold: From Gold Coins to Maya Goddesses</w:t>
      </w:r>
    </w:p>
    <w:p>
      <w:r/>
      <w:r>
        <w:t xml:space="preserve">If you're looking for an exciting slot game, Maya Gold won't disappoint you. The symbols in this amazing game include Chichen Itza, toucans, swords, Maya leaders, Mayan goddesses, Mayan masks, gold coins, and Mayan statues. You might catch yourself staring at these stunning symbols while waiting for the reels to stop. Good luck with that! </w:t>
      </w:r>
    </w:p>
    <w:p>
      <w:r/>
      <w:r>
        <w:t>But don't be fooled by the beauty of the game - the stakes are high. The Maya statue, for example, is the most rewarding symbol. Keep an eye on it and you could be taking home a big prize. Just make sure to offer a little prayer to the Ancient Mayan Gods first!</w:t>
      </w:r>
    </w:p>
    <w:p>
      <w:pPr>
        <w:pStyle w:val="Heading2"/>
      </w:pPr>
      <w:r>
        <w:t>Unleashing the Memory Bonus Feature in Maya Gold Slot</w:t>
      </w:r>
    </w:p>
    <w:p>
      <w:r/>
      <w:r>
        <w:t>Are you ready to tap into the ancient civilization of the Maya? Then give Maya Gold slot game a spin and you can activate the thrilling Memory Bonus Feature. All you have to do is gather 1,000 bonus symbols featuring that gray Maya face on reel 5 to trigger the feature.</w:t>
      </w:r>
    </w:p>
    <w:p>
      <w:r/>
      <w:r>
        <w:t>You’ll then get to put your memory to the test as you race to match up a pair of prizes that lay hidden on stone slabs in just 4 spins. With prizes ranging from 1 to 25 times the total bet, you’re looking at a possible score of up to 50 times your prize bet thanks to a 2X multiplier that can even double your win.</w:t>
      </w:r>
    </w:p>
    <w:p>
      <w:r/>
      <w:r>
        <w:t>So, sharpen those memory skills and try your luck with Maya Gold slot’s Memory Bonus Feature. Just watch out for any brain-freezes as you soak up the excitement!</w:t>
      </w:r>
    </w:p>
    <w:p>
      <w:pPr>
        <w:pStyle w:val="Heading2"/>
      </w:pPr>
      <w:r>
        <w:t>Get Rich Quick: Unlocking the Free Spins Bonus in Maya Gold</w:t>
      </w:r>
    </w:p>
    <w:p>
      <w:r/>
      <w:r>
        <w:t>Here's the deal, Maya Gold's Free Spins Bonus is activated when you land three or more scattered free spin symbols - which is brilliantly easy if you ask me. The number of free spins you receive depends on how many symbols you land; three is good, four is better, but five will make you feel like Indiana Jones discovering ancient treasure - you'll get a whopping 100 free spins! If you're on a hot streak, you can keep re-triggering the bonus by landing even more free spin symbols. That means you could potentially unlock up to 1,000 free spins - enough to make you feel like you're living out your wildest slot game fantasies. Plus, if that's not enough, you can even activate the Mini Slot Bonus and Memory Bonus features while still spinning on your free spins.</w:t>
      </w:r>
    </w:p>
    <w:p>
      <w:pPr>
        <w:pStyle w:val="Heading2"/>
      </w:pPr>
      <w:r>
        <w:t>FAQ</w:t>
      </w:r>
    </w:p>
    <w:p>
      <w:pPr>
        <w:pStyle w:val="Heading3"/>
      </w:pPr>
      <w:r>
        <w:t>What is the theme of Maya Gold?</w:t>
      </w:r>
    </w:p>
    <w:p>
      <w:r/>
      <w:r>
        <w:t>The theme of Maya Gold is the civilization of the Mayas, with symbols inspired by their heritage, treasures, and environment.</w:t>
      </w:r>
    </w:p>
    <w:p>
      <w:pPr>
        <w:pStyle w:val="Heading3"/>
      </w:pPr>
      <w:r>
        <w:t>What is the highest payout available on Maya Gold?</w:t>
      </w:r>
    </w:p>
    <w:p>
      <w:r/>
      <w:r>
        <w:t>You can win up to 200 times your stake by landing 5 Maya statues in a winning combination.</w:t>
      </w:r>
    </w:p>
    <w:p>
      <w:pPr>
        <w:pStyle w:val="Heading3"/>
      </w:pPr>
      <w:r>
        <w:t>What are the three bonus features of Maya Gold?</w:t>
      </w:r>
    </w:p>
    <w:p>
      <w:r/>
      <w:r>
        <w:t>Maya Gold has a Mini Slot Bonus, Memory Bonus, and Free Spins Bonus.</w:t>
      </w:r>
    </w:p>
    <w:p>
      <w:pPr>
        <w:pStyle w:val="Heading3"/>
      </w:pPr>
      <w:r>
        <w:t>What is the Mini Slot Bonus feature of Maya Gold?</w:t>
      </w:r>
    </w:p>
    <w:p>
      <w:r/>
      <w:r>
        <w:t>The Mini Slot Bonus feature is triggered by 3 or more Mini Slot Bonus symbols, giving you up to 3 bonus spins on a separate slot reel set with different prizes.</w:t>
      </w:r>
    </w:p>
    <w:p>
      <w:pPr>
        <w:pStyle w:val="Heading3"/>
      </w:pPr>
      <w:r>
        <w:t>What is the Memory Bonus feature of Maya Gold?</w:t>
      </w:r>
    </w:p>
    <w:p>
      <w:r/>
      <w:r>
        <w:t>The Memory Bonus feature is activated when you collect 1,000 points by landing bonus symbols on the reels. You will have 4 spins to find matching pairs among prizes on stone slabs.</w:t>
      </w:r>
    </w:p>
    <w:p>
      <w:pPr>
        <w:pStyle w:val="Heading3"/>
      </w:pPr>
      <w:r>
        <w:t>What is the Free Spins Bonus feature of Maya Gold?</w:t>
      </w:r>
    </w:p>
    <w:p>
      <w:r/>
      <w:r>
        <w:t>The Free Spins Bonus feature is triggered by 3 or more free spin symbols, and can grant up to 1,000 free spins with a 2x multiplier.</w:t>
      </w:r>
    </w:p>
    <w:p>
      <w:pPr>
        <w:pStyle w:val="Heading3"/>
      </w:pPr>
      <w:r>
        <w:t>Can you re-trigger the Free Spins Bonus in Maya Gold?</w:t>
      </w:r>
    </w:p>
    <w:p>
      <w:r/>
      <w:r>
        <w:t>Yes, you can re-trigger the Free Spins Bonus by landing more free spin symbols during the feature for extra spins and multipliers.</w:t>
      </w:r>
    </w:p>
    <w:p>
      <w:pPr>
        <w:pStyle w:val="Heading3"/>
      </w:pPr>
      <w:r>
        <w:t>Can I play Maya Gold on my smartphone?</w:t>
      </w:r>
    </w:p>
    <w:p>
      <w:r/>
      <w:r>
        <w:t>Yes, Maya Gold can be played on all devices, including smartphones and tablets, for flexible and portable gaming.</w:t>
      </w:r>
    </w:p>
    <w:p>
      <w:pPr>
        <w:pStyle w:val="Heading2"/>
      </w:pPr>
      <w:r>
        <w:t>What we like</w:t>
      </w:r>
    </w:p>
    <w:p>
      <w:pPr>
        <w:pStyle w:val="ListBullet"/>
        <w:spacing w:line="240" w:lineRule="auto"/>
        <w:ind w:left="720"/>
      </w:pPr>
      <w:r/>
      <w:r>
        <w:t>3 different bonus features to keep gameplay interesting</w:t>
      </w:r>
    </w:p>
    <w:p>
      <w:pPr>
        <w:pStyle w:val="ListBullet"/>
        <w:spacing w:line="240" w:lineRule="auto"/>
        <w:ind w:left="720"/>
      </w:pPr>
      <w:r/>
      <w:r>
        <w:t>Up to 1,000 free spins available with a 2x multiplier</w:t>
      </w:r>
    </w:p>
    <w:p>
      <w:pPr>
        <w:pStyle w:val="ListBullet"/>
        <w:spacing w:line="240" w:lineRule="auto"/>
        <w:ind w:left="720"/>
      </w:pPr>
      <w:r/>
      <w:r>
        <w:t>Mobile friendly and can be played on all devices</w:t>
      </w:r>
    </w:p>
    <w:p>
      <w:pPr>
        <w:pStyle w:val="ListBullet"/>
        <w:spacing w:line="240" w:lineRule="auto"/>
        <w:ind w:left="720"/>
      </w:pPr>
      <w:r/>
      <w:r>
        <w:t>The Maya Gold statue is the most rewarding symbol</w:t>
      </w:r>
    </w:p>
    <w:p>
      <w:pPr>
        <w:pStyle w:val="Heading2"/>
      </w:pPr>
      <w:r>
        <w:t>What we don't like</w:t>
      </w:r>
    </w:p>
    <w:p>
      <w:pPr>
        <w:pStyle w:val="ListBullet"/>
        <w:spacing w:line="240" w:lineRule="auto"/>
        <w:ind w:left="720"/>
      </w:pPr>
      <w:r/>
      <w:r>
        <w:t>Low betting range may not appeal to high rollers</w:t>
      </w:r>
    </w:p>
    <w:p>
      <w:pPr>
        <w:pStyle w:val="ListBullet"/>
        <w:spacing w:line="240" w:lineRule="auto"/>
        <w:ind w:left="720"/>
      </w:pPr>
      <w:r/>
      <w:r>
        <w:t>No progressive jackpot feature</w:t>
      </w:r>
    </w:p>
    <w:p>
      <w:r/>
      <w:r>
        <w:rPr>
          <w:b/>
        </w:rPr>
        <w:t>Play Maya Gold Slot Game for Free - Review 2021</w:t>
      </w:r>
    </w:p>
    <w:p>
      <w:r/>
      <w:r>
        <w:rPr>
          <w:i/>
        </w:rPr>
        <w:t>Read our expert review of Maya Gold slot game by IGT. Find out how to play and trigger the bonus features,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