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Divina Commedia Free: Fun and Humorous Video Slot</w:t>
      </w:r>
    </w:p>
    <w:p>
      <w:pPr>
        <w:pStyle w:val="Heading2"/>
      </w:pPr>
      <w:r>
        <w:t>Experience Inferno and Purgatorio in Divina Commedia Slot</w:t>
      </w:r>
    </w:p>
    <w:p>
      <w:r/>
      <w:r>
        <w:t xml:space="preserve">Divina Commedia slot game is a treasure in the sea of online casino games, and it's not just due to its low volatility and an impressive RTP of 94.66%. The game features the epic three-part poem written by Dante Alighieri himself. If you haven't read the Divine Comedy, don't worry, playing this game is the next best thing! </w:t>
      </w:r>
      <w:r/>
    </w:p>
    <w:p>
      <w:r/>
      <w:r>
        <w:t>With 5-reels, 3-rows, and 30 fixed paylines, the game offers a unique betting experience. For as little as 0.01 € per line, you can spin the reels and embark on a journey to the heart of Hell, Purgatory, and Paradise. You can bet a maximum of 1 € per line, and the overall bet per spin reaches 30 €. A great deal for high-rollers!</w:t>
      </w:r>
      <w:r/>
    </w:p>
    <w:p>
      <w:r/>
      <w:r>
        <w:t>The Autoplay feature in Divina Commedia is fantastic because you can set between 5 and 50 automatic spins. Don't worry about winning or losing, enjoy the game and watch the story unfold before you. Heck, you could even grab some popcorn! Who needs to make their own luck when there's a video slot that takes care of everything for you, right?</w:t>
      </w:r>
      <w:r/>
    </w:p>
    <w:p>
      <w:r/>
      <w:r>
        <w:t xml:space="preserve">The slot game is full of fun and lucrative features. As you travel through each canto, you'll come across wild symbols that can substitute any other symbol in the game. And if you're lucky, the Wheel of Fortune will appear and offer a spin that can multiply your winnings up to ten times! That's right, ten times! And there's even more, but we don't want to spoil all the fun for you... Let's just say that you're in for an adventure! </w:t>
      </w:r>
    </w:p>
    <w:p>
      <w:pPr>
        <w:pStyle w:val="Heading2"/>
      </w:pPr>
      <w:r>
        <w:t>Theme and Graphics</w:t>
      </w:r>
    </w:p>
    <w:p>
      <w:r/>
      <w:r>
        <w:t>Are you ready to take a trip to Hell? No, we're not talking about your in-laws' house. We're talking about the theme of the latest video slot game - Divina Commedia. Inspired by the famous Italian work by Dante Alighieri, the game takes you on an adventure with all the main characters. However, what sets this game apart is the humorous twist that includes Dante, who seems to have forgotten his robes and instead is wearing sunglasses. Plus, who said being in Hell wouldn't be a good excuse for a vacation? Paolo and Francesca are sending a postcard from Rimini, adding a hilarious touch to the game.</w:t>
      </w:r>
      <w:r/>
    </w:p>
    <w:p>
      <w:r/>
      <w:r>
        <w:t>The graphics of this online slot game are cartoonish and add to the fun vibe of the game. The game's creators have included a plethora of funny animations and variations on the theme, which undoubtedly add to the game's charm. The attention to detail is remarkable, and it's evident with every spin of the game. The inferno-inspired background and the quirky characters on the reels weave together an intricate and immersive game world that sparks joy in every player.</w:t>
      </w:r>
    </w:p>
    <w:p>
      <w:pPr>
        <w:pStyle w:val="Heading2"/>
      </w:pPr>
      <w:r>
        <w:t>Bet Limits and Paylines</w:t>
      </w:r>
    </w:p>
    <w:p>
      <w:r/>
      <w:r>
        <w:t>Oh, Divina Commedia, what a divine SLOT game! You're in for a heavenly experience with this casino gem. Let's talk about bet limits and paylines, shall we?</w:t>
      </w:r>
      <w:r/>
    </w:p>
    <w:p>
      <w:r/>
      <w:r>
        <w:t>The game boasts 30 fixed paylines, which means you have a higher chance of winning. And with the betting range from 0.01 € to 1 € per line, you can adjust your bet according to your budget and preferences. Whether you're feeling ambitious or just having a little fun, this game caters to all. Just remember to keep your bets heavenly and responsible!</w:t>
      </w:r>
      <w:r/>
    </w:p>
    <w:p>
      <w:r/>
      <w:r>
        <w:t xml:space="preserve">With an overall bet limit of 30 € per spin, you have plenty of opportunities to reach divine heights in terms of payouts. Imagine hitting a jackpot in this game... you could be rolling in riches and feeling like a god! It's definitely worth a shot, even if you’re a little devilish at times. ;) </w:t>
      </w:r>
    </w:p>
    <w:p>
      <w:pPr>
        <w:pStyle w:val="Heading2"/>
      </w:pPr>
      <w:r>
        <w:t>Bonus Games and Jackpots</w:t>
      </w:r>
    </w:p>
    <w:p>
      <w:r/>
      <w:r>
        <w:t xml:space="preserve">Get ready to jump into the underworld of Divina Commedia and take advantage of some fantastic bonus features! This slot game offers players not one but two fun-filled bonus games that will keep you entertained for hours. </w:t>
      </w:r>
    </w:p>
    <w:p>
      <w:r/>
      <w:r>
        <w:t>The first bonus game is called the Jungle Bonus, where players must follow the map and collect coins to give to the mythological boatman, Charon. It's no easy task, but with some luck and patience, you'll be able to make it to the end of the journey and earn some impressive prizes.</w:t>
      </w:r>
    </w:p>
    <w:p>
      <w:r/>
      <w:r>
        <w:t>The second bonus game is called the Throat Bonus, where players collect candies, trying hard not to wake up the three-headed dog, Cerberus. This bonus game is full of surprises and exciting twists, making it a must-play for all slot game enthusiasts.</w:t>
      </w:r>
    </w:p>
    <w:p>
      <w:r/>
      <w:r>
        <w:t>Divina Commedia also offers players the chance to win one of the four different jackpots. Could you be the lucky winner of the Mega, Major, Minor, or Mini jackpots? There's only one way to find out! Spin the reels of this thrilling slot game and see where fortune takes you.</w:t>
      </w:r>
    </w:p>
    <w:p>
      <w:r/>
      <w:r>
        <w:t>With these incredible bonus games and jackpots available, it's no wonder Divina Commedia has quickly become one of the most sought-after slot games on the market. So, brace yourself for some great fun and fantastic rewards and give Divina Commedia a try today!</w:t>
      </w:r>
    </w:p>
    <w:p>
      <w:pPr>
        <w:pStyle w:val="Heading2"/>
      </w:pPr>
      <w:r>
        <w:t>Volatility and RTP</w:t>
      </w:r>
    </w:p>
    <w:p>
      <w:r/>
      <w:r>
        <w:t>When it comes to online slot games, one of the most important aspects for players is the volatility and RTP. And the Divina Commedia slot game doesn't disappoint in that department.</w:t>
      </w:r>
      <w:r/>
    </w:p>
    <w:p>
      <w:r/>
      <w:r>
        <w:t>First off, let's talk about volatility. You know, that creepy ex-boyfriend who always pops up at the worst time? Well, with this game, volatility is more like that flaky friend who cancels last minute. It might not be the most exciting companion, but it's reliable and won't leave you high and dry. So, expect steady and frequent wins, but don't count on massive payouts.</w:t>
      </w:r>
      <w:r/>
    </w:p>
    <w:p>
      <w:r/>
      <w:r>
        <w:t>Now, onto the RTP, or Return to Player, which is an essential factor in any slot game. Divina Commedia has an RTP of 94.66%, which is slightly lower than some other games out there. So, while the wins might not be as huge as some other games, at least you can count on getting some decent returns on your investment.</w:t>
      </w:r>
      <w:r/>
    </w:p>
    <w:p>
      <w:r/>
      <w:r>
        <w:t>All in all, while Divina Commedia may not have the most enticing volatility or RTP, it's still a solid game in terms of payouts. Plus, with its unique theme and engaging gameplay, you won't even notice that your winnings aren't sky-high. So go ahead and take a spin- who knows, maybe you'll strike it lucky and finally be able to afford that trip to Italy you've been dreaming of.</w:t>
      </w:r>
    </w:p>
    <w:p>
      <w:pPr>
        <w:pStyle w:val="Heading2"/>
      </w:pPr>
      <w:r>
        <w:t>FAQ</w:t>
      </w:r>
    </w:p>
    <w:p>
      <w:pPr>
        <w:pStyle w:val="Heading3"/>
      </w:pPr>
      <w:r>
        <w:t>What is the minimum bet for Divina Commedia?</w:t>
      </w:r>
    </w:p>
    <w:p>
      <w:r/>
      <w:r>
        <w:t>The minimum bet for Divina Commedia is 0.30 € per Spin.</w:t>
      </w:r>
    </w:p>
    <w:p>
      <w:pPr>
        <w:pStyle w:val="Heading3"/>
      </w:pPr>
      <w:r>
        <w:t>What is the maximum bet for Divina Commedia?</w:t>
      </w:r>
    </w:p>
    <w:p>
      <w:r/>
      <w:r>
        <w:t>The maximum bet for Divina Commedia is 30 € overall.</w:t>
      </w:r>
    </w:p>
    <w:p>
      <w:pPr>
        <w:pStyle w:val="Heading3"/>
      </w:pPr>
      <w:r>
        <w:t>What is the RTP for Divina Commedia?</w:t>
      </w:r>
    </w:p>
    <w:p>
      <w:r/>
      <w:r>
        <w:t>The RTP for Divina Commedia is 94.66%.</w:t>
      </w:r>
    </w:p>
    <w:p>
      <w:pPr>
        <w:pStyle w:val="Heading3"/>
      </w:pPr>
      <w:r>
        <w:t>How many paylines does Divina Commedia have?</w:t>
      </w:r>
    </w:p>
    <w:p>
      <w:r/>
      <w:r>
        <w:t>Divina Commedia has 30 fixed paylines.</w:t>
      </w:r>
    </w:p>
    <w:p>
      <w:pPr>
        <w:pStyle w:val="Heading3"/>
      </w:pPr>
      <w:r>
        <w:t>What is the Wild symbol in Divina Commedia?</w:t>
      </w:r>
    </w:p>
    <w:p>
      <w:r/>
      <w:r>
        <w:t>The Wild symbol in Divina Commedia is the gold coin.</w:t>
      </w:r>
    </w:p>
    <w:p>
      <w:pPr>
        <w:pStyle w:val="Heading3"/>
      </w:pPr>
      <w:r>
        <w:t>What is the Scatter symbol in Divina Commedia?</w:t>
      </w:r>
    </w:p>
    <w:p>
      <w:r/>
      <w:r>
        <w:t>The Scatter symbol in Divina Commedia is Charon.</w:t>
      </w:r>
    </w:p>
    <w:p>
      <w:pPr>
        <w:pStyle w:val="Heading3"/>
      </w:pPr>
      <w:r>
        <w:t>How can I trigger the Free Spins in Divina Commedia?</w:t>
      </w:r>
    </w:p>
    <w:p>
      <w:r/>
      <w:r>
        <w:t>To trigger Free Spins in Divina Commedia, you need to land 3 or more Scatter symbols.</w:t>
      </w:r>
    </w:p>
    <w:p>
      <w:pPr>
        <w:pStyle w:val="Heading3"/>
      </w:pPr>
      <w:r>
        <w:t>How many Bonus games are available in Divina Commedia?</w:t>
      </w:r>
    </w:p>
    <w:p>
      <w:r/>
      <w:r>
        <w:t>Two Bonus games are available in Divina Commedia: Jungle Bonus and Throat Bonus.</w:t>
      </w:r>
    </w:p>
    <w:p>
      <w:pPr>
        <w:pStyle w:val="Heading2"/>
      </w:pPr>
      <w:r>
        <w:t>What we like</w:t>
      </w:r>
    </w:p>
    <w:p>
      <w:pPr>
        <w:pStyle w:val="ListBullet"/>
        <w:spacing w:line="240" w:lineRule="auto"/>
        <w:ind w:left="720"/>
      </w:pPr>
      <w:r/>
      <w:r>
        <w:t>Fun and humorous theme with cartoonish graphics</w:t>
      </w:r>
    </w:p>
    <w:p>
      <w:pPr>
        <w:pStyle w:val="ListBullet"/>
        <w:spacing w:line="240" w:lineRule="auto"/>
        <w:ind w:left="720"/>
      </w:pPr>
      <w:r/>
      <w:r>
        <w:t>Chance to play two exciting bonus games</w:t>
      </w:r>
    </w:p>
    <w:p>
      <w:pPr>
        <w:pStyle w:val="ListBullet"/>
        <w:spacing w:line="240" w:lineRule="auto"/>
        <w:ind w:left="720"/>
      </w:pPr>
      <w:r/>
      <w:r>
        <w:t>Four jackpots available for players to win</w:t>
      </w:r>
    </w:p>
    <w:p>
      <w:pPr>
        <w:pStyle w:val="ListBullet"/>
        <w:spacing w:line="240" w:lineRule="auto"/>
        <w:ind w:left="720"/>
      </w:pPr>
      <w:r/>
      <w:r>
        <w:t>Autoplay feature available for up to 50 automatic spins</w:t>
      </w:r>
    </w:p>
    <w:p>
      <w:pPr>
        <w:pStyle w:val="Heading2"/>
      </w:pPr>
      <w:r>
        <w:t>What we don't like</w:t>
      </w:r>
    </w:p>
    <w:p>
      <w:pPr>
        <w:pStyle w:val="ListBullet"/>
        <w:spacing w:line="240" w:lineRule="auto"/>
        <w:ind w:left="720"/>
      </w:pPr>
      <w:r/>
      <w:r>
        <w:t>Low RTP of 94.66%</w:t>
      </w:r>
    </w:p>
    <w:p>
      <w:pPr>
        <w:pStyle w:val="ListBullet"/>
        <w:spacing w:line="240" w:lineRule="auto"/>
        <w:ind w:left="720"/>
      </w:pPr>
      <w:r/>
      <w:r>
        <w:t>Limited betting options with a maximum of 30 € per spin</w:t>
      </w:r>
    </w:p>
    <w:p>
      <w:r/>
      <w:r>
        <w:rPr>
          <w:b/>
        </w:rPr>
        <w:t>Play Divina Commedia Free: Fun and Humorous Video Slot</w:t>
      </w:r>
    </w:p>
    <w:p>
      <w:r/>
      <w:r>
        <w:rPr>
          <w:i/>
        </w:rPr>
        <w:t>Read our review of Divina Commedia, a fun and humorous video slot inspired by Dante's famous Italian work. Play free and discover two exciting bonus games and four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