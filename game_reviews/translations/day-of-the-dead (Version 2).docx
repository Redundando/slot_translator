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Day of the Dead for Free - IGT Slot Game Review</w:t>
      </w:r>
    </w:p>
    <w:p>
      <w:r/>
      <w:r>
        <w:rPr>
          <w:b/>
        </w:rPr>
        <w:t>Meta description</w:t>
      </w:r>
      <w:r>
        <w:t>: Experience unique game mechanics and special symbols in Day of the Dead by IGT. Play for free or register at licensed casinos to win real money.</w:t>
      </w:r>
    </w:p>
    <w:p>
      <w:pPr>
        <w:pStyle w:val="Heading2"/>
      </w:pPr>
      <w:r>
        <w:t>Game Theme and Design</w:t>
      </w:r>
    </w:p>
    <w:p>
      <w:r/>
      <w:r>
        <w:t>Day of the Dead slot by IGT has an excellent design that would make any in-game graphic designer envious! The graphics and sound design come together well to create an entertaining and engaging gambling experience. Even the plastic skeletons in my accountant's office couldn't contain their excitement as I played this game.</w:t>
      </w:r>
    </w:p>
    <w:p>
      <w:r/>
      <w:r>
        <w:t>The game board has symbols that relate to the theme of Mexican Día de los muertos celebrations and death in general. Not gonna lie, I have never been a fan of skeletons but somehow, the imagery in the game makes these bones strangely adorable. You will love the vivid animations that accompany the game. It's like a neon dance party, and you're invited!</w:t>
      </w:r>
    </w:p>
    <w:p>
      <w:r/>
      <w:r>
        <w:t>The background is designed to reflect the altars of Día de los muertos. Consequently, you will find candles glowing gently in the background. The warm colors of flowers and fruits really give players a playful feel; it's like being in a garden with all the super cool skeletons you never knew you needed!</w:t>
      </w:r>
    </w:p>
    <w:p>
      <w:pPr>
        <w:pStyle w:val="Heading2"/>
      </w:pPr>
      <w:r>
        <w:t>Gameplay Mechanics</w:t>
      </w:r>
    </w:p>
    <w:p>
      <w:r/>
      <w:r>
        <w:t>Are you ready for a slot game that breaks the mold? Look no further than Day of the Dead from IGT. This game board offers a unique pattern of 5*(3-4-5-4-3), where the number of symbols displayed on each reel varies. It's like a game of slot machine Tetris! With 19 symbols displayed for each bet, the game offers up to 720 paylines. You'll be racking up coins with every spin!</w:t>
      </w:r>
    </w:p>
    <w:p>
      <w:r/>
      <w:r>
        <w:t xml:space="preserve"> The game also features special symbols including Scatter, Wild, and Bonus. The Scatter pays out in any position and awards free spin mode. That's right, free spins! Who doesn't love something for nothing? The Wild symbol can also replace every other symbol except for the special ones and increase your chances of winning big. The Bonus symbol is the key to unlocking the coveted free spin mode. Keep your eyes peeled for it, you won't want to miss out on this bonus.</w:t>
      </w:r>
    </w:p>
    <w:p>
      <w:r/>
      <w:r>
        <w:t xml:space="preserve"> Overall, the gameplay in Day of the Dead is top-notch. The unique board pattern keeps things interesting, while the special symbols add excitement to every spin. And let’s be honest, who hasn't been itching to play slot machine Tetris? Come for the pattern, stay for the chance at big wins!</w:t>
      </w:r>
    </w:p>
    <w:p>
      <w:pPr>
        <w:pStyle w:val="Heading2"/>
      </w:pPr>
      <w:r>
        <w:t>Paylines and Winnings</w:t>
      </w:r>
    </w:p>
    <w:p>
      <w:r/>
      <w:r>
        <w:t>Are you tired of the same old slot game with just a handful of paylines? Well, Day of the Dead is here to spice things up! This game offers more paylines than your typical slot game, with the number of paylines increasing up to a whopping 720 with every bet you make. That’s right, 720! That’s more ways to win than a toddler in a candy store.</w:t>
      </w:r>
    </w:p>
    <w:p>
      <w:r/>
      <w:r>
        <w:t>But wait, there’s more! Day of the Dead has special symbols like Scatter, Wild, and Bonus that can increase your chances of winning bigtime. With five Scatters appearing on the screen, you can earn up to 50 times your bet. That’s enough to buy yourself a whole lot of tacos and tequila. And who doesn't want that?</w:t>
      </w:r>
    </w:p>
    <w:p>
      <w:r/>
      <w:r>
        <w:t>But that's not all, folks! The Wild and Bonus symbols can replace other symbols and offer free spins respectively, maximizing your chances of hitting the jackpot. So what are you waiting for? Give Day of the Dead a spin and see for yourself what all the fuss is about. With so many paylines and special symbols, this game will have you feeling like a rich sugar skull in no time.</w:t>
      </w:r>
    </w:p>
    <w:p>
      <w:pPr>
        <w:pStyle w:val="Heading2"/>
      </w:pPr>
      <w:r>
        <w:t>Special Symbols: Making Your Winnings More Fun!</w:t>
      </w:r>
    </w:p>
    <w:p>
      <w:r/>
      <w:r>
        <w:t>If you're feeling alive on the Day of the Dead and want to grab some cash, you'll definitely want to pay attention to the special symbols in this game. There are three of them, each of which can help you to get your hands on some seriously big payouts.</w:t>
      </w:r>
      <w:r/>
    </w:p>
    <w:p>
      <w:r/>
      <w:r>
        <w:t>First up, we have the Scatter symbol. If you manage to land three or more of these symbols anywhere on the reels, you'll be in for a treat, as the Scatter pays out regardless of position. And let's be honest, who doesn't like a payout? (Except maybe the IRS.)</w:t>
      </w:r>
      <w:r/>
    </w:p>
    <w:p>
      <w:r/>
      <w:r>
        <w:t>Next, we have the Wild symbol. This symbol is like the joker in a deck of cards, as it can replace any other symbol except the special ones. So if you're one symbol short of a winning combination, the Wild could be just what you need to complete it. Plus, if you're feeling particularly saucy, you can always pretend the Wild is your spirit animal, and roar every time it appears on the reels.</w:t>
      </w:r>
      <w:r/>
    </w:p>
    <w:p>
      <w:r/>
      <w:r>
        <w:t>Finally, we have the Bonus symbol. This little beauty is the key to unlocking free spin mode. And who doesn't like free spins? (Again, except maybe the IRS.) Simply land enough Bonus symbols on the reels, and you'll be whisked away to a special free spin mode, where you'll have more chances to win without having to spend any extra money.</w:t>
      </w:r>
      <w:r/>
    </w:p>
    <w:p>
      <w:r/>
      <w:r>
        <w:t>All in all, these three symbols are what make Day of the Dead truly special. Without them, it would just be another run-of-the-mill slot game with skulls and skeletons. But thanks to these special symbols, every spin is a thrill, and every win is just a little bit sweeter. So why not give it a shot? Who knows, you may just end up with a big payout and a smile on your face! (But maybe not on the same day as the IRS.)</w:t>
      </w:r>
    </w:p>
    <w:p>
      <w:pPr>
        <w:pStyle w:val="Heading2"/>
      </w:pPr>
      <w:r>
        <w:t>Similar Slots</w:t>
      </w:r>
    </w:p>
    <w:p>
      <w:r/>
      <w:r>
        <w:t xml:space="preserve">If you're a fan of Día de los Muertos themed slots, then you're in luck! There are a couple of other options out there that you might want to give a spin. Endorphina's Dia de Los Muertos is one of them. This slot game also features the iconic sugar skulls and vibrant colors that come to mind when thinking of the famous Mexican holiday. But let's not kid ourselves - it's still not as amazing as Day of the Dead. </w:t>
      </w:r>
      <w:r/>
    </w:p>
    <w:p>
      <w:r/>
      <w:r>
        <w:t>Another slot game that shares a similar theme is Microgaming's Beautiful Bones. While it's not as visually impressive as Day of the Dead, it still offers plenty of chances to win some big bucks. But if you're anything like us, you prefer a game that's not only fun but also a feast for the eyes. And that's where Day of the Dead triumphs.</w:t>
      </w:r>
      <w:r/>
    </w:p>
    <w:p>
      <w:r/>
      <w:r>
        <w:t>Now, don't get us wrong. We don't want to take anything away from these other games. They're both perfectly fine in their own way. But when it comes to sheer excitement and entertainment value, Day of the Dead is the clear winner. Plus, let's be real - who doesn't love the idea of winning money while surrounded by cheerful skeletons?</w:t>
      </w:r>
    </w:p>
    <w:p>
      <w:pPr>
        <w:pStyle w:val="Heading2"/>
      </w:pPr>
      <w:r>
        <w:t>Try Before You Buy: Free Play Options</w:t>
      </w:r>
    </w:p>
    <w:p>
      <w:r/>
      <w:r>
        <w:t>The Day of the Dead slot is a fun and festive game that perfectly captures the spirit of the holiday it’s named after. But before you start wagering real money on this slot, why not give it a spin for free first? Fortunately, you can do just that on slotjava.it!</w:t>
      </w:r>
    </w:p>
    <w:p>
      <w:r/>
      <w:r>
        <w:t>That’s right, no need to download any software or even register on the website – just load up the game and start playing to your heart’s content. It’s a great way to get familiar with the game’s mechanics, features, and quirks before you start risking your hard-earned cash. And who knows, you might just get lucky and hit a big win without even spending a penny!</w:t>
      </w:r>
    </w:p>
    <w:p>
      <w:r/>
      <w:r>
        <w:t>Of course, playing for free does have its downsides – you won’t be able to keep any of your winnings, and the sense of excitement and anticipation that comes with real money gambling may be somewhat diminished. But hey, at least you won’t be risking anything, right? And if all else fails, you can always use it as an opportunity to practice your counting skills, especially if you’re trying to keep track of how many skulls or guitars or flowers you’re hitting on each spin!</w:t>
      </w:r>
      <w:r>
        <w:t>Real Money Play Options</w:t>
      </w:r>
    </w:p>
    <w:p>
      <w:pPr>
        <w:pStyle w:val="Heading2"/>
      </w:pPr>
      <w:r>
        <w:t>Real Money Play Options</w:t>
      </w:r>
    </w:p>
    <w:p>
      <w:r/>
      <w:r>
        <w:t>If you're looking to amp up your slot game experience and add a little cash to your wallet, you can play Day of the Dead slot for real money!</w:t>
      </w:r>
    </w:p>
    <w:p>
      <w:r/>
      <w:r>
        <w:t>Just register at any licensed online casino such as Snai, NetBet, EuroBet, and FantasyTeam, among others. Pro tip: be sure to consult various guides to find the ultimate casino fit for you, discover active bonuses and promotions, and ensure 100% safety. Safety first, folks!</w:t>
      </w:r>
    </w:p>
    <w:p>
      <w:r/>
      <w:r>
        <w:t>Who knows, maybe you'll hit the jackpot and be able to afford enough tequila and maracas to really celebrate Dia de los Muertos!</w:t>
      </w:r>
    </w:p>
    <w:p>
      <w:pPr>
        <w:pStyle w:val="Heading2"/>
      </w:pPr>
      <w:r>
        <w:t>The Importance of Choosing Licensed Casinos</w:t>
      </w:r>
    </w:p>
    <w:p>
      <w:r/>
      <w:r>
        <w:t xml:space="preserve">Choosing the right online casino is key to making sure your gambling experience is safe and enjoyable. In fact, it's so important that it's worth repeating - you should always choose a licensed casino with recognized authorities to guarantee 100% safety. </w:t>
      </w:r>
    </w:p>
    <w:p>
      <w:r/>
      <w:r>
        <w:t>There are plenty of guides out there to help you make the right choice, so don't be afraid to do your research and make sure you're signing up with a reputable casino. The last thing you want is to have your personal information compromised or to find out that you're not playing on a fair and honest platform.</w:t>
      </w:r>
    </w:p>
    <w:p>
      <w:r/>
      <w:r>
        <w:t>If you're not sure where to start, check out some of the top licensed casinos like Snai, NetBet, EuroBet, and FantasyTeam. These casinos offer a wide range of bonuses and promotions to keep players coming back for more. Plus, you'll have peace of mind knowing that you're playing on a safe and secure site.</w:t>
      </w:r>
    </w:p>
    <w:p>
      <w:r/>
      <w:r>
        <w:t>Remember, choosing a licensed casino is no joke - but that doesn't mean you can't have fun while you're playing! So go out there, do your research, and find the perfect casino for you.</w:t>
      </w:r>
    </w:p>
    <w:p>
      <w:pPr>
        <w:pStyle w:val="Heading2"/>
      </w:pPr>
      <w:r>
        <w:t>FAQ</w:t>
      </w:r>
    </w:p>
    <w:p>
      <w:pPr>
        <w:pStyle w:val="Heading3"/>
      </w:pPr>
      <w:r>
        <w:t>Where can I play Day of the Dead for free?</w:t>
      </w:r>
    </w:p>
    <w:p>
      <w:r/>
      <w:r>
        <w:t>You can try Day of the Dead slot for free on SlotJava without having to download or login to the website.</w:t>
      </w:r>
    </w:p>
    <w:p>
      <w:pPr>
        <w:pStyle w:val="Heading3"/>
      </w:pPr>
      <w:r>
        <w:t>Can I play Day of the Dead with real money?</w:t>
      </w:r>
    </w:p>
    <w:p>
      <w:r/>
      <w:r>
        <w:t>Yes, you can register at online casinos like Snai, NetBet, EuroBet, FantasyTeam, with a license issued by the Monopoly and Customs Agency for safe playing.</w:t>
      </w:r>
    </w:p>
    <w:p>
      <w:pPr>
        <w:pStyle w:val="Heading3"/>
      </w:pPr>
      <w:r>
        <w:t>Can I get no deposit bonuses and free spins to play Day of the Dead?</w:t>
      </w:r>
    </w:p>
    <w:p>
      <w:r/>
      <w:r>
        <w:t>Yes, many online casinos provide no deposit bonuses and free spins to play Day of the Dead and other slots. Check out our site for current bonus offers.</w:t>
      </w:r>
    </w:p>
    <w:p>
      <w:pPr>
        <w:pStyle w:val="Heading3"/>
      </w:pPr>
      <w:r>
        <w:t>How do I play Day of the Dead?</w:t>
      </w:r>
    </w:p>
    <w:p>
      <w:r/>
      <w:r>
        <w:t>Set your bet amount and spin the reels. You will win by getting identical symbol combinations on one or more paylines. The Scatter, Wild, and special symbols will increase your winnings.</w:t>
      </w:r>
    </w:p>
    <w:p>
      <w:pPr>
        <w:pStyle w:val="Heading3"/>
      </w:pPr>
      <w:r>
        <w:t>What is the software provider for Day of the Dead?</w:t>
      </w:r>
    </w:p>
    <w:p>
      <w:r/>
      <w:r>
        <w:t>Day of the Dead is produced by IGT, a well-known software provider that produces high-quality and up-to-date slot games.</w:t>
      </w:r>
    </w:p>
    <w:p>
      <w:pPr>
        <w:pStyle w:val="Heading3"/>
      </w:pPr>
      <w:r>
        <w:t>Are there any other slots similar to Day of the Dead?</w:t>
      </w:r>
    </w:p>
    <w:p>
      <w:r/>
      <w:r>
        <w:t>Yes, you can find other slots that feature Día de los Muertos theme, such as Endorphina's Dia de Los Muertos, among other similar slots.</w:t>
      </w:r>
    </w:p>
    <w:p>
      <w:pPr>
        <w:pStyle w:val="Heading3"/>
      </w:pPr>
      <w:r>
        <w:t>What are the special symbols in Day of the Dead?</w:t>
      </w:r>
    </w:p>
    <w:p>
      <w:r/>
      <w:r>
        <w:t>Day of the Dead features three special symbols: Scatter, which pays in any position with at least three present on the screen, Wild, which replaces all others except for special ones, and Bonus, which allows access to the free spins mode.</w:t>
      </w:r>
    </w:p>
    <w:p>
      <w:pPr>
        <w:pStyle w:val="Heading3"/>
      </w:pPr>
      <w:r>
        <w:t>What is unique about the gameplay mechanics in Day of the Dead?</w:t>
      </w:r>
    </w:p>
    <w:p>
      <w:r/>
      <w:r>
        <w:t>Day of the Dead features a unique gameplay mechanism where the number of symbols on each reel increases towards the center of the slot and then decreases towards the end of the screen, displaying 19 symbols for each bet and offering up to 720 paylines.</w:t>
      </w:r>
    </w:p>
    <w:p>
      <w:pPr>
        <w:pStyle w:val="Heading2"/>
      </w:pPr>
      <w:r>
        <w:t>What we like</w:t>
      </w:r>
    </w:p>
    <w:p>
      <w:pPr>
        <w:pStyle w:val="ListBullet"/>
        <w:spacing w:line="240" w:lineRule="auto"/>
        <w:ind w:left="720"/>
      </w:pPr>
      <w:r/>
      <w:r>
        <w:t>Beautiful graphics and sound design with attention to detail</w:t>
      </w:r>
    </w:p>
    <w:p>
      <w:pPr>
        <w:pStyle w:val="ListBullet"/>
        <w:spacing w:line="240" w:lineRule="auto"/>
        <w:ind w:left="720"/>
      </w:pPr>
      <w:r/>
      <w:r>
        <w:t>Unique game mechanics with 720 paylines</w:t>
      </w:r>
    </w:p>
    <w:p>
      <w:pPr>
        <w:pStyle w:val="ListBullet"/>
        <w:spacing w:line="240" w:lineRule="auto"/>
        <w:ind w:left="720"/>
      </w:pPr>
      <w:r/>
      <w:r>
        <w:t>Special symbols like Scatter, Wild, and Bonus increase chances of winning</w:t>
      </w:r>
    </w:p>
    <w:p>
      <w:pPr>
        <w:pStyle w:val="ListBullet"/>
        <w:spacing w:line="240" w:lineRule="auto"/>
        <w:ind w:left="720"/>
      </w:pPr>
      <w:r/>
      <w:r>
        <w:t>Free play options available on slotjava.it</w:t>
      </w:r>
    </w:p>
    <w:p>
      <w:pPr>
        <w:pStyle w:val="Heading2"/>
      </w:pPr>
      <w:r>
        <w:t>What we don't like</w:t>
      </w:r>
    </w:p>
    <w:p>
      <w:pPr>
        <w:pStyle w:val="ListBullet"/>
        <w:spacing w:line="240" w:lineRule="auto"/>
        <w:ind w:left="720"/>
      </w:pPr>
      <w:r/>
      <w:r>
        <w:t>Limited variety of similar slots</w:t>
      </w:r>
    </w:p>
    <w:p>
      <w:pPr>
        <w:pStyle w:val="ListBullet"/>
        <w:spacing w:line="240" w:lineRule="auto"/>
        <w:ind w:left="720"/>
      </w:pPr>
      <w:r/>
      <w:r>
        <w:t>Real money play requires registration at licensed casinos</w:t>
      </w:r>
    </w:p>
    <w:p>
      <w:r/>
      <w:r>
        <w:rPr>
          <w:i/>
        </w:rPr>
        <w:t>Prompt for DALLE: Create a feature image for "Day of the Dead". The image should be in cartoon style and feature a happy Maya warrior with glasses. The warrior should be dressed in colorful traditional garb and be accompanied by vibrant flowers, fruit, and other symbols of the Día de los muertos celebration. The warrior should be holding a slot machine lever or be standing in front of a Day of the Dead slot machine. The overall tone of the image should be lively and festive, capturing the spirit of the holiday and the excitement of the slot machine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