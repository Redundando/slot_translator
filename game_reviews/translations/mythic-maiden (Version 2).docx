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Mythic Maiden Free - Review of Gothic-Themed Slot Game</w:t>
      </w:r>
    </w:p>
    <w:p>
      <w:pPr>
        <w:pStyle w:val="Heading2"/>
      </w:pPr>
      <w:r>
        <w:t>Mythic Maiden: A Spooky and Fun Slot Game!</w:t>
      </w:r>
    </w:p>
    <w:p>
      <w:r/>
      <w:r>
        <w:t>If you're a fan of all things creepy and supernatural, Mythic Maiden is the slot game for you! Developed by the talented folks at NetEnt, this spooky slot game features five reels and 30 paylines, giving players plenty of chances to win big while being fully immersed in its gothic-themed world.</w:t>
      </w:r>
    </w:p>
    <w:p>
      <w:r/>
      <w:r>
        <w:t>The eerie symbols in Mythic Maiden are incredibly detailed and designed to give players chills down their spines. From skulls to spiders, every ominous symbol adds to the chilling experience that this game has to offer. We couldn't help but feel like we were transported to a haunted mansion while playing!</w:t>
      </w:r>
    </w:p>
    <w:p>
      <w:pPr>
        <w:pStyle w:val="Heading2"/>
      </w:pPr>
      <w:r>
        <w:t>Get Gothed!</w:t>
      </w:r>
    </w:p>
    <w:p>
      <w:r/>
      <w:r>
        <w:t>Are you a horror or fantasy fanatic? Then you don't want to miss Mythic Maiden, the slot game with a gothic twist that'll make your skin crawl- in a good way, of course.</w:t>
      </w:r>
    </w:p>
    <w:p>
      <w:r/>
      <w:r>
        <w:t>Mythic Maiden's hauntingly beautiful graphics will have you feeling like you're transported into a dark, eerie vault, filled with all the spook-tacular symbols you could ask for. Brace yourself for skulls, spiders, and other creepy crawlies lurking in the shadows.</w:t>
      </w:r>
    </w:p>
    <w:p>
      <w:pPr>
        <w:pStyle w:val="Heading2"/>
      </w:pPr>
      <w:r>
        <w:t>Get Ready to Multiply Your Wins with Free Spins!</w:t>
      </w:r>
    </w:p>
    <w:p>
      <w:r/>
      <w:r>
        <w:t>If you're aching to boost your bankroll, then the Free Spins Bonus in Mythic Maiden is the way to go! The Scatter symbol is your ticket to activating this magnificent feature. Not only will you get a round of free spins, but the iron maiden symbol could also reward you with a sweet 10x multiplier or even more free spins. Who knew being trapped in an iron coffin could be so lucrative?</w:t>
      </w:r>
    </w:p>
    <w:p>
      <w:pPr>
        <w:pStyle w:val="Heading2"/>
      </w:pPr>
      <w:r>
        <w:t>Get Rich or Try Dying with the Demo</w:t>
      </w:r>
    </w:p>
    <w:p>
      <w:r/>
      <w:r>
        <w:t>Do you want to feel the thrill of real money slots but just can't afford to lose your life savings? Look no further than Mythic Maiden. This game offers a demo version for those who prefer to dip their toes in the water before jumping in cannonball-style. You can learn the ins and outs of the game mechanics without risking any real cash, so you'll be better prepared for when you're ready to make it rain.</w:t>
      </w:r>
    </w:p>
    <w:p>
      <w:pPr>
        <w:pStyle w:val="Heading2"/>
      </w:pPr>
      <w:r>
        <w:t>Mythic Maiden: The Horror-Filled Slot Game</w:t>
      </w:r>
    </w:p>
    <w:p>
      <w:r/>
      <w:r>
        <w:t>Are you ready to get spooked? Mythic Maiden's horror/fantasy theme is perfect for anyone who wants to add a little thrill to their online casino experience. Even if you're not a horror fan, give it a try, just don't play it alone in the dark.</w:t>
      </w:r>
    </w:p>
    <w:p>
      <w:r/>
      <w:r>
        <w:t>And if you're a fan of horror-themed slots, you're in luck! Play'n Go's House of Doom and Lightning Box Games' Lightning Horseman can also satisfy your craving for terror. Just don't hold us responsible if you can't sleep at night.</w:t>
      </w:r>
    </w:p>
    <w:p>
      <w:pPr>
        <w:pStyle w:val="Heading2"/>
      </w:pPr>
      <w:r>
        <w:t>FAQ</w:t>
      </w:r>
    </w:p>
    <w:p>
      <w:pPr>
        <w:pStyle w:val="Heading3"/>
      </w:pPr>
      <w:r>
        <w:t>How many paylines does Mythic Maiden have?</w:t>
      </w:r>
    </w:p>
    <w:p>
      <w:r/>
      <w:r>
        <w:t>Mythic Maiden has 30 paylines.</w:t>
      </w:r>
    </w:p>
    <w:p>
      <w:pPr>
        <w:pStyle w:val="Heading3"/>
      </w:pPr>
      <w:r>
        <w:t>Are there any game-changing features in Mythic Maiden other than Free Spins?</w:t>
      </w:r>
    </w:p>
    <w:p>
      <w:r/>
      <w:r>
        <w:t>No, Mythic Maiden only has a Free Spins Bonus as its major feature.</w:t>
      </w:r>
    </w:p>
    <w:p>
      <w:pPr>
        <w:pStyle w:val="Heading3"/>
      </w:pPr>
      <w:r>
        <w:t>Can I play Mythic Maiden for free?</w:t>
      </w:r>
    </w:p>
    <w:p>
      <w:r/>
      <w:r>
        <w:t>Yes, you can play Mythic Maiden in demo mode without betting real money.</w:t>
      </w:r>
    </w:p>
    <w:p>
      <w:pPr>
        <w:pStyle w:val="Heading3"/>
      </w:pPr>
      <w:r>
        <w:t>What is the Wild symbol in Mythic Maiden?</w:t>
      </w:r>
    </w:p>
    <w:p>
      <w:r/>
      <w:r>
        <w:t>The Wild symbol in Mythic Maiden is a full moon behind a window.</w:t>
      </w:r>
    </w:p>
    <w:p>
      <w:pPr>
        <w:pStyle w:val="Heading3"/>
      </w:pPr>
      <w:r>
        <w:t>What can the Wild symbol in Mythic Maiden do?</w:t>
      </w:r>
    </w:p>
    <w:p>
      <w:r/>
      <w:r>
        <w:t>The Wild symbol in Mythic Maiden can replace any other symbol except for the Scatter. It also triggers a 3x multiplier when it appears in at least one winning combination.</w:t>
      </w:r>
    </w:p>
    <w:p>
      <w:pPr>
        <w:pStyle w:val="Heading3"/>
      </w:pPr>
      <w:r>
        <w:t>What is the Scatter symbol in Mythic Maiden?</w:t>
      </w:r>
    </w:p>
    <w:p>
      <w:r/>
      <w:r>
        <w:t>The Scatter symbol in Mythic Maiden is a red ectoplasm.</w:t>
      </w:r>
    </w:p>
    <w:p>
      <w:pPr>
        <w:pStyle w:val="Heading3"/>
      </w:pPr>
      <w:r>
        <w:t>What can the Scatter symbol in Mythic Maiden do?</w:t>
      </w:r>
    </w:p>
    <w:p>
      <w:r/>
      <w:r>
        <w:t>The Scatter symbol in Mythic Maiden can trigger a winning combination regardless of its position on the reels. It can also give players 10, 15, or 30 free spins when it appears three, four, or five times in a row.</w:t>
      </w:r>
    </w:p>
    <w:p>
      <w:pPr>
        <w:pStyle w:val="Heading3"/>
      </w:pPr>
      <w:r>
        <w:t>Is Mythic Maiden the only spooky-themed slot game?</w:t>
      </w:r>
    </w:p>
    <w:p>
      <w:r/>
      <w:r>
        <w:t>No, there are other spooky-themed slot games from other software providers such as Play'n Go and Lightning Box Games.</w:t>
      </w:r>
    </w:p>
    <w:p>
      <w:pPr>
        <w:pStyle w:val="Heading2"/>
      </w:pPr>
      <w:r>
        <w:t>What we like</w:t>
      </w:r>
    </w:p>
    <w:p>
      <w:pPr>
        <w:pStyle w:val="ListBullet"/>
        <w:spacing w:line="240" w:lineRule="auto"/>
        <w:ind w:left="720"/>
      </w:pPr>
      <w:r/>
      <w:r>
        <w:t>Hauntingly beautiful gothic graphics</w:t>
      </w:r>
    </w:p>
    <w:p>
      <w:pPr>
        <w:pStyle w:val="ListBullet"/>
        <w:spacing w:line="240" w:lineRule="auto"/>
        <w:ind w:left="720"/>
      </w:pPr>
      <w:r/>
      <w:r>
        <w:t>Free Spins Bonus with multiplier and additional free spins</w:t>
      </w:r>
    </w:p>
    <w:p>
      <w:pPr>
        <w:pStyle w:val="ListBullet"/>
        <w:spacing w:line="240" w:lineRule="auto"/>
        <w:ind w:left="720"/>
      </w:pPr>
      <w:r/>
      <w:r>
        <w:t>Option to play for real money or demo version</w:t>
      </w:r>
    </w:p>
    <w:p>
      <w:pPr>
        <w:pStyle w:val="ListBullet"/>
        <w:spacing w:line="240" w:lineRule="auto"/>
        <w:ind w:left="720"/>
      </w:pPr>
      <w:r/>
      <w:r>
        <w:t>Appealing to fans of horror/fantasy genre</w:t>
      </w:r>
    </w:p>
    <w:p>
      <w:pPr>
        <w:pStyle w:val="Heading2"/>
      </w:pPr>
      <w:r>
        <w:t>What we don't like</w:t>
      </w:r>
    </w:p>
    <w:p>
      <w:pPr>
        <w:pStyle w:val="ListBullet"/>
        <w:spacing w:line="240" w:lineRule="auto"/>
        <w:ind w:left="720"/>
      </w:pPr>
      <w:r/>
      <w:r>
        <w:t>Limited to only 30 paylines</w:t>
      </w:r>
    </w:p>
    <w:p>
      <w:pPr>
        <w:pStyle w:val="ListBullet"/>
        <w:spacing w:line="240" w:lineRule="auto"/>
        <w:ind w:left="720"/>
      </w:pPr>
      <w:r/>
      <w:r>
        <w:t>Not available at all online casinos</w:t>
      </w:r>
    </w:p>
    <w:p>
      <w:r/>
      <w:r>
        <w:rPr>
          <w:b/>
        </w:rPr>
        <w:t>Play Mythic Maiden Free - Review of Gothic-Themed Slot Game</w:t>
      </w:r>
    </w:p>
    <w:p>
      <w:r/>
      <w:r>
        <w:rPr>
          <w:i/>
        </w:rPr>
        <w:t>Experience the chilling Mythic Maiden slot game for free or real money. Read our review of the gothic-themed slot featuring 5 reels and a Free Spins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