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Breakers: Instant Win Free Review</w:t>
      </w:r>
    </w:p>
    <w:p>
      <w:r/>
      <w:r>
        <w:rPr>
          <w:b/>
        </w:rPr>
        <w:t>Meta description</w:t>
      </w:r>
      <w:r>
        <w:t>: Read our review of Fortune Breakers: Instant Win slot game and play for free. Discover innovative gameplay, unique graphics, and rewards. Enjoy a cost-effective gaming experience.</w:t>
      </w:r>
    </w:p>
    <w:p>
      <w:pPr>
        <w:pStyle w:val="Heading2"/>
      </w:pPr>
      <w:r>
        <w:t>GAMEPLAY MECHANICS</w:t>
      </w:r>
    </w:p>
    <w:p>
      <w:r/>
      <w:r>
        <w:t>Are you tired of the same old generic slot games that offer nothing new? Fortune Breakers: Instant Win is here to change your perception of what a slot game can be.</w:t>
      </w:r>
    </w:p>
    <w:p>
      <w:r/>
      <w:r>
        <w:t>Instead of the regular spinning reels, this slot game offers a scrolling interface fit for an adventure. It's like playing a video game, but with a chance to win money! What's not to like?</w:t>
      </w:r>
    </w:p>
    <w:p>
      <w:r/>
      <w:r>
        <w:t>Not only that, but the game mechanics are entirely different from your average slot game. You get to choose a character, which adds to the excitement and the value of the bet, and you have to defeat enemies guarding treasure chests to claim your reward. It's like being in your own action-packed movie!</w:t>
      </w:r>
    </w:p>
    <w:p>
      <w:r/>
      <w:r>
        <w:t>Sure, there's a little bit of risk involved as you get to select one of four hidden tiles, but why not take the chance for an even more significant win? It's like a game of Russian Roulette, but with fewer bullets and a higher reward.</w:t>
      </w:r>
    </w:p>
    <w:p>
      <w:r/>
      <w:r>
        <w:t>And let's not forget, the game offers a long gaming experience at a low cost. You get to enjoy the thrill and excitement of the game for an extended period without breaking the bank. Plus, the rewards keep coming as each chest offers small increments in the win values.</w:t>
      </w:r>
    </w:p>
    <w:p>
      <w:r/>
      <w:r>
        <w:t>Overall, Fortune Breakers: Instant Win is like nothing you've ever seen before. It's a game that offers a fresh alternative to the boring standard slot games. So, what are you waiting for? Go ahead, choose your character and start your quest for treasure!</w:t>
      </w:r>
    </w:p>
    <w:p>
      <w:pPr>
        <w:pStyle w:val="Heading2"/>
      </w:pPr>
      <w:r>
        <w:t>Graphics</w:t>
      </w:r>
    </w:p>
    <w:p>
      <w:r/>
      <w:r>
        <w:t>Fortune Breakers: Instant Win is a visually stunning slot game, featuring unique and engaging graphics that are sure to leave a lasting impression. The game's welcome screen offers players a chance to select their warrior, and once chosen, the character appears on the leftmost side of the screen, ready to battle the oncoming enemies.</w:t>
      </w:r>
    </w:p>
    <w:p>
      <w:r/>
      <w:r>
        <w:t>The graphics look like they were taken straight out of a video game, complete with scrolling backgrounds and striking animations. This attention to detail is impressive and creates an immersive experience that is sure to captivate players. Whether you're a seasoned slots player or new to the game, the unique graphics of Fortune Breakers are a breath of fresh air in the online slot world.</w:t>
      </w:r>
    </w:p>
    <w:p>
      <w:r/>
      <w:r>
        <w:t>Moreover, the designers added elements that add to the fun of the game. For example, when you win a round, the character on the screen celebrates with you, making it feel like a team effort, and you're not just spinning the reels alone.</w:t>
      </w:r>
    </w:p>
    <w:p>
      <w:pPr>
        <w:pStyle w:val="Heading2"/>
      </w:pPr>
      <w:r>
        <w:t>Rewards</w:t>
      </w:r>
    </w:p>
    <w:p>
      <w:r/>
      <w:r>
        <w:t>Are you ready to break some fortunes? Well, then this game is for you! The first chest you open might only a small win but don't fret, my friend. Each subsequent chest increases the value of the prize. It's like opening Christmas presents! Except the only thing you have to give is your time and money.</w:t>
      </w:r>
    </w:p>
    <w:p>
      <w:r/>
      <w:r>
        <w:t>With Fortune Breakers, you have the opportunity to win big, or win small. You can be like a sneaky ninja breaking into the bank, trying to get away with all the loot, or you can be a high roller, making it rain with stacks of bills.</w:t>
      </w:r>
    </w:p>
    <w:p>
      <w:r/>
      <w:r>
        <w:t>Do you feel lucky, punk? Then come play Fortune Breakers where the stakes are high, and the rewards are endless. The length of gameplay and the low cost of each turn make it worth your time, even if the wins are small. So, what are you waiting for? Break some fortunes and make it big!</w:t>
      </w:r>
    </w:p>
    <w:p>
      <w:pPr>
        <w:pStyle w:val="Heading2"/>
      </w:pPr>
      <w:r>
        <w:t>Unique Features</w:t>
      </w:r>
    </w:p>
    <w:p>
      <w:r/>
      <w:r>
        <w:t>Get ready to be amazed by the video-game-like interface of Fortune Breakers! Forget about spinning reels, and step into the fantasy world of this unique slot game where you get to choose a character at the beginning of the game! Once you've picked your avatar, it will appear on screen as the slot continues, giving you a fully immersive experience that no other slot game offers.</w:t>
      </w:r>
    </w:p>
    <w:p>
      <w:r/>
      <w:r>
        <w:t>But the fun doesn’t stop there! Every turn in Fortune Breakers involves fighting an enemy to open a treasure chest. Both the player and the enemy are represented by life bars, adding an additional layer of excitement to the game. The hidden tiles can make you either lose your life or take the enemy’s, so prepare for an all-out battle royale!</w:t>
      </w:r>
    </w:p>
    <w:p>
      <w:r/>
      <w:r>
        <w:t>We must confess; we never expected to play a slot game that would feel like playing a video game, but Fortune Breakers has exceeded all our expectations. Without a doubt, the game mechanics and interface of Fortune Breakers are entirely different from other slots, offering a one-of-a-kind experience that you won't find anywhere else!</w:t>
      </w:r>
    </w:p>
    <w:p>
      <w:r/>
      <w:r>
        <w:t>And the best part? You won’t even need your gaming console to enjoy this epic adventure! So, what are you waiting for? Join the ranks of Fortune Breakers and get ready to unleash your inner adventurer!</w:t>
      </w:r>
    </w:p>
    <w:p>
      <w:pPr>
        <w:pStyle w:val="Heading2"/>
      </w:pPr>
      <w:r>
        <w:t>Cost-Effectiveness</w:t>
      </w:r>
    </w:p>
    <w:p>
      <w:r/>
      <w:r>
        <w:t>Are you tired of losing all your money in online slots? Look no further than Fortune Breakers: Instant Win! This game is not only entertaining but also cost-effective, as it offers a low price per turn that will allow you to extend your gaming experience.</w:t>
      </w:r>
    </w:p>
    <w:p>
      <w:r/>
      <w:r>
        <w:t>Now, the chances of winning the big prize are relatively low, but don't let that discourage you - the numerous treasure chests and enemies make up for it and create an enjoyable gaming experience that sets it apart from other slots. Besides, who needs to win the jackpot when you can enjoy the thrill of opening a treasure chest?</w:t>
      </w:r>
    </w:p>
    <w:p>
      <w:r/>
      <w:r>
        <w:t>Best of all, Fortune Breakers: Instant Win doesn't require a massive investment to play. Unlike some other slot games, you won't break the bank playing this one, making it accessible to players who want a fun and unique game without having to take out a second mortgage.</w:t>
      </w:r>
    </w:p>
    <w:p>
      <w:pPr>
        <w:pStyle w:val="Heading2"/>
      </w:pPr>
      <w:r>
        <w:t>FAQ</w:t>
      </w:r>
    </w:p>
    <w:p>
      <w:pPr>
        <w:pStyle w:val="Heading3"/>
      </w:pPr>
      <w:r>
        <w:t>Is Fortune Breakers an online slot machine?</w:t>
      </w:r>
    </w:p>
    <w:p>
      <w:r/>
      <w:r>
        <w:t>Yes, Fortune Breakers is an online slot machine, but it has unique gameplay that is different from other traditional slots.</w:t>
      </w:r>
    </w:p>
    <w:p>
      <w:pPr>
        <w:pStyle w:val="Heading3"/>
      </w:pPr>
      <w:r>
        <w:t>How do I play Fortune Breakers?</w:t>
      </w:r>
    </w:p>
    <w:p>
      <w:r/>
      <w:r>
        <w:t xml:space="preserve">To play Fortune Breakers, you need to choose your hero first and then battle enemies to unlock chests that award prizes. Each turn, you'll need to select one of four hidden tiles that can either reduce an enemy's life or increase your life points. </w:t>
      </w:r>
    </w:p>
    <w:p>
      <w:pPr>
        <w:pStyle w:val="Heading3"/>
      </w:pPr>
      <w:r>
        <w:t>Can I play Fortune Breakers for free?</w:t>
      </w:r>
    </w:p>
    <w:p>
      <w:r/>
      <w:r>
        <w:t>No, Fortune Breakers is not available as a free-to-play game yet. You'll need to place a real money bet to play the game.</w:t>
      </w:r>
    </w:p>
    <w:p>
      <w:pPr>
        <w:pStyle w:val="Heading3"/>
      </w:pPr>
      <w:r>
        <w:t>How much does it cost to play Fortune Breakers?</w:t>
      </w:r>
    </w:p>
    <w:p>
      <w:r/>
      <w:r>
        <w:t xml:space="preserve">The cost of playing Fortune Breakers depends on the character you choose. The minimum bet is typically only a few cents, making the game affordable for most players. </w:t>
      </w:r>
    </w:p>
    <w:p>
      <w:pPr>
        <w:pStyle w:val="Heading3"/>
      </w:pPr>
      <w:r>
        <w:t>What happens if I run out of life points?</w:t>
      </w:r>
    </w:p>
    <w:p>
      <w:r/>
      <w:r>
        <w:t xml:space="preserve">If you run out of life points while playing Fortune Breakers, the game will end, and you will lose any winnings that you have accumulated. </w:t>
      </w:r>
    </w:p>
    <w:p>
      <w:pPr>
        <w:pStyle w:val="Heading3"/>
      </w:pPr>
      <w:r>
        <w:t>Are there similar slots to Fortune Breakers available?</w:t>
      </w:r>
    </w:p>
    <w:p>
      <w:r/>
      <w:r>
        <w:t>There are no identical slots to Fortune Breakers, but there is a similar slot produced by the same company, namely Fortune Breakers - Clash of Steel.</w:t>
      </w:r>
    </w:p>
    <w:p>
      <w:pPr>
        <w:pStyle w:val="Heading3"/>
      </w:pPr>
      <w:r>
        <w:t>Can I win big while playing Fortune Breakers?</w:t>
      </w:r>
    </w:p>
    <w:p>
      <w:r/>
      <w:r>
        <w:t>While it's difficult to hit a big jackpot, you can win substantial amounts while playing Fortune Breakers. The game mechanism allows for a long playing time at a relatively low cost, making it a great option for players looking for a fun, casual gambling experience.</w:t>
      </w:r>
    </w:p>
    <w:p>
      <w:pPr>
        <w:pStyle w:val="Heading3"/>
      </w:pPr>
      <w:r>
        <w:t>Is Fortune Breakers a game of skill or luck?</w:t>
      </w:r>
    </w:p>
    <w:p>
      <w:r/>
      <w:r>
        <w:t xml:space="preserve">Fortune Breakers is a game of luck, although there are some strategies players can use to increase their chances of winning. However, the outcome of each turn is determined by a random number generator, making it impossible to predict the next move. </w:t>
      </w:r>
    </w:p>
    <w:p>
      <w:pPr>
        <w:pStyle w:val="Heading2"/>
      </w:pPr>
      <w:r>
        <w:t>What we like</w:t>
      </w:r>
    </w:p>
    <w:p>
      <w:pPr>
        <w:pStyle w:val="ListBullet"/>
        <w:spacing w:line="240" w:lineRule="auto"/>
        <w:ind w:left="720"/>
      </w:pPr>
      <w:r/>
      <w:r>
        <w:t>Innovative gameplay mechanics</w:t>
      </w:r>
    </w:p>
    <w:p>
      <w:pPr>
        <w:pStyle w:val="ListBullet"/>
        <w:spacing w:line="240" w:lineRule="auto"/>
        <w:ind w:left="720"/>
      </w:pPr>
      <w:r/>
      <w:r>
        <w:t>Unique graphics and interface</w:t>
      </w:r>
    </w:p>
    <w:p>
      <w:pPr>
        <w:pStyle w:val="ListBullet"/>
        <w:spacing w:line="240" w:lineRule="auto"/>
        <w:ind w:left="720"/>
      </w:pPr>
      <w:r/>
      <w:r>
        <w:t>Many chances to win</w:t>
      </w:r>
    </w:p>
    <w:p>
      <w:pPr>
        <w:pStyle w:val="ListBullet"/>
        <w:spacing w:line="240" w:lineRule="auto"/>
        <w:ind w:left="720"/>
      </w:pPr>
      <w:r/>
      <w:r>
        <w:t>Low cost per turn</w:t>
      </w:r>
    </w:p>
    <w:p>
      <w:pPr>
        <w:pStyle w:val="Heading2"/>
      </w:pPr>
      <w:r>
        <w:t>What we don't like</w:t>
      </w:r>
    </w:p>
    <w:p>
      <w:pPr>
        <w:pStyle w:val="ListBullet"/>
        <w:spacing w:line="240" w:lineRule="auto"/>
        <w:ind w:left="720"/>
      </w:pPr>
      <w:r/>
      <w:r>
        <w:t>Difficult to achieve large wins</w:t>
      </w:r>
    </w:p>
    <w:p>
      <w:pPr>
        <w:pStyle w:val="ListBullet"/>
        <w:spacing w:line="240" w:lineRule="auto"/>
        <w:ind w:left="720"/>
      </w:pPr>
      <w:r/>
      <w:r>
        <w:t>Limited betting options</w:t>
      </w:r>
    </w:p>
    <w:p>
      <w:r/>
      <w:r>
        <w:rPr>
          <w:i/>
        </w:rPr>
        <w:t>Create a header image featuring a happy Maya warrior with glasses: DALLE can create a feature image fitting the game, Fortune Breakers: Instant Win, as per the given requirements. The feature image should be in a cartoon style and feature a happy Maya warrior with glasses. The Maya warrior should be depicted holding a sword and a shield, as if ready to face enemies. The background should feature a landscape with mountains in the distance. The colors used should be bright and eye-catching, with shades of blue and green to symbolize wealth and fortune. The image should also include the game's title, "Fortune Breakers: Instant Win", in bold letters to grab the viewer's attention. Overall, the feature image should be fun, exciting and engaging, highlighting the unique and adventurous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