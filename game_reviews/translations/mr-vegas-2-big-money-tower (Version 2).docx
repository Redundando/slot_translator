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Mr. Vegas 2: Big Money Tower for free</w:t>
      </w:r>
    </w:p>
    <w:p>
      <w:r/>
      <w:r>
        <w:rPr>
          <w:b/>
        </w:rPr>
        <w:t>Meta description</w:t>
      </w:r>
      <w:r>
        <w:t>: Read our review of Mr. Vegas 2: Big Money Tower and play for free. Featuring impressive visuals, two special features, and high volatility for big wins.</w:t>
      </w:r>
    </w:p>
    <w:p>
      <w:pPr>
        <w:pStyle w:val="Heading2"/>
      </w:pPr>
      <w:r>
        <w:t>Gameplay Features</w:t>
      </w:r>
    </w:p>
    <w:p>
      <w:r/>
      <w:r>
        <w:t>Get ready to spin the reels with Mr. Vegas 2: Big Money Tower! This game has it all: glitz, glamour, and big payouts. With 5 reels and 4 rows, there are 60 paylines for players to try their luck on. And for those who like to sit back and watch the action, Autoplay and Turbo features are available. With a minimum bet of just 0.30 €, players have a chance to win big with a maximum payout of 2,601x the bet.</w:t>
      </w:r>
      <w:r/>
    </w:p>
    <w:p>
      <w:r/>
      <w:r>
        <w:t>But beware, this game is not for the faint of heart! With a high-volatility rating and a 96% RTP, players will need to keep their eyes on the prize and their fingers crossed for a win. But luckily, with the Wild symbol represented by a roulette wheel, players have a better chance of hitting those winning combinations. This Wild substitutes for all symbols except the special symbols, giving players even more chances to win.</w:t>
      </w:r>
      <w:r/>
    </w:p>
    <w:p>
      <w:r/>
      <w:r>
        <w:t>One of the most exciting parts of Mr. Vegas 2: Big Money Tower is the Pick Bonus round. If players can land on 3 Scatter symbols, they'll be transported to a bonus round where they get to choose from 3 cards to reveal their reward: free spins and a special Wild. Who doesn't love a good pick-me-up bonus? And if that's not enough, there's also the Big Money Tower symbol that activates when players land on 3 symbols. This takes players to a special screen with bronze, silver, and gold ladders with various prizes on each step. Do you have what it takes to climb your way to the top?</w:t>
      </w:r>
      <w:r/>
    </w:p>
    <w:p>
      <w:r/>
      <w:r>
        <w:t>All in all, Mr. Vegas 2: Big Money Tower is a game for thrill-seekers and risk-takers. With its high-volatility rating and big payouts, it's not for the faint of heart. But with exciting bonus rounds and the Wild symbol to help players out, there's never a dull moment. So what are you waiting for? Come join Mr. Vegas on his quest for big money and see if you have what it takes to win big!</w:t>
      </w:r>
    </w:p>
    <w:p>
      <w:pPr>
        <w:pStyle w:val="Heading2"/>
      </w:pPr>
      <w:r>
        <w:t>Visuals and Audio</w:t>
      </w:r>
    </w:p>
    <w:p>
      <w:r/>
      <w:r>
        <w:t>Mr. Vegas 2: Big Money Tower is not only a fun game, but visually stunning as well. The graphics are top-notch and every detail is crisp and clear. The animations are smooth and exciting, making every spin feel like an adventure. It's almost like you can hear the slot machine sounds ringing in your ears!</w:t>
      </w:r>
      <w:r/>
    </w:p>
    <w:p>
      <w:r/>
      <w:r>
        <w:t>The background of the game is set against the backdrop of the city's skyscrapers and lights. It is obvious that the creators put a lot of time and effort into the design and execution of this game, which makes it even more enjoyable to play.</w:t>
      </w:r>
      <w:r/>
    </w:p>
    <w:p>
      <w:r/>
      <w:r>
        <w:t>The jazz soundtrack really adds to the mood and excitement of the game. The sound quality is excellent and it is almost like being at a real casino. It's not often that you come across a slot game with such high production values both in visuals and audio. Bravo to the developers for setting the bar so high!</w:t>
      </w:r>
      <w:r/>
    </w:p>
    <w:p>
      <w:r/>
      <w:r>
        <w:t>In fact, the only downside to the game's audio is that it can make you dance in your chair! Thankfully, no one can see you, so feel free to bust a move while you play.</w:t>
      </w:r>
    </w:p>
    <w:p>
      <w:pPr>
        <w:pStyle w:val="Heading2"/>
      </w:pPr>
      <w:r>
        <w:t>Where’s the pot of gold?</w:t>
      </w:r>
    </w:p>
    <w:p>
      <w:r/>
      <w:r>
        <w:t>Are you ready to hit the jackpot? Well, you won't find one in Mr. Vegas 2: Big Money Tower, but don't let that stop you from playing this exciting game. With a potential payout of 2,601x your bet, you can still strike it rich.</w:t>
      </w:r>
    </w:p>
    <w:p>
      <w:r/>
      <w:r>
        <w:t xml:space="preserve">Who needs a pot of gold when you have this Big Money Tower? It's like Willy Wonka's chocolate factory, but instead of candy, we're throwing stacks of cash at you. We can't promise golden geese or oompa loompas, but we can promise an exciting time and a chance at big winnings. </w:t>
      </w:r>
    </w:p>
    <w:p>
      <w:r/>
      <w:r>
        <w:t>So, put on your lucky socks and spin those reels. Who knows, maybe you'll hit the jackpot in a different way – by winning a vacation, a car, or a new house. With Mr. Vegas 2: Big Money Tower, anything is possible. Except for finding a leprechaun. We're still working on that one.</w:t>
      </w:r>
    </w:p>
    <w:p>
      <w:pPr>
        <w:pStyle w:val="Heading2"/>
      </w:pPr>
      <w:r>
        <w:t>Bonus Rounds</w:t>
      </w:r>
    </w:p>
    <w:p>
      <w:r/>
      <w:r>
        <w:t>Mr. Vegas 2: Big Money Tower is the gift that keeps on giving with not one, but TWO special features. First up is the Pick Bonus round where players get to spin for free and pick up a nifty Wild. Who doesn't love free gifts, am I right?</w:t>
      </w:r>
    </w:p>
    <w:p>
      <w:r/>
      <w:r>
        <w:t>But wait, there's more! The Big Money Tower symbol takes it to the next level by offering a special feature on a separate screen where players can test their aim and win some hefty prizes! It's like the game is saying, 'Hey, we know you came here to win big, so here's a chance to really impress us with your skillz.' Seriously, it's a blast.</w:t>
      </w:r>
    </w:p>
    <w:p>
      <w:pPr>
        <w:pStyle w:val="Heading2"/>
      </w:pPr>
      <w:r>
        <w:t>Payout and RTP</w:t>
      </w:r>
    </w:p>
    <w:p>
      <w:r/>
      <w:r>
        <w:t>Are you ready to hit the jackpot in Mr. Vegas 2: Big Money Tower? With a high-volatility and an impressive RTP of 96%, this slot game will have you feeling lucky in no time. Just remember: if it's too good to be true, it probably is.</w:t>
      </w:r>
    </w:p>
    <w:p>
      <w:r/>
      <w:r>
        <w:t>But let's talk numbers. The maximum payout in this game is an astounding 2,601x the bet, with a little minimum bet of 0.30 €. That's right, you could be scoring big bucks with a few cents on the line.</w:t>
      </w:r>
    </w:p>
    <w:p>
      <w:r/>
      <w:r>
        <w:t>Now, let's take a peek at the symbols. You'll want to keep your eyes peeled for the two ladies - they're worth a pretty penny, as payouts increase significantly when players land on them. But the ultimate goal is to land on the highest-paying symbol of all: Mr. Vegas. He's the one who will really make it rain with his generous payout.</w:t>
      </w:r>
    </w:p>
    <w:p>
      <w:r/>
      <w:r>
        <w:t>And the fun doesn't stop there. Players can trigger the Pick Bonus round by landing on 3 Scatter symbols, giving them even more chances to win. And if luck really is on their side, they could activate another special feature by landing on 3 Big Money Tower symbols. With all these opportunities to score big, it's no wonder Mr. Vegas 2: Big Money Tower is quickly becoming a fan-favorite among players.</w:t>
      </w:r>
    </w:p>
    <w:p>
      <w:pPr>
        <w:pStyle w:val="Heading2"/>
      </w:pPr>
      <w:r>
        <w:t>FAQ</w:t>
      </w:r>
    </w:p>
    <w:p>
      <w:pPr>
        <w:pStyle w:val="Heading3"/>
      </w:pPr>
      <w:r>
        <w:t>What is the maximum payout in Mr. Vegas 2: Big Money Tower?</w:t>
      </w:r>
    </w:p>
    <w:p>
      <w:r/>
      <w:r>
        <w:t>Players can win a maximum payout of 2,601x the bet in this slot.</w:t>
      </w:r>
    </w:p>
    <w:p>
      <w:pPr>
        <w:pStyle w:val="Heading3"/>
      </w:pPr>
      <w:r>
        <w:t>What devices can I play Mr. Vegas 2: Big Money Tower on?</w:t>
      </w:r>
    </w:p>
    <w:p>
      <w:r/>
      <w:r>
        <w:t>You can play Mr. Vegas 2: Big Money Tower on desktop PCs, tablets, and smartphones with any operating system (iOS, Android, etc.).</w:t>
      </w:r>
    </w:p>
    <w:p>
      <w:pPr>
        <w:pStyle w:val="Heading3"/>
      </w:pPr>
      <w:r>
        <w:t>Where can I play Mr. Vegas 2: Big Money Tower?</w:t>
      </w:r>
    </w:p>
    <w:p>
      <w:r/>
      <w:r>
        <w:t>This slot is available at all licensed AAMS online casinos.</w:t>
      </w:r>
    </w:p>
    <w:p>
      <w:pPr>
        <w:pStyle w:val="Heading3"/>
      </w:pPr>
      <w:r>
        <w:t>How many paylines does Mr. Vegas 2: Big Money Tower have?</w:t>
      </w:r>
    </w:p>
    <w:p>
      <w:r/>
      <w:r>
        <w:t>Mr. Vegas 2: Big Money Tower has 60 fixed paylines that can't be adjusted.</w:t>
      </w:r>
    </w:p>
    <w:p>
      <w:pPr>
        <w:pStyle w:val="Heading3"/>
      </w:pPr>
      <w:r>
        <w:t>What is the RTP of Mr. Vegas 2: Big Money Tower?</w:t>
      </w:r>
    </w:p>
    <w:p>
      <w:r/>
      <w:r>
        <w:t>Mr. Vegas 2: Big Money Tower is a high-volatility slot game, with an RTP of 96%.</w:t>
      </w:r>
    </w:p>
    <w:p>
      <w:pPr>
        <w:pStyle w:val="Heading3"/>
      </w:pPr>
      <w:r>
        <w:t>What symbols pay the most in Mr. Vegas 2: Big Money Tower?</w:t>
      </w:r>
    </w:p>
    <w:p>
      <w:r/>
      <w:r>
        <w:t>The highest-paying symbol in Mr. Vegas 2: Big Money Tower is Mr. Vegas himself, followed by the two ladies.</w:t>
      </w:r>
    </w:p>
    <w:p>
      <w:pPr>
        <w:pStyle w:val="Heading3"/>
      </w:pPr>
      <w:r>
        <w:t>What special features does Mr. Vegas 2: Big Money Tower have?</w:t>
      </w:r>
    </w:p>
    <w:p>
      <w:r/>
      <w:r>
        <w:t>Mr. Vegas 2: Big Money Tower has two special features - the Pick Bonus round and the Big Money Tower. The Pick Bonus round is triggered by landing 3 Scatters and allows players to choose a card with a variable number of free spins and a special Wild. The Big Money Tower is triggered by landing three Big Money Tower symbols and transports players to a screen displaying bronze, silver, and gold ladders with various prizes on each step.</w:t>
      </w:r>
    </w:p>
    <w:p>
      <w:pPr>
        <w:pStyle w:val="Heading3"/>
      </w:pPr>
      <w:r>
        <w:t>Is Mr. Vegas 2: Big Money Tower a sequel?</w:t>
      </w:r>
    </w:p>
    <w:p>
      <w:r/>
      <w:r>
        <w:t>No, Mr. Vegas 2: Big Money Tower is a revamp of a slot that was first released in 2012.</w:t>
      </w:r>
    </w:p>
    <w:p>
      <w:pPr>
        <w:pStyle w:val="Heading2"/>
      </w:pPr>
      <w:r>
        <w:t>What we like</w:t>
      </w:r>
    </w:p>
    <w:p>
      <w:pPr>
        <w:pStyle w:val="ListBullet"/>
        <w:spacing w:line="240" w:lineRule="auto"/>
        <w:ind w:left="720"/>
      </w:pPr>
      <w:r/>
      <w:r>
        <w:t>Impressive visuals and animations</w:t>
      </w:r>
    </w:p>
    <w:p>
      <w:pPr>
        <w:pStyle w:val="ListBullet"/>
        <w:spacing w:line="240" w:lineRule="auto"/>
        <w:ind w:left="720"/>
      </w:pPr>
      <w:r/>
      <w:r>
        <w:t>Two special features</w:t>
      </w:r>
    </w:p>
    <w:p>
      <w:pPr>
        <w:pStyle w:val="ListBullet"/>
        <w:spacing w:line="240" w:lineRule="auto"/>
        <w:ind w:left="720"/>
      </w:pPr>
      <w:r/>
      <w:r>
        <w:t>High volatility for big wins</w:t>
      </w:r>
    </w:p>
    <w:p>
      <w:pPr>
        <w:pStyle w:val="ListBullet"/>
        <w:spacing w:line="240" w:lineRule="auto"/>
        <w:ind w:left="720"/>
      </w:pPr>
      <w:r/>
      <w:r>
        <w:t>Real instrument jazz soundtrack</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Requires a minimum bet of 0.30 €</w:t>
      </w:r>
    </w:p>
    <w:p>
      <w:r/>
      <w:r>
        <w:rPr>
          <w:i/>
        </w:rPr>
        <w:t>Create an eye-catching feature image for "Mr. Vegas 2: Big Money Tower". The image should be in a cartoon-style and feature a happy Maya warrior with glasses. The Maya warrior should be surrounded by stacks of cash and high-value symbols of the game such as the dice, chips, and diamonds. Include the game logo "Mr. Vegas 2: Big Money Tower" in bold and vibrant colors to grab attention. Use bright colors and an exciting design to showcase the fun and thrill of this high-volatility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