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Naughty Santa Slot for Free</w:t>
      </w:r>
    </w:p>
    <w:p>
      <w:pPr>
        <w:pStyle w:val="Heading2"/>
      </w:pPr>
      <w:r>
        <w:t>The Naughty Santa Gameplay: What You Need to Know</w:t>
      </w:r>
    </w:p>
    <w:p>
      <w:r/>
      <w:r>
        <w:t>If you thought Santa was always the polite, cookie-loving old man, think again! The Naughty Santa slot game will make your Christmas a bit more adventurous. With 5 reels and 432 paylines, you won't be able to resist its charm.</w:t>
      </w:r>
    </w:p>
    <w:p>
      <w:r/>
      <w:r>
        <w:t>Thanks to its HTML5 technology, you can play it on any device, be it desktop or mobile. You can even sneak in a spin during a family dinner - we won't tell!</w:t>
      </w:r>
    </w:p>
    <w:p>
      <w:r/>
      <w:r>
        <w:t>And if you're wondering about the RTP - let's just say that you won't need to rob a bank to keep playing. With an RTP of around 96%, you have a good chance of ending the night with some extra presents under your virtual Christmas tree.</w:t>
      </w:r>
    </w:p>
    <w:p>
      <w:pPr>
        <w:pStyle w:val="Heading2"/>
      </w:pPr>
      <w:r>
        <w:t>Betting Limits: How Far Can You Go for a Naughty Santa?</w:t>
      </w:r>
    </w:p>
    <w:p>
      <w:r/>
      <w:r>
        <w:t>What's the minimum bet for this game, you ask? Well, at €0.30, you better watch out, better not pout, and definitely don't cry. That's cheaper than a cup of eggnog! Feeling like a high roller? Go ahead and place the maximum bet of €120.00. That's enough to make even Santa blush. And if you're really lucky, you could win the final jackpot of €2400.00! It's like finding a pile of presents under the tree, but with a much better return on investment. Plus, with the option to customize the value of your token and the level of your bet, you can make Naughty Santa fit your very specific needs. Santa may see you when you're sleeping and know when you're awake, but he won't mind if you take things up a notch with Naughty Santa slot.</w:t>
      </w:r>
    </w:p>
    <w:p>
      <w:pPr>
        <w:pStyle w:val="Heading2"/>
      </w:pPr>
      <w:r>
        <w:t>Mobile Compatibility: Play Naughty Santa on the Go!</w:t>
      </w:r>
    </w:p>
    <w:p>
      <w:r/>
      <w:r>
        <w:t>Get ready to feel the Christmas spirit anytime, anywhere! Naughty Santa is the perfect game for players who don't want to be tied down to their desktop computers. With its full mobile compatibility, Naughty Santa provides a seamless and hassle-free gaming experience on your phone or tablet. No need to download an app or .apk file - just fire up your mobile browser and start spinning those reels!</w:t>
      </w:r>
    </w:p>
    <w:p>
      <w:r/>
      <w:r>
        <w:t>Whether you're stuck in a holiday traffic jam or hiding from your annoying family members, Naughty Santa is the perfect way to pass the time and potentially win big. And let's be honest - who doesn't love playing slots with a mischievous Santa Claus? Get ready to giggle and jingle all the way with Naughty Santa!</w:t>
      </w:r>
    </w:p>
    <w:p>
      <w:pPr>
        <w:pStyle w:val="Heading2"/>
      </w:pPr>
      <w:r>
        <w:t>Get Naughty and Win Some Cash: Free Play and Real Money Options</w:t>
      </w:r>
    </w:p>
    <w:p>
      <w:r/>
      <w:r>
        <w:t>Looking for something naughty, but not too naughty? Try Slotjava's newest free slot game, Naughty Santa. As an experienced writer, I must say that this is definitely one of those games you should keep on your radar!</w:t>
      </w:r>
    </w:p>
    <w:p>
      <w:r/>
      <w:r>
        <w:t>But wait, there's more! If you're feeling lucky (or just feeling risky), you can also choose to play Naughty Santa for real money. Take a spin, cross your fingers, and hope that Santa brings you the biggest reward of all - cold hard cash!</w:t>
      </w:r>
    </w:p>
    <w:p>
      <w:pPr>
        <w:pStyle w:val="Heading2"/>
      </w:pPr>
      <w:r>
        <w:t>Bonus Features of Naughty Santa: Get Ready to Say Ho-Ho-Hooray!</w:t>
      </w:r>
    </w:p>
    <w:p>
      <w:r/>
      <w:r>
        <w:t>If you're looking for a game that's jam-packed with exciting bonuses, Naughty Santa won't let you down. First up, the Free Spins Feature is as generous as Santa himself, with 8 to 25 free spins up for grabs when 3 or more scatters land on the reels.</w:t>
      </w:r>
    </w:p>
    <w:p>
      <w:r/>
      <w:r>
        <w:t>But wait, there's more! The Multiplier Feature is here to help you turbo-charge your wins. With values ranging from 1x to 10x, Naughty Santa has got you covered, no matter how naughty or nice your spinning skills are.</w:t>
      </w:r>
    </w:p>
    <w:p>
      <w:r/>
      <w:r>
        <w:t>You'll also want to keep a watchful eye out for Wild Santa, Big Santa, and Naughty Santa symbols. They're like Santa's little helpers, able to replace any other image on the reels and help you score more wins.</w:t>
      </w:r>
    </w:p>
    <w:p>
      <w:r/>
      <w:r>
        <w:t>We don't know about you, but these bonus features have got us feeling pretty jolly already. So come on, let's spin those reels and let the fun begin!</w:t>
      </w:r>
    </w:p>
    <w:p>
      <w:pPr>
        <w:pStyle w:val="Heading2"/>
      </w:pPr>
      <w:r>
        <w:t>Naughty Santa - How High Can You Go?</w:t>
      </w:r>
    </w:p>
    <w:p>
      <w:r/>
      <w:r>
        <w:t>Hold on to your stockings, Naughty Santa is one wild ride! With a whopping maximum win of 57,600x your bet and a volatility rating high enough to make the nice list shiver, this game is for the daring players out there. However, with an RTP ranging from 92.03% to 97.98%, you might just end up on the nice list after all!</w:t>
      </w:r>
    </w:p>
    <w:p>
      <w:r/>
      <w:r>
        <w:t>But let's face it, this game isn't for the faint of heart. rookies need not apply! So, if you're feeling bold and ready to take on the big man in red, give Naughty Santa a spin and see if you can come out on top!</w:t>
      </w:r>
    </w:p>
    <w:p>
      <w:pPr>
        <w:pStyle w:val="Heading2"/>
      </w:pPr>
      <w:r>
        <w:t>FAQ</w:t>
      </w:r>
    </w:p>
    <w:p>
      <w:pPr>
        <w:pStyle w:val="Heading3"/>
      </w:pPr>
      <w:r>
        <w:t>What is the Naughty Santa Free Spins feature, and how does it work?</w:t>
      </w:r>
    </w:p>
    <w:p>
      <w:r/>
      <w:r>
        <w:t>When 3, 4, or 5 scatters land anywhere on the reels, the Naughty Santa Free Spins feature is activated. You can receive from 8 to 25 free spins. The same number of scatters also activates the Scatter Pays option, awarding you with 6,000, 30,000, and 120,000 credits.</w:t>
      </w:r>
    </w:p>
    <w:p>
      <w:pPr>
        <w:pStyle w:val="Heading3"/>
      </w:pPr>
      <w:r>
        <w:t>What is the maximum static jackpot offered by Naughty Santa?</w:t>
      </w:r>
    </w:p>
    <w:p>
      <w:r/>
      <w:r>
        <w:t>In this game, its maximum value can reach 120,000 credits.</w:t>
      </w:r>
    </w:p>
    <w:p>
      <w:pPr>
        <w:pStyle w:val="Heading3"/>
      </w:pPr>
      <w:r>
        <w:t>Can I play this slot for free from my mobile device?</w:t>
      </w:r>
    </w:p>
    <w:p>
      <w:r/>
      <w:r>
        <w:t>Certainly, you can play online using a mobile browser. No need to download any iPhone app or Android .apk file for the game Naughty Santa, available in demo or with real money.</w:t>
      </w:r>
    </w:p>
    <w:p>
      <w:pPr>
        <w:pStyle w:val="Heading3"/>
      </w:pPr>
      <w:r>
        <w:t>What are the distinctive elements of the slot Naughty Santa?</w:t>
      </w:r>
    </w:p>
    <w:p>
      <w:r/>
      <w:r>
        <w:t>The layout consists of 5 reels and 432 paylines, with an RTP ranging from 92.03% to 97.98%. The game features very high volatility and a maximum win per spin of 57,600x your bet, making it stand out among other Christmas-themed slots.</w:t>
      </w:r>
    </w:p>
    <w:p>
      <w:pPr>
        <w:pStyle w:val="Heading3"/>
      </w:pPr>
      <w:r>
        <w:t>How many wild symbols does Naughty Santa have?</w:t>
      </w:r>
    </w:p>
    <w:p>
      <w:r/>
      <w:r>
        <w:t>Naughty Santa has 3 wild symbols: Wild Santa, Big Santa, and Naughty Santa. They replace any other image on the reels except for the scatter.</w:t>
      </w:r>
    </w:p>
    <w:p>
      <w:pPr>
        <w:pStyle w:val="Heading3"/>
      </w:pPr>
      <w:r>
        <w:t>What is the RTP of Naughty Santa?</w:t>
      </w:r>
    </w:p>
    <w:p>
      <w:r/>
      <w:r>
        <w:t>The RTP of Naughty Santa is around 96%.</w:t>
      </w:r>
    </w:p>
    <w:p>
      <w:pPr>
        <w:pStyle w:val="Heading3"/>
      </w:pPr>
      <w:r>
        <w:t>Can I customize the value of my token and the level of my bet in Naughty Santa?</w:t>
      </w:r>
    </w:p>
    <w:p>
      <w:r/>
      <w:r>
        <w:t>Yes, you can customize the value of your token and the level of your bet. The minimum bet is €0.30, the maximum bet is €120.00, and the final jackpot is €2400.00.</w:t>
      </w:r>
    </w:p>
    <w:p>
      <w:pPr>
        <w:pStyle w:val="Heading3"/>
      </w:pPr>
      <w:r>
        <w:t>Does Naughty Santa have an Autoplay option?</w:t>
      </w:r>
    </w:p>
    <w:p>
      <w:r/>
      <w:r>
        <w:t>Yes, Naughty Santa has an Autoplay option that allows you to choose the number of spins that will continue without interruptions while you sit back and relax.</w:t>
      </w:r>
    </w:p>
    <w:p>
      <w:pPr>
        <w:pStyle w:val="Heading2"/>
      </w:pPr>
      <w:r>
        <w:t>What we like</w:t>
      </w:r>
    </w:p>
    <w:p>
      <w:pPr>
        <w:pStyle w:val="ListBullet"/>
        <w:spacing w:line="240" w:lineRule="auto"/>
        <w:ind w:left="720"/>
      </w:pPr>
      <w:r/>
      <w:r>
        <w:t>Mobile compatible for on-the-go gaming</w:t>
      </w:r>
    </w:p>
    <w:p>
      <w:pPr>
        <w:pStyle w:val="ListBullet"/>
        <w:spacing w:line="240" w:lineRule="auto"/>
        <w:ind w:left="720"/>
      </w:pPr>
      <w:r/>
      <w:r>
        <w:t>Offers free play and real money options</w:t>
      </w:r>
    </w:p>
    <w:p>
      <w:pPr>
        <w:pStyle w:val="ListBullet"/>
        <w:spacing w:line="240" w:lineRule="auto"/>
        <w:ind w:left="720"/>
      </w:pPr>
      <w:r/>
      <w:r>
        <w:t>Exciting bonus features with free spins and multipliers</w:t>
      </w:r>
    </w:p>
    <w:p>
      <w:pPr>
        <w:pStyle w:val="ListBullet"/>
        <w:spacing w:line="240" w:lineRule="auto"/>
        <w:ind w:left="720"/>
      </w:pPr>
      <w:r/>
      <w:r>
        <w:t>High volatility with a maximum win of 57,600x</w:t>
      </w:r>
    </w:p>
    <w:p>
      <w:pPr>
        <w:pStyle w:val="Heading2"/>
      </w:pPr>
      <w:r>
        <w:t>What we don't like</w:t>
      </w:r>
    </w:p>
    <w:p>
      <w:pPr>
        <w:pStyle w:val="ListBullet"/>
        <w:spacing w:line="240" w:lineRule="auto"/>
        <w:ind w:left="720"/>
      </w:pPr>
      <w:r/>
      <w:r>
        <w:t>May be too risky for inexperienced players</w:t>
      </w:r>
    </w:p>
    <w:p>
      <w:pPr>
        <w:pStyle w:val="ListBullet"/>
        <w:spacing w:line="240" w:lineRule="auto"/>
        <w:ind w:left="720"/>
      </w:pPr>
      <w:r/>
      <w:r>
        <w:t>Limited betting range with a maximum bet of €120.00</w:t>
      </w:r>
    </w:p>
    <w:p>
      <w:r/>
      <w:r>
        <w:rPr>
          <w:b/>
        </w:rPr>
        <w:t>Play Naughty Santa Slot for Free</w:t>
      </w:r>
    </w:p>
    <w:p>
      <w:r/>
      <w:r>
        <w:rPr>
          <w:i/>
        </w:rPr>
        <w:t>Experience the excitement of Naughty Santa slot game with free play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