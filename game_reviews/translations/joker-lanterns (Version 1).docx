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Joker Lanterns Free - Classic Halloween Slot Game</w:t>
      </w:r>
    </w:p>
    <w:p>
      <w:pPr>
        <w:pStyle w:val="Heading2"/>
      </w:pPr>
      <w:r>
        <w:t>Get Spooked with Joker Lanterns</w:t>
      </w:r>
    </w:p>
    <w:p>
      <w:r/>
      <w:r>
        <w:t xml:space="preserve">If you're a fan of Halloween, then Joker Lanterns is the perfect game for you. This slot game is a Halloween classic that combines all the things you love about the holiday - candy, pumpkins, and the chance to win big! </w:t>
      </w:r>
    </w:p>
    <w:p>
      <w:r/>
      <w:r>
        <w:t>The graphics and sound effects are sure to give you goosebumps, but don't worry - these are the good kind. The symbols in the game include fruit, bells, and of course, the famous number 7. You'll feel like you're walking through a haunted house when you play this game!</w:t>
      </w:r>
    </w:p>
    <w:p>
      <w:pPr>
        <w:pStyle w:val="Heading2"/>
      </w:pPr>
      <w:r>
        <w:t>Slot Symbols</w:t>
      </w:r>
    </w:p>
    <w:p>
      <w:r/>
      <w:r>
        <w:t>Get ready to spin with Joker Lanterns, the slot game with a mix of classic and modern symbols that will make you laugh out loud. The 24 symbols displayed on the game grid include traditional fruit symbols that add that old school casino vibe. But hold on! It wouldn't be Joker Lanterns without some special symbols, like the jester pumpkin that brings the big bucks. And if you're looking for extra excitement, just look at the top of the interface for jackpots and other special symbols that will keep you on the edge of your seat.</w:t>
      </w:r>
    </w:p>
    <w:p>
      <w:pPr>
        <w:pStyle w:val="Heading2"/>
      </w:pPr>
      <w:r>
        <w:t>Game Grid</w:t>
      </w:r>
    </w:p>
    <w:p>
      <w:r/>
      <w:r>
        <w:t>Looking for a slot game that's not your average fruit machine? Joker Lanterns has a modern game grid that's sure to put a smile on your face. With six reels and four horizontal lines, you'll have plenty of chances to hit it big and win some serious cash.</w:t>
      </w:r>
      <w:r>
        <w:t xml:space="preserve"> </w:t>
      </w:r>
    </w:p>
    <w:p>
      <w:r/>
      <w:r>
        <w:t>But that's not all. Joker Lanterns also features scatter symbols that activate the free spins mode. We all love a good freebie, right? And during this mode, you can access rich multipliers and increase the number of available spins thanks to stars. Talk about out-of-this-world riches!</w:t>
      </w:r>
      <w:r>
        <w:t xml:space="preserve"> </w:t>
      </w:r>
    </w:p>
    <w:p>
      <w:r/>
      <w:r>
        <w:t>And the best part? You can still hit the jackpot during the free spins mode. So don't wait any longer, it's time to light up those lanterns and see if you have what it takes to be the ultimate Joker Lanterns champion!</w:t>
      </w:r>
    </w:p>
    <w:p>
      <w:pPr>
        <w:pStyle w:val="Heading2"/>
      </w:pPr>
      <w:r>
        <w:t>Get Your Spin on with Joker Lanterns</w:t>
      </w:r>
    </w:p>
    <w:p>
      <w:r/>
      <w:r>
        <w:t>Who doesn't love a good free spin? With Joker Lanterns, you can access the free spins mode simply by landing on scatter symbols. It's like finding a secret stash of candy in your jack-o'-lantern on Halloween night.</w:t>
      </w:r>
      <w:r/>
    </w:p>
    <w:p>
      <w:r/>
      <w:r>
        <w:t>But that's not all - during free spins mode, you'll get access to some seriously sweet multipliers and even more spins thanks to the elusive stars. It's like a bright, shining beacon of hope in the sometimes-dark world of online slot games.</w:t>
      </w:r>
      <w:r/>
    </w:p>
    <w:p>
      <w:r/>
      <w:r>
        <w:t>And if you hit the jackpot during free spins mode? You might as well go buy a lottery ticket too, because Lady Luck is CLEARLY on your side. Plus, for every 3 cumulative symbols you encounter, you get an extra three spins - it's almost like the game is begging you to keep playing. Don't mind if we do.</w:t>
      </w:r>
    </w:p>
    <w:p>
      <w:pPr>
        <w:pStyle w:val="Heading2"/>
      </w:pPr>
      <w:r>
        <w:t>UNIQUE FEATURES</w:t>
      </w:r>
    </w:p>
    <w:p>
      <w:r/>
      <w:r>
        <w:t xml:space="preserve">Joker Lanterns is a classic-themed slot game that is full of surprises. It’s a mix of old school and new school. The game’s modern twist comes from its six reels that are sure to make your gaming experience more exciting. </w:t>
      </w:r>
    </w:p>
    <w:p>
      <w:r/>
      <w:r>
        <w:t xml:space="preserve">What’s even better? The game’s scatter symbols will trigger the free spins mode, where you can try your luck even more. </w:t>
      </w:r>
    </w:p>
    <w:p>
      <w:r/>
      <w:r>
        <w:t>But wait, there’s more. You’ll find special symbols on the reels that are sure to keep you on the edge of your seat. And if that’s not enough, the game also features jackpots and other unique symbols that guarantee that you can win big prizes, and not just small potatoes. So if you’re looking for a game that keeps on giving, then Joker Lanterns is the one for you.</w:t>
      </w:r>
    </w:p>
    <w:p>
      <w:pPr>
        <w:pStyle w:val="Heading2"/>
      </w:pPr>
      <w:r>
        <w:t>FAQ</w:t>
      </w:r>
    </w:p>
    <w:p>
      <w:pPr>
        <w:pStyle w:val="Heading3"/>
      </w:pPr>
      <w:r>
        <w:t>What is Joker Lanterns?</w:t>
      </w:r>
    </w:p>
    <w:p>
      <w:r/>
      <w:r>
        <w:t>Joker Lanterns is a classic Halloween-themed slot game with 6 reels and 4 horizontal lines, developed by Kalamba Games, that offers a modern twist to old-school style slots.</w:t>
      </w:r>
    </w:p>
    <w:p>
      <w:pPr>
        <w:pStyle w:val="Heading3"/>
      </w:pPr>
      <w:r>
        <w:t>What kind of symbols can be found in Joker Lanterns?</w:t>
      </w:r>
    </w:p>
    <w:p>
      <w:r/>
      <w:r>
        <w:t>Joker Lanterns has symbols that evoke nostalgia such as fruit, bells, the famous number 7, and BAR signs, alongside special symbols and jackpots. The pumpkin with the jester hat that gives the slot its name is particularly striking.</w:t>
      </w:r>
    </w:p>
    <w:p>
      <w:pPr>
        <w:pStyle w:val="Heading3"/>
      </w:pPr>
      <w:r>
        <w:t>How does the game grid work in Joker Lanterns?</w:t>
      </w:r>
    </w:p>
    <w:p>
      <w:r/>
      <w:r>
        <w:t>The game grid in Joker Lanterns is different from old-school slots. Six reels will rotate with four horizontal lines, displaying 24 symbols. This allows for a much more varied game compared to the nine symbols of old-school slots.</w:t>
      </w:r>
    </w:p>
    <w:p>
      <w:pPr>
        <w:pStyle w:val="Heading3"/>
      </w:pPr>
      <w:r>
        <w:t>Can players access bonuses in Joker Lanterns?</w:t>
      </w:r>
    </w:p>
    <w:p>
      <w:r/>
      <w:r>
        <w:t>Yes, players can access jackpots and scatter symbols that allow them to access the free spins mode. During this mode, it is possible to access rich multipliers and increase the number of available spins thanks to stars. Additionally, players can still access the jackpot during the free spins mode.</w:t>
      </w:r>
    </w:p>
    <w:p>
      <w:pPr>
        <w:pStyle w:val="Heading3"/>
      </w:pPr>
      <w:r>
        <w:t>Is Joker Lanterns suitable for fans of both classic and modern slot games?</w:t>
      </w:r>
    </w:p>
    <w:p>
      <w:r/>
      <w:r>
        <w:t>Yes, Joker Lanterns will appeal to those who are moved by nostalgia but do not want to reject the variety offered by modern titles.</w:t>
      </w:r>
    </w:p>
    <w:p>
      <w:pPr>
        <w:pStyle w:val="Heading3"/>
      </w:pPr>
      <w:r>
        <w:t>What other Halloween-themed slot games are recommended?</w:t>
      </w:r>
    </w:p>
    <w:p>
      <w:r/>
      <w:r>
        <w:t>Other Halloween-themed slot games that are recommended include Halloween Fortune, Lucky Halloween, and Hot Hot Halloween.</w:t>
      </w:r>
    </w:p>
    <w:p>
      <w:pPr>
        <w:pStyle w:val="Heading3"/>
      </w:pPr>
      <w:r>
        <w:t>What is the sound component like in Joker Lanterns?</w:t>
      </w:r>
    </w:p>
    <w:p>
      <w:r/>
      <w:r>
        <w:t>The sound component in Joker Lanterns adds to the excitement when a player is close to unlocking a bonus, making the game more fun and engaging.</w:t>
      </w:r>
    </w:p>
    <w:p>
      <w:pPr>
        <w:pStyle w:val="Heading3"/>
      </w:pPr>
      <w:r>
        <w:t>Is Joker Lanterns developed by a well-known game provider?</w:t>
      </w:r>
    </w:p>
    <w:p>
      <w:r/>
      <w:r>
        <w:t>Yes, Joker Lanterns is developed by Kalamba Games, a well-known game provider that is known for creating varied and exciting slot games.</w:t>
      </w:r>
    </w:p>
    <w:p>
      <w:pPr>
        <w:pStyle w:val="Heading2"/>
      </w:pPr>
      <w:r>
        <w:t>What we like</w:t>
      </w:r>
    </w:p>
    <w:p>
      <w:pPr>
        <w:pStyle w:val="ListBullet"/>
        <w:spacing w:line="240" w:lineRule="auto"/>
        <w:ind w:left="720"/>
      </w:pPr>
      <w:r/>
      <w:r>
        <w:t>Classic Halloween theme with a festive and spooky feel</w:t>
      </w:r>
    </w:p>
    <w:p>
      <w:pPr>
        <w:pStyle w:val="ListBullet"/>
        <w:spacing w:line="240" w:lineRule="auto"/>
        <w:ind w:left="720"/>
      </w:pPr>
      <w:r/>
      <w:r>
        <w:t>Variety of symbols that blend classic and modern elements</w:t>
      </w:r>
    </w:p>
    <w:p>
      <w:pPr>
        <w:pStyle w:val="ListBullet"/>
        <w:spacing w:line="240" w:lineRule="auto"/>
        <w:ind w:left="720"/>
      </w:pPr>
      <w:r/>
      <w:r>
        <w:t>Modern game grid with six reels and four horizontal lines</w:t>
      </w:r>
    </w:p>
    <w:p>
      <w:pPr>
        <w:pStyle w:val="ListBullet"/>
        <w:spacing w:line="240" w:lineRule="auto"/>
        <w:ind w:left="720"/>
      </w:pPr>
      <w:r/>
      <w:r>
        <w:t>Free spins mode with rich multipliers and additional spins</w:t>
      </w:r>
    </w:p>
    <w:p>
      <w:pPr>
        <w:pStyle w:val="Heading2"/>
      </w:pPr>
      <w:r>
        <w:t>What we don't like</w:t>
      </w:r>
    </w:p>
    <w:p>
      <w:pPr>
        <w:pStyle w:val="ListBullet"/>
        <w:spacing w:line="240" w:lineRule="auto"/>
        <w:ind w:left="720"/>
      </w:pPr>
      <w:r/>
      <w:r>
        <w:t>Limited availability of special symbols and jackpots</w:t>
      </w:r>
    </w:p>
    <w:p>
      <w:pPr>
        <w:pStyle w:val="ListBullet"/>
        <w:spacing w:line="240" w:lineRule="auto"/>
        <w:ind w:left="720"/>
      </w:pPr>
      <w:r/>
      <w:r>
        <w:t>May not appeal to players looking for a completely modern slot game</w:t>
      </w:r>
    </w:p>
    <w:p>
      <w:r/>
      <w:r>
        <w:rPr>
          <w:b/>
        </w:rPr>
        <w:t>Play Joker Lanterns Free - Classic Halloween Slot Game</w:t>
      </w:r>
    </w:p>
    <w:p>
      <w:r/>
      <w:r>
        <w:rPr>
          <w:i/>
        </w:rPr>
        <w:t>Read our review of Joker Lanterns, a classic-themed slot game with a modern twist.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