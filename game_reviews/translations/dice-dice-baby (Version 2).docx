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Dice Dice Baby Free - Review of Dice Dice Baby Slot</w:t>
      </w:r>
    </w:p>
    <w:p>
      <w:pPr>
        <w:pStyle w:val="Heading2"/>
      </w:pPr>
      <w:r>
        <w:t>GAMEPLAY FEATURES AND OPTIONS</w:t>
      </w:r>
    </w:p>
    <w:p>
      <w:r/>
      <w:r>
        <w:t>Looking for a slot game that will keep you on the edge of your seat? Look no further than Dice Dice Baby! This 6x4 slot with 25 paylines will have you rolling the virtual dice, hoping for a winning combination of 3 to 6 symbols. And with the ability to set a bet from €0.05 up to €25 per spin, you'll definitely feel like a high roller while playing this game!</w:t>
      </w:r>
    </w:p>
    <w:p>
      <w:r/>
      <w:r>
        <w:t>And let's not forget about all the great gameplay options that Dice Dice Baby has to offer. Want to make things go faster? Give Turbo Mode a try. Want to sit back and watch the game play itself? Autospin has got you covered. And if you're feeling lucky, go for the gusto with Max Bet!</w:t>
      </w:r>
    </w:p>
    <w:p>
      <w:r/>
    </w:p>
    <w:p>
      <w:r/>
      <w:r>
        <w:t>But be warned - Dice Dice Baby isn't for the faint of heart. With a high volatility and an RTP of 95.40%, this game is the real deal. So put on your lucky socks, grab a drink, and get ready to experience the thrills and spills of Dice Dice Baby!</w:t>
      </w:r>
    </w:p>
    <w:p>
      <w:pPr>
        <w:pStyle w:val="Heading2"/>
      </w:pPr>
      <w:r>
        <w:t>Symbols and Their Value</w:t>
      </w:r>
    </w:p>
    <w:p>
      <w:r/>
      <w:r>
        <w:t>Are you curious about the symbols and their worth in Dice Dice Baby? Well, the game has you covered with an assortment of symbols including the classic cherries, watermelon, plum, orange, BAR symbol, bell, diamond, and the coveted seven. Depending on the combination you get, each symbol has the power to bring in a great payout.</w:t>
      </w:r>
    </w:p>
    <w:p>
      <w:r/>
      <w:r>
        <w:t>But the real question is, are you lucky enough to land the seven and grab yourself the biggest payout of them all? With a value of 12x the bet, the seven is the symbol you've been searching for. Don't be fooled by its simple appearance, this symbol holds the key to unlocking great riches!</w:t>
      </w:r>
    </w:p>
    <w:p>
      <w:pPr>
        <w:pStyle w:val="Heading2"/>
      </w:pPr>
      <w:r>
        <w:t>Get Ready to Roll with Dice Dice Baby!</w:t>
      </w:r>
    </w:p>
    <w:p>
      <w:r/>
      <w:r>
        <w:t>What's better than rolling the dice and winning big? Rolling the dice with Dice Dice Baby, an online slot game that offers endless excitement and fun! But what sets this casino game apart from other slots out there? It's the special symbols and bonuses, of course!</w:t>
      </w:r>
      <w:r/>
    </w:p>
    <w:p>
      <w:r/>
      <w:r>
        <w:t>Are you ready to learn about the special symbols that can take your winnings to the next level? Here's a sneak peek: the Wild symbol is a player's best friend in this game. It can give you up to 5,000 times your bet if you drop 6 Wilds on the reels. Talk about a wild ride, huh? And that's not all – the Star symbol represents the bonus symbol that activates the Free Spins feature when 3 of these symbols appear on the board. Cue the fanfare, because you're in for a real treat!</w:t>
      </w:r>
      <w:r/>
    </w:p>
    <w:p>
      <w:r/>
      <w:r>
        <w:t>But wait, there's more! Dice Dice Baby also features functions like the Dice Dice baby function. This function randomly gives players numbers of dice. Depending on the numbers, players get Wilds – it's like magic (except not really). And that's not all: there is a Bonus Buy option that allows you to buy the Free Spins feature for 100 times your bet. So, if you're feeling impulsive and want to take a chance, why not try it out?</w:t>
      </w:r>
      <w:r/>
    </w:p>
    <w:p>
      <w:r/>
      <w:r>
        <w:t>All in all, Dice Dice Baby is a fantastic game that will keep you entertained for hours on end. With special symbols and bonuses galore, it's no wonder why this online slot game is a fan favorite. So, roll those dice and see how lucky you can get – you never know what kind of rewards await you!</w:t>
      </w:r>
    </w:p>
    <w:p>
      <w:pPr>
        <w:pStyle w:val="Heading2"/>
      </w:pPr>
      <w:r>
        <w:t>Compatibility with Devices and Operating Systems</w:t>
      </w:r>
    </w:p>
    <w:p>
      <w:r/>
      <w:r>
        <w:t>Are you tired of having to switch from your laptop to your phone just to play your favorite casino slot game? If yes, then you'll definitely appreciate the versatility of Dice Dice Baby. This slot is compatible with different devices and operating systems, which means you can enjoy it anytime, anywhere.</w:t>
      </w:r>
    </w:p>
    <w:p>
      <w:r/>
      <w:r>
        <w:t>And guess what? You won't need to download any app or special software to run it. All you need is a modern browser and a reliable internet connection.</w:t>
      </w:r>
    </w:p>
    <w:p>
      <w:r/>
      <w:r>
        <w:t>So whether you're stuck in traffic, waiting in line at the bank, or just chilling on your couch, you can easily play Dice Dice Baby without any hassle. Just remember to mute the sound if you're in a quiet place, unless you want everyone to hear the catchy tune and hilarious sound effects.</w:t>
      </w:r>
    </w:p>
    <w:p>
      <w:pPr>
        <w:pStyle w:val="Heading2"/>
      </w:pPr>
      <w:r>
        <w:t>Experience the Thrill of Dice Dice Baby with Free Demo Mode Availability</w:t>
      </w:r>
    </w:p>
    <w:p>
      <w:r/>
      <w:r>
        <w:t>Get ready to roll the dice with Dice Dice Baby, the online slot game that spices up the classic dice theme with neon graphics and catchy tunes. And the best part? You can try our free game demo for fun, without the risk of losing money, right here on Slotjava.</w:t>
      </w:r>
    </w:p>
    <w:p>
      <w:r/>
      <w:r>
        <w:t>Or, if you're feeling lucky, you can create an account at one of our recommended online casinos and play with real money. Plus, by signing up through Slotjava, you could also score a nice welcome bonus to start your journey on the right foot.</w:t>
      </w:r>
    </w:p>
    <w:p>
      <w:r/>
      <w:r>
        <w:t>Either way, you're in for a thrilling ride with this exciting and entertaining game. With its lively soundtrack and sleek design, Dice Dice Baby puts a fresh spin on the classic dice theme, adding extra excitement with bonus features like free spins and multipliers.</w:t>
      </w:r>
    </w:p>
    <w:p>
      <w:r/>
      <w:r>
        <w:t>So, roll the dice and see where they take you. With Dice Dice Baby, you might just hit the jackpot – and even if you don't, you'll have a blast trying.</w:t>
      </w:r>
    </w:p>
    <w:p>
      <w:pPr>
        <w:pStyle w:val="Heading2"/>
      </w:pPr>
      <w:r>
        <w:t>FAQ</w:t>
      </w:r>
    </w:p>
    <w:p>
      <w:pPr>
        <w:pStyle w:val="Heading3"/>
      </w:pPr>
      <w:r>
        <w:t>Is there a progressive jackpot in Dice Dice Baby?</w:t>
      </w:r>
    </w:p>
    <w:p>
      <w:r/>
      <w:r>
        <w:t>No, this game does not have a progressive jackpot.</w:t>
      </w:r>
    </w:p>
    <w:p>
      <w:pPr>
        <w:pStyle w:val="Heading3"/>
      </w:pPr>
      <w:r>
        <w:t>What is the maximum win in Dice Dice Baby?</w:t>
      </w:r>
    </w:p>
    <w:p>
      <w:r/>
      <w:r>
        <w:t>You can win up to 5000 times your bet in this game.</w:t>
      </w:r>
    </w:p>
    <w:p>
      <w:pPr>
        <w:pStyle w:val="Heading3"/>
      </w:pPr>
      <w:r>
        <w:t>Can I play Dice Dice Baby for free?</w:t>
      </w:r>
    </w:p>
    <w:p>
      <w:r/>
      <w:r>
        <w:t>Yes, you can play the free demo of Dice Dice Baby on our website or create an account at one of our recommended online casinos and play for real money.</w:t>
      </w:r>
    </w:p>
    <w:p>
      <w:pPr>
        <w:pStyle w:val="Heading3"/>
      </w:pPr>
      <w:r>
        <w:t>What is the RTP of Dice Dice Baby?</w:t>
      </w:r>
    </w:p>
    <w:p>
      <w:r/>
      <w:r>
        <w:t>The RTP of Dice Dice Baby is 95.40%.</w:t>
      </w:r>
    </w:p>
    <w:p>
      <w:pPr>
        <w:pStyle w:val="Heading3"/>
      </w:pPr>
      <w:r>
        <w:t>What are the main symbols in Dice Dice Baby?</w:t>
      </w:r>
    </w:p>
    <w:p>
      <w:r/>
      <w:r>
        <w:t>The main symbols in Dice Dice Baby include cherries, watermelon, plum, orange, BAR symbol, bell, diamond, seven, Wild, and Bonus (Star) symbol.</w:t>
      </w:r>
    </w:p>
    <w:p>
      <w:pPr>
        <w:pStyle w:val="Heading3"/>
      </w:pPr>
      <w:r>
        <w:t>How do I activate the Free Spins feature in Dice Dice Baby?</w:t>
      </w:r>
    </w:p>
    <w:p>
      <w:r/>
      <w:r>
        <w:t>You need to land 3 or more Bonus symbols on the reels to activate the Free Spins feature. You can get up to 8 free spins.</w:t>
      </w:r>
    </w:p>
    <w:p>
      <w:pPr>
        <w:pStyle w:val="Heading3"/>
      </w:pPr>
      <w:r>
        <w:t>What is the Dice Dice Baby function?</w:t>
      </w:r>
    </w:p>
    <w:p>
      <w:r/>
      <w:r>
        <w:t>The Dice Dice Baby function gives you a random number of dice. Depending on the numbers, you get Wilds. Getting the same number guarantees 2x for wins with the Wilds received.</w:t>
      </w:r>
    </w:p>
    <w:p>
      <w:pPr>
        <w:pStyle w:val="Heading3"/>
      </w:pPr>
      <w:r>
        <w:t>Can I buy the Free Spins feature in Dice Dice Baby?</w:t>
      </w:r>
    </w:p>
    <w:p>
      <w:r/>
      <w:r>
        <w:t>Yes, you can buy the Free Spins feature for 100 times the bet.</w:t>
      </w:r>
    </w:p>
    <w:p>
      <w:pPr>
        <w:pStyle w:val="Heading2"/>
      </w:pPr>
      <w:r>
        <w:t>What we like</w:t>
      </w:r>
    </w:p>
    <w:p>
      <w:pPr>
        <w:pStyle w:val="ListBullet"/>
        <w:spacing w:line="240" w:lineRule="auto"/>
        <w:ind w:left="720"/>
      </w:pPr>
      <w:r/>
      <w:r>
        <w:t>High probability of getting great rewards</w:t>
      </w:r>
    </w:p>
    <w:p>
      <w:pPr>
        <w:pStyle w:val="ListBullet"/>
        <w:spacing w:line="240" w:lineRule="auto"/>
        <w:ind w:left="720"/>
      </w:pPr>
      <w:r/>
      <w:r>
        <w:t>Wide range of betting options</w:t>
      </w:r>
    </w:p>
    <w:p>
      <w:pPr>
        <w:pStyle w:val="ListBullet"/>
        <w:spacing w:line="240" w:lineRule="auto"/>
        <w:ind w:left="720"/>
      </w:pPr>
      <w:r/>
      <w:r>
        <w:t>Multiple special symbols and bonuses</w:t>
      </w:r>
    </w:p>
    <w:p>
      <w:pPr>
        <w:pStyle w:val="ListBullet"/>
        <w:spacing w:line="240" w:lineRule="auto"/>
        <w:ind w:left="720"/>
      </w:pPr>
      <w:r/>
      <w:r>
        <w:t>Compatible with various devices and operating systems</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RTP is slightly lower than some other slots</w:t>
      </w:r>
    </w:p>
    <w:p>
      <w:r/>
      <w:r>
        <w:rPr>
          <w:b/>
        </w:rPr>
        <w:t>Play Dice Dice Baby Free - Review of Dice Dice Baby Slot</w:t>
      </w:r>
    </w:p>
    <w:p>
      <w:r/>
      <w:r>
        <w:rPr>
          <w:i/>
        </w:rPr>
        <w:t>Take a look at our review of Dice Dice Baby slot and play for free. Learn about gameplay, symbols, bonuses, and device compatibility.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