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Kitty Glitter Free - Review of Feline-Themed Slot Game</w:t>
      </w:r>
    </w:p>
    <w:p>
      <w:pPr>
        <w:pStyle w:val="Heading2"/>
      </w:pPr>
      <w:r>
        <w:t>Kitty Glitter Slot Game: The Cat's Meow of Slot Games</w:t>
      </w:r>
    </w:p>
    <w:p>
      <w:r/>
      <w:r>
        <w:t>If you're a fan of fluffy felines, then Kitty Glitter by IGT is the purrfect online slot game for you! This game is jam-packed with adorable kitties and glittering jewels that are sure to make your heart melt. And the best part? It's free!</w:t>
      </w:r>
      <w:r/>
    </w:p>
    <w:p>
      <w:r/>
      <w:r>
        <w:t>But let's talk about the gameplay. With 5 reels, 3 rows, and 30 paylines, Kitty Glitter offers plenty of opportunities to win big. Plus, the game features exciting bonus rounds and wild symbols that can help you rake in even more dough. It's like the catnip of slot games!</w:t>
      </w:r>
      <w:r/>
    </w:p>
    <w:p>
      <w:r/>
      <w:r>
        <w:t>Overall, Kitty Glitter is a must-try for cat lovers and slot enthusiasts alike. So what are you waiting for? Give it a spin and see if you can hit the jackpot! Just make sure to have a lint roller handy, because this game is bound to leave you covered in glitter and covered in cats!</w:t>
      </w:r>
    </w:p>
    <w:p>
      <w:pPr>
        <w:pStyle w:val="Heading2"/>
      </w:pPr>
      <w:r>
        <w:t>Gameplay Features</w:t>
      </w:r>
    </w:p>
    <w:p>
      <w:r/>
      <w:r>
        <w:t>Prepare for the purrrfect gaming experience with Kitty Glitter. With a 5-reel, 3-row grid and an RTP of 94.92%, this game is one you won't want to fur-get. With 30 paylines and the ability for symbols to align from both sides, it's no wonder why this game is so claw-some.</w:t>
      </w:r>
    </w:p>
    <w:p>
      <w:r/>
      <w:r>
        <w:t xml:space="preserve"> And if you're feeling lazy, don't worry about cat-ching each individual spin - Kitty Glitter has got you covered. The Auto Play function allows for up to 50 automatic spins, so you can sit back and relax while you watch the reels roll.</w:t>
      </w:r>
    </w:p>
    <w:p>
      <w:r/>
      <w:r>
        <w:t xml:space="preserve"> Plus, with its mobile device compatibility, you can enjoy playing Kitty Glitter anywhere, whether you're a cat person or a dog person. The bright colors and sparkling symbols make for an eye-catching experience, and the soundtrack will have you feeling like you're in the hustle and bustle of a New York cabaret. So what are you waiting for? Come get your paws on some winnings with Kitty Glitter.</w:t>
      </w:r>
    </w:p>
    <w:p>
      <w:pPr>
        <w:pStyle w:val="Heading2"/>
      </w:pPr>
      <w:r>
        <w:t>Symbols and Paylines</w:t>
      </w:r>
    </w:p>
    <w:p>
      <w:r/>
      <w:r>
        <w:t>Get your paws ready for some serious gameplay with Kitty Glitter! This game features a wild symbol, but not just any old wild. We're talking a wild symbol so strong, it's represented by the game logo itself! It's like having a lion in your corner. This symbol replaces all other symbols except the Scatter, which is a bowl filled with diamonds. Who said cats don't like bling? If you're lucky enough to land three Scatters in any position, you'll be rewarded. Not with catnip or fish, but with 15 free spins of Kitty Glitter that come with a 3x multiplier! Meowza! Scatters can only be found on the three central reels, so keep your eyes peeled!</w:t>
      </w:r>
    </w:p>
    <w:p>
      <w:pPr>
        <w:pStyle w:val="Heading2"/>
      </w:pPr>
      <w:r>
        <w:t>Bonus Features</w:t>
      </w:r>
    </w:p>
    <w:p>
      <w:r/>
      <w:r>
        <w:t>It's a purrfect day when the clawsome Kitty Glitter slot game offers some meow-nificent bonus features, and Free Spins is the cat's meow! Keep your eyes fixed on the cat symbols to turn them into Wilds when you collect 3, 6, 9, or 12 diamond icons, but don't let your excitement distract you from collecting Scatters. Reactivate this spellbinding feature with just 3 Scatters and enjoy up to a maximum of 225 rounds of feline fun!</w:t>
      </w:r>
    </w:p>
    <w:p>
      <w:pPr>
        <w:pStyle w:val="Heading2"/>
      </w:pPr>
      <w:r>
        <w:t>Graphics and Sound: A Feline Feast for the Eyes and Ears!</w:t>
      </w:r>
    </w:p>
    <w:p>
      <w:r/>
      <w:r>
        <w:t>Prepare to be dazzled by the vibrant colors and purrfectly adorable symbols in Kitty Glitter. This slot game is an aesthetic treat, with everything from glittering diamonds to furry feline friends filling up the screen. It's like getting a warm hug from a litter of kittens, only with the added excitement of potentially winning big!</w:t>
      </w:r>
    </w:p>
    <w:p>
      <w:r/>
      <w:r>
        <w:t>And let's not forget about the soundtrack. The trumpet calls during free spins are sure to get your tail wagging and your heart racing. It's like being transported to the glitz and glamour of a New York cabaret, only instead of humans, you're surrounded by all your favorite kitty companions!</w:t>
      </w:r>
    </w:p>
    <w:p>
      <w:pPr>
        <w:pStyle w:val="Heading2"/>
      </w:pPr>
      <w:r>
        <w:t>FAQ</w:t>
      </w:r>
    </w:p>
    <w:p>
      <w:pPr>
        <w:pStyle w:val="Heading3"/>
      </w:pPr>
      <w:r>
        <w:t>What type of game is Kitty Glitter?</w:t>
      </w:r>
    </w:p>
    <w:p>
      <w:r/>
      <w:r>
        <w:t>Kitty Glitter is a free online slot game that pays homage to the feline world.</w:t>
      </w:r>
    </w:p>
    <w:p>
      <w:pPr>
        <w:pStyle w:val="Heading3"/>
      </w:pPr>
      <w:r>
        <w:t>What are the key features of Kitty Glitter?</w:t>
      </w:r>
    </w:p>
    <w:p>
      <w:r/>
      <w:r>
        <w:t>Kitty Glitter uses a 5-reel, 3-row grid with 30 paylines and has an RTP of 94.92%. It has an Auto Play function for uninterrupted gameplay and is optimized for mobile play.</w:t>
      </w:r>
    </w:p>
    <w:p>
      <w:pPr>
        <w:pStyle w:val="Heading3"/>
      </w:pPr>
      <w:r>
        <w:t>What is the Wild symbol in Kitty Glitter?</w:t>
      </w:r>
    </w:p>
    <w:p>
      <w:r/>
      <w:r>
        <w:t>The Wild symbol is represented by the game logo and can replace all symbols except the Scatter to fill a winning line. It appears on all reels except the first.</w:t>
      </w:r>
    </w:p>
    <w:p>
      <w:pPr>
        <w:pStyle w:val="Heading3"/>
      </w:pPr>
      <w:r>
        <w:t>What is the Scatter icon in Kitty Glitter?</w:t>
      </w:r>
    </w:p>
    <w:p>
      <w:r/>
      <w:r>
        <w:t>The Scatter icon in Kitty Glitter is a bowl full of diamonds. If you get 3 in any position, you will take home 15 free spins with a 3x multiplier. Scatters only appear on the three central reels.</w:t>
      </w:r>
    </w:p>
    <w:p>
      <w:pPr>
        <w:pStyle w:val="Heading3"/>
      </w:pPr>
      <w:r>
        <w:t>What other extras are included in the free spins in Kitty Glitter?</w:t>
      </w:r>
    </w:p>
    <w:p>
      <w:r/>
      <w:r>
        <w:t>During free spins, all cat symbols can become Wilds when 3, 6, 9, or 12 diamond icons are collected. It is possible to reactivate more free spins with 3 scatters, up to a maximum of 225 rounds.</w:t>
      </w:r>
    </w:p>
    <w:p>
      <w:pPr>
        <w:pStyle w:val="Heading3"/>
      </w:pPr>
      <w:r>
        <w:t>Can I play Kitty Glitter on my mobile device?</w:t>
      </w:r>
    </w:p>
    <w:p>
      <w:r/>
      <w:r>
        <w:t>Yes, Kitty Glitter is optimized for mobile play, which means you can take the sweet furry creatures with you wherever you go.</w:t>
      </w:r>
    </w:p>
    <w:p>
      <w:pPr>
        <w:pStyle w:val="Heading3"/>
      </w:pPr>
      <w:r>
        <w:t>Is there a demo mode for Kitty Glitter?</w:t>
      </w:r>
    </w:p>
    <w:p>
      <w:r/>
      <w:r>
        <w:t>Yes, if you do not feel ready to play with real money on one of our casinos, you can always opt for the demo mode without spending a penny to pamper the sparkling cats.</w:t>
      </w:r>
    </w:p>
    <w:p>
      <w:pPr>
        <w:pStyle w:val="Heading3"/>
      </w:pPr>
      <w:r>
        <w:t>What is the verdict on Kitty Glitter?</w:t>
      </w:r>
    </w:p>
    <w:p>
      <w:r/>
      <w:r>
        <w:t>Kitty Glitter has a lot to offer in terms of special features and extras, including Wilds during free spins and Scatters. The cute theme and sparkling symbols make for an enjoyable gaming experience.</w:t>
      </w:r>
    </w:p>
    <w:p>
      <w:pPr>
        <w:pStyle w:val="Heading2"/>
      </w:pPr>
      <w:r>
        <w:t>What we like</w:t>
      </w:r>
    </w:p>
    <w:p>
      <w:pPr>
        <w:pStyle w:val="ListBullet"/>
        <w:spacing w:line="240" w:lineRule="auto"/>
        <w:ind w:left="720"/>
      </w:pPr>
      <w:r/>
      <w:r>
        <w:t>Free to play online slot</w:t>
      </w:r>
    </w:p>
    <w:p>
      <w:pPr>
        <w:pStyle w:val="ListBullet"/>
        <w:spacing w:line="240" w:lineRule="auto"/>
        <w:ind w:left="720"/>
      </w:pPr>
      <w:r/>
      <w:r>
        <w:t>Feline-themed graphics</w:t>
      </w:r>
    </w:p>
    <w:p>
      <w:pPr>
        <w:pStyle w:val="ListBullet"/>
        <w:spacing w:line="240" w:lineRule="auto"/>
        <w:ind w:left="720"/>
      </w:pPr>
      <w:r/>
      <w:r>
        <w:t>30 paylines</w:t>
      </w:r>
    </w:p>
    <w:p>
      <w:pPr>
        <w:pStyle w:val="ListBullet"/>
        <w:spacing w:line="240" w:lineRule="auto"/>
        <w:ind w:left="720"/>
      </w:pPr>
      <w:r/>
      <w:r>
        <w:t>Auto-play function with up to 50 spins</w:t>
      </w:r>
    </w:p>
    <w:p>
      <w:pPr>
        <w:pStyle w:val="Heading2"/>
      </w:pPr>
      <w:r>
        <w:t>What we don't like</w:t>
      </w:r>
    </w:p>
    <w:p>
      <w:pPr>
        <w:pStyle w:val="ListBullet"/>
        <w:spacing w:line="240" w:lineRule="auto"/>
        <w:ind w:left="720"/>
      </w:pPr>
      <w:r/>
      <w:r>
        <w:t>Low RTP of 94.92%</w:t>
      </w:r>
    </w:p>
    <w:p>
      <w:pPr>
        <w:pStyle w:val="ListBullet"/>
        <w:spacing w:line="240" w:lineRule="auto"/>
        <w:ind w:left="720"/>
      </w:pPr>
      <w:r/>
      <w:r>
        <w:t>Scatter only appears on the three central reels</w:t>
      </w:r>
    </w:p>
    <w:p>
      <w:r/>
      <w:r>
        <w:rPr>
          <w:b/>
        </w:rPr>
        <w:t>Play Kitty Glitter Free - Review of Feline-Themed Slot Game</w:t>
      </w:r>
    </w:p>
    <w:p>
      <w:r/>
      <w:r>
        <w:rPr>
          <w:i/>
        </w:rPr>
        <w:t>Discover gameplay features and design in our Kitty Glitter slot game review. Play this feline-themed slot game for free online with 30 paylines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