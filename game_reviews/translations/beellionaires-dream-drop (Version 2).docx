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Beellionaires Dream Drop Free - Review</w:t>
      </w:r>
    </w:p>
    <w:p>
      <w:pPr>
        <w:pStyle w:val="Heading2"/>
      </w:pPr>
      <w:r>
        <w:t>Gameplay Features</w:t>
      </w:r>
      <w:r>
        <w:t xml:space="preserve"> </w:t>
      </w:r>
    </w:p>
    <w:p>
      <w:r/>
      <w:r>
        <w:t>Get ready to enter the buzzing world of Beellionaires Dream Drop! This game boasts a hive structure of 5x4 with up to 1,024 paylines - that's a lot of chances to strike it rich! With potential winnings of up to 10,000 times the bet, you may just want to tap into your inner honeybee and start collecting that sweet nectar.</w:t>
      </w:r>
      <w:r/>
    </w:p>
    <w:p>
      <w:r/>
      <w:r>
        <w:t>But wait, there's more! This game also features progressive jackpots, which means the hive's collective wealth grows with each spin. Buzzing with excitement yet? We know we are.</w:t>
      </w:r>
      <w:r/>
    </w:p>
    <w:p>
      <w:r/>
      <w:r>
        <w:t>While the RTP of 94% may not seem like the bees' knees, this game still offers plenty of opportunities for payouts, and who knows? Maybe a little luck will have you buzzing your way to the top.</w:t>
      </w:r>
      <w:r/>
    </w:p>
    <w:p>
      <w:r/>
      <w:r>
        <w:t>So, what are you waiting for? Take a chance and enter the hive of Beellionaires Dream Drop today. Trust us, it'll be the most buzz-worthy decision you make all day!</w:t>
      </w:r>
    </w:p>
    <w:p>
      <w:pPr>
        <w:pStyle w:val="Heading2"/>
      </w:pPr>
      <w:r>
        <w:t>Graphic Design</w:t>
      </w:r>
    </w:p>
    <w:p>
      <w:r/>
      <w:r>
        <w:t>Get ready to be charmed by the whimsical design of Beellionaires Dream Drop! The delightful reels are finished with a polished wood that makes them look like they've been carved by skilled craftsmen. And when you spin the reels, you'll be transported to a magical world where bees rule the roost.</w:t>
      </w:r>
      <w:r/>
    </w:p>
    <w:p>
      <w:r/>
      <w:r>
        <w:t xml:space="preserve">The background of the game features a magnificent beehive palace, complete with turrets and a bustling bee population going about their daily chores. It's a sight to behold and will make you feel like you're a part of the buzzing hive. </w:t>
      </w:r>
      <w:r/>
    </w:p>
    <w:p>
      <w:r/>
      <w:r>
        <w:t>The symbols on the reels are just as charming and include tankards, scrolls, trumpets, and jars of honey. And if you're lucky enough to land the right combination of symbols, you could win up to 25 times your bet. That's enough to make anyone buzz with excitement!</w:t>
      </w:r>
      <w:r/>
    </w:p>
    <w:p>
      <w:r/>
      <w:r>
        <w:t>All in all, the graphics of Beellionaires Dream Drop strike the perfect balance between fun and style. The charming design will keep you entertained for hours, and the payouts will keep you coming back for more. So what are you waiting for? Give it a spin today and see what all the buzz is about!</w:t>
      </w:r>
    </w:p>
    <w:p>
      <w:pPr>
        <w:pStyle w:val="Heading2"/>
      </w:pPr>
      <w:r>
        <w:t>Potential Winnings</w:t>
      </w:r>
    </w:p>
    <w:p>
      <w:r/>
      <w:r>
        <w:t>Beellionaires Dream Drop's potential winnings are no joke. I mean, who wouldn't want to win big and finally be able to buy that yacht they've always wanted? With this game, players have the chance to win up to 10,000 times their bet on any spin. That's right, you heard it here first, folks! This game pays out big time!</w:t>
      </w:r>
    </w:p>
    <w:p>
      <w:r/>
      <w:r>
        <w:t>But, let's be real, there's no guarantee of winning big. Just like how there's no guarantee that your hair will look good today, even after you spent half an hour trying to style it. However, if lady luck happens to be on your side, you could be walking away with a sweet wad of cash, and maybe even feel like one of those legendary rich people who just throw money off their balconies for fun.</w:t>
      </w:r>
    </w:p>
    <w:p>
      <w:r/>
      <w:r>
        <w:t>And let's not forget about the progressive jackpots! These bad boys can make your winnings skyrocket to a level that you thought was only reserved for those top-tier influencers on Instagram. With the game's 94% RTP, the potential for big wins is real, and we know that winning can put anyone in a good mood. So go ahead, spin the reels, and see if fortune will smile upon you.</w:t>
      </w:r>
    </w:p>
    <w:p>
      <w:pPr>
        <w:pStyle w:val="Heading2"/>
      </w:pPr>
      <w:r>
        <w:t>Symbol Varieties</w:t>
      </w:r>
    </w:p>
    <w:p>
      <w:r/>
      <w:r>
        <w:t>Beellionaires Dream Drop has a variety of symbols that will make you feel like you're in a medieval fair. From tankards to trumpets and jars of honey, each symbol is an enjoyable feast for the eyes. The Jokers and Scatters will keep you on the edge of your seat.</w:t>
      </w:r>
    </w:p>
    <w:p>
      <w:r/>
      <w:r>
        <w:t>But wait, there's more! Don't forget about the collector symbols. These little guys can be the key to unlocking random multipliers that will have you buzzing with excitement. It's like finding honey that's sweeter than usual.</w:t>
      </w:r>
    </w:p>
    <w:p>
      <w:r/>
      <w:r>
        <w:t>With so many different symbols to keep you occupied, you might forget that you're actually here to win some money. So, whether you're a honey aficionado or just a casual gambler looking for a good time, Beellionaires Dream Drop has something to offer!</w:t>
      </w:r>
    </w:p>
    <w:p>
      <w:pPr>
        <w:pStyle w:val="Heading2"/>
      </w:pPr>
      <w:r>
        <w:t>Return to Player</w:t>
      </w:r>
    </w:p>
    <w:p>
      <w:r/>
      <w:r>
        <w:t>Do you love taking risks and living dangerously? Then Beellionaires Dream Drop might be the perfect game for you! Just keep in mind that it comes with a slightly below-average RTP of 94%. It's not the highest in the game, but with enough luck, it won't stop you from becoming an overnight beellionaire. After all, who needs a high RTP when you can enjoy numerous features and progressive jackpots to rake in huge payouts?</w:t>
      </w:r>
      <w:r/>
    </w:p>
    <w:p>
      <w:r/>
      <w:r>
        <w:t xml:space="preserve">Don't focus too much on percentages and numbers; instead, let's talk about the game's charm. What could be more enticing than buzzing coins and exploding jackpots right in front of your eyes? Beellionaires Dream Drop creates an ambiance that will make you feel like you're in a real casino. The game's graphics and sounds will keep you entertained for hours. </w:t>
      </w:r>
      <w:r/>
    </w:p>
    <w:p>
      <w:r/>
      <w:r>
        <w:t>Are you ready to take on the hive and reap the sweet rewards? With Beellionaires Dream Drop, the possibilities are endless. So go ahead and take your chances like a honeybee flying into the sunset. You never know, you may be the next lucky player to hit the jackpot!</w:t>
      </w:r>
    </w:p>
    <w:p>
      <w:pPr>
        <w:pStyle w:val="Heading2"/>
      </w:pPr>
      <w:r>
        <w:t>FAQ</w:t>
      </w:r>
    </w:p>
    <w:p>
      <w:pPr>
        <w:pStyle w:val="Heading3"/>
      </w:pPr>
      <w:r>
        <w:t>What is the RTP of Beellionaires Dream Drop slot?</w:t>
      </w:r>
    </w:p>
    <w:p>
      <w:r/>
      <w:r>
        <w:t>The RTP of Beellionaires Dream Drop slot is 94%, which is a bit below average.</w:t>
      </w:r>
    </w:p>
    <w:p>
      <w:pPr>
        <w:pStyle w:val="Heading3"/>
      </w:pPr>
      <w:r>
        <w:t>Can I play Beellionaires Dream Drop slot for free?</w:t>
      </w:r>
    </w:p>
    <w:p>
      <w:r/>
      <w:r>
        <w:t>Yes, you can play Beellionaires Dream Drop slot for free by choosing the For fun version in online casinos or by using the demo that you'll find on our site.</w:t>
      </w:r>
    </w:p>
    <w:p>
      <w:pPr>
        <w:pStyle w:val="Heading3"/>
      </w:pPr>
      <w:r>
        <w:t>What is the maximum potential winning of Beellionaires Dream Drop slot?</w:t>
      </w:r>
    </w:p>
    <w:p>
      <w:r/>
      <w:r>
        <w:t>The potential winnings of Beellionaires Dream Drop slot are up to 10,000 times the bet on any spin, a detail that together with the progressive jackpots makes us forget its RTP a bit.</w:t>
      </w:r>
    </w:p>
    <w:p>
      <w:pPr>
        <w:pStyle w:val="Heading3"/>
      </w:pPr>
      <w:r>
        <w:t>What are the features of Beellionaires Dream Drop slot?</w:t>
      </w:r>
    </w:p>
    <w:p>
      <w:r/>
      <w:r>
        <w:t>Beellionaires Dream Drop slot has several interesting features like random coin multipliers, Royal Respin function, and Bonus Game function.</w:t>
      </w:r>
    </w:p>
    <w:p>
      <w:pPr>
        <w:pStyle w:val="Heading3"/>
      </w:pPr>
      <w:r>
        <w:t>What is the Royal Respin function in Beellionaires Dream Drop slot?</w:t>
      </w:r>
    </w:p>
    <w:p>
      <w:r/>
      <w:r>
        <w:t>The Royal Respin function is activated when there are 3 collector symbols on the screen. The player gets 3 respins, and the collector symbols fixate on the positions where they stop. A rain of coins then starts, which enhances the multiplier of winnings.</w:t>
      </w:r>
    </w:p>
    <w:p>
      <w:pPr>
        <w:pStyle w:val="Heading3"/>
      </w:pPr>
      <w:r>
        <w:t>What is the Bonus Game function in Beellionaires Dream Drop slot?</w:t>
      </w:r>
    </w:p>
    <w:p>
      <w:r/>
      <w:r>
        <w:t>The Bonus Game function is activated with Crown scatters. The player obtains 10, 15, or 20 free spins respectively with 3 symbols, 4, or 5.</w:t>
      </w:r>
    </w:p>
    <w:p>
      <w:pPr>
        <w:pStyle w:val="Heading3"/>
      </w:pPr>
      <w:r>
        <w:t>What is the design of Beellionaires Dream Drop slot?</w:t>
      </w:r>
    </w:p>
    <w:p>
      <w:r/>
      <w:r>
        <w:t>The design of Beellionaires Dream Drop slot is one of the strengths of the game. It has magnificent reels finished in wood, and in the background, there is a magnificent beehive palace. The symbols are tankards, scrolls, trumpets, and jars of honey, which can pay up to 25 times the bet. There are also Jokers and Scatters.</w:t>
      </w:r>
    </w:p>
    <w:p>
      <w:pPr>
        <w:pStyle w:val="Heading3"/>
      </w:pPr>
      <w:r>
        <w:t>Who created Beellionaires Dream Drop slot?</w:t>
      </w:r>
    </w:p>
    <w:p>
      <w:r/>
      <w:r>
        <w:t>Beellionaires Dream Drop slot was created by Relax Gaming, a renowned game provider that presents new titles with enjoyable themes and features.</w:t>
      </w:r>
    </w:p>
    <w:p>
      <w:pPr>
        <w:pStyle w:val="Heading2"/>
      </w:pPr>
      <w:r>
        <w:t>What we like</w:t>
      </w:r>
    </w:p>
    <w:p>
      <w:pPr>
        <w:pStyle w:val="ListBullet"/>
        <w:spacing w:line="240" w:lineRule="auto"/>
        <w:ind w:left="720"/>
      </w:pPr>
      <w:r/>
      <w:r>
        <w:t>Magnificent graphic design with a beehive palace background</w:t>
      </w:r>
    </w:p>
    <w:p>
      <w:pPr>
        <w:pStyle w:val="ListBullet"/>
        <w:spacing w:line="240" w:lineRule="auto"/>
        <w:ind w:left="720"/>
      </w:pPr>
      <w:r/>
      <w:r>
        <w:t>Up to 10,000 times the bet potential winnings</w:t>
      </w:r>
    </w:p>
    <w:p>
      <w:pPr>
        <w:pStyle w:val="ListBullet"/>
        <w:spacing w:line="240" w:lineRule="auto"/>
        <w:ind w:left="720"/>
      </w:pPr>
      <w:r/>
      <w:r>
        <w:t>Collector symbols help random multipliers collection</w:t>
      </w:r>
    </w:p>
    <w:p>
      <w:pPr>
        <w:pStyle w:val="ListBullet"/>
        <w:spacing w:line="240" w:lineRule="auto"/>
        <w:ind w:left="720"/>
      </w:pPr>
      <w:r/>
      <w:r>
        <w:t>Progressive jackpots</w:t>
      </w:r>
    </w:p>
    <w:p>
      <w:pPr>
        <w:pStyle w:val="Heading2"/>
      </w:pPr>
      <w:r>
        <w:t>What we don't like</w:t>
      </w:r>
    </w:p>
    <w:p>
      <w:pPr>
        <w:pStyle w:val="ListBullet"/>
        <w:spacing w:line="240" w:lineRule="auto"/>
        <w:ind w:left="720"/>
      </w:pPr>
      <w:r/>
      <w:r>
        <w:t>Below-average RTP of 94%</w:t>
      </w:r>
    </w:p>
    <w:p>
      <w:pPr>
        <w:pStyle w:val="ListBullet"/>
        <w:spacing w:line="240" w:lineRule="auto"/>
        <w:ind w:left="720"/>
      </w:pPr>
      <w:r/>
      <w:r>
        <w:t>Few symbol varieties</w:t>
      </w:r>
    </w:p>
    <w:p>
      <w:r/>
      <w:r>
        <w:rPr>
          <w:b/>
        </w:rPr>
        <w:t>Play Beellionaires Dream Drop Free - Review</w:t>
      </w:r>
    </w:p>
    <w:p>
      <w:r/>
      <w:r>
        <w:rPr>
          <w:i/>
        </w:rPr>
        <w:t>Read our review of Beellionaires Dream Drop - a Relax Gaming slot game featuring potential winnings up to 10,000 times your bet.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