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Sheba for Free - Online Slots Review</w:t>
      </w:r>
    </w:p>
    <w:p>
      <w:pPr>
        <w:pStyle w:val="Heading2"/>
      </w:pPr>
      <w:r>
        <w:t>Get Ready to Win Big with the Incredible Gameplay Mechanics of Book of Sheba!</w:t>
      </w:r>
    </w:p>
    <w:p>
      <w:r/>
      <w:r>
        <w:t>If you're looking for a slot game that offers exciting gameplay mechanics and the chance to win big, then look no further than Book of Sheba! With a 5x3 grid and falling symbols, the game offers players the opportunity to achieve concatenated wins, which means that you can win multiple times in a single round. Before you know it, your payouts could be stacking up higher and higher!</w:t>
      </w:r>
    </w:p>
    <w:p>
      <w:r/>
      <w:r>
        <w:t>But that's not all; the slot also features 243 paylines, giving you plenty of opportunities to win big. The game's Scatter symbol, in the form of a cute cat, adds to the excitement, while the Wild symbol, a valuable book, can help you complete winning combinations. If only finding wild books in real life was as easy!</w:t>
      </w:r>
    </w:p>
    <w:p>
      <w:r/>
      <w:r>
        <w:t>Book of Sheba truly offers players the chance to experience the thrill of the casino from the comfort of their own home. So why not give it a spin? Who knows, you could be the lucky player who hits the jackpot!</w:t>
      </w:r>
    </w:p>
    <w:p>
      <w:pPr>
        <w:pStyle w:val="Heading2"/>
      </w:pPr>
      <w:r>
        <w:t>Exploring the Mysterious Theme of Book of Sheba</w:t>
      </w:r>
    </w:p>
    <w:p>
      <w:r/>
      <w:r>
        <w:t>Ancient Egypt never gets old when it comes to casino slot games, and Book of Sheba is no exception. The game has a thrilling design that transports you to an era of ancient pharaohs and their enchanting treasures. The moment you click the spin button, you are immersed in the game's exciting atmosphere. The design is also seamless, ensuring that you have a smooth gaming experience.</w:t>
      </w:r>
    </w:p>
    <w:p>
      <w:r/>
      <w:r>
        <w:t>The game's symbols are highly captivating, featuring pyramids, pharaohs, and diverse icons akin to Ancient Egypt-themed slots. But what sets this slot game apart is the unique iconography, such as the Book of Sheba symbol, which is a representation of the legendary queen in Ancient Ethiopia. To top things off, the game's soundtrack is a great composition that makes you feel as if you're on an adventurous journey through the land of the pharaohs.</w:t>
      </w:r>
    </w:p>
    <w:p>
      <w:r/>
      <w:r>
        <w:t>It's worth noting that Book of Sheba is not just about style; the gameplay is where the real fun and thrill resides. The game boasts an impressive paytable, with symbols that can land you some huge payouts. And that's not all; the game's exciting bonus feature, which is a free spins round, has the potential to serve up some massive wins!</w:t>
      </w:r>
    </w:p>
    <w:p>
      <w:pPr>
        <w:pStyle w:val="Heading2"/>
      </w:pPr>
      <w:r>
        <w:t>Graphics and Animations</w:t>
      </w:r>
    </w:p>
    <w:p>
      <w:r/>
      <w:r>
        <w:t>Prepare to be mesmerized by Book of Sheba's peculiar and refreshing graphics and animations that give the game a unique identity. As soon as you start the game, a girl resembling a Marvel superheroine with cat ears and a scepter appears on the screen, ready to join you on your adventure. She spins the stick with conviction and charm, making you feel energized and entertained from the get-go.</w:t>
      </w:r>
      <w:r/>
    </w:p>
    <w:p>
      <w:r/>
      <w:r>
        <w:t>While the animations aren't perfect, with the fire of the torches being a little pixelated and choppy, they still manage to add to the overall experience. And let's be real, it's not like you'll be staring at the flames the whole time, right? The rest of the graphics are on point, and the design of the deities will leave you breathless. They are almost too beautiful to be on a slot game, but the developers managed to make it work perfectly.</w:t>
      </w:r>
      <w:r/>
    </w:p>
    <w:p>
      <w:r/>
      <w:r>
        <w:t>The slot grid is a bit small, which can make it difficult to fully appreciate the details of the deities, but that's not a dealbreaker. The dark atmospheric music that accompanies the game adds to the excitement and suspense, making each spin feel like a thrilling adventure. Get ready to be transported to the ancient world of Sheba!</w:t>
      </w:r>
      <w:r/>
    </w:p>
    <w:p>
      <w:r/>
      <w:r>
        <w:t xml:space="preserve">Overall, the graphics and animations of Book of Sheba are not only good, but also add a refreshing identity to the game. They are a great fit for a slot with a unique theme and will keep you entertained while you spin those reels. Just try not to get too distracted by the girl - she might steal your heart! </w:t>
      </w:r>
    </w:p>
    <w:p>
      <w:pPr>
        <w:pStyle w:val="Heading2"/>
      </w:pPr>
      <w:r>
        <w:t>Sound and Music</w:t>
      </w:r>
    </w:p>
    <w:p>
      <w:r/>
      <w:r>
        <w:t xml:space="preserve">If you're a fan of storytelling, you know that music and sounds are just as important as the plot - and Book of Sheba makes no exceptions to this rule. The sound in this game is so good, it's almost as if you're transported to Ancient Egypt itself. The music sets you up for the discovery of the century, so much so that you just know you're about to uncover a pharaoh's treasure. </w:t>
      </w:r>
    </w:p>
    <w:p>
      <w:r/>
      <w:r>
        <w:t xml:space="preserve">The sound can be compared to a suspenseful movie - the steady drumming of music, the creaking of the reels as they spin and the sound of the virtual coins jingling as they add to your account. It's so intense that you almost expect a mummy to pop out on the screen, but be assured that won't happen. </w:t>
      </w:r>
    </w:p>
    <w:p>
      <w:r/>
      <w:r>
        <w:t xml:space="preserve">Overall, the sounds are on-point and complement the theme of the game perfectly. And let's just say that if this game were a movie, the Academy Award for Best Soundtrack would undoubtedly be going to Book of Sheba. </w:t>
      </w:r>
    </w:p>
    <w:p>
      <w:pPr>
        <w:pStyle w:val="Heading2"/>
      </w:pPr>
      <w:r>
        <w:t>Comparing Book of Sheba to Similar Slot Games</w:t>
      </w:r>
    </w:p>
    <w:p>
      <w:r/>
      <w:r>
        <w:t>It's no secret that Ancient Egypt has been used as a theme for countless online slot games. However, few games have done it quite as well as Book of Sheba. While other popular titles like Egyptian Experience by Novomatic and Mysterious Egypt by Pragmatic Play are decent options, they just don't quite compare to the unique style of Book of Sheba.</w:t>
      </w:r>
    </w:p>
    <w:p>
      <w:r/>
      <w:r>
        <w:t>It's hard to deny that Book of Sheba truly stands out from the pack with its charming graphics and animations. Other Egyptian-themed slot games often use the same repetitive symbols and predictable backdrops, but this game takes a refreshing approach. From the detailed backgrounds to the unique character designs, it's clear that a lot of care and attention went into making this slot game stand out.</w:t>
      </w:r>
    </w:p>
    <w:p>
      <w:r/>
      <w:r>
        <w:t>One feature that helps Book of Sheba outshine similar slots is its falling symbols. With this, players have the opportunity to rack up multiple wins with just a single spin. Pair this with the game's Wild and Scatter symbols, and there are plenty of chances to win big.</w:t>
      </w:r>
    </w:p>
    <w:p>
      <w:r/>
      <w:r>
        <w:t>All hail the queen of the Nile. Book of Sheba is a real gem in a sea of generic slot games. With stunning graphics, exciting gameplay, and unique features, this game is definitely worth a spin or two - or maybe even a few hundred. So, why settle for any other Egyptian-inspired slot game when you can play Book of Sheba?</w:t>
      </w:r>
    </w:p>
    <w:p>
      <w:pPr>
        <w:pStyle w:val="Heading2"/>
      </w:pPr>
      <w:r>
        <w:t>FAQ</w:t>
      </w:r>
    </w:p>
    <w:p>
      <w:pPr>
        <w:pStyle w:val="Heading3"/>
      </w:pPr>
      <w:r>
        <w:t>What is Book of Sheba?</w:t>
      </w:r>
    </w:p>
    <w:p>
      <w:r/>
      <w:r>
        <w:t>Book of Sheba is an online slot game developed by Betixon that is based on the Ancient Egypt theme. It features a girl resembling a superheroine, falling symbols, and 243 paylines.</w:t>
      </w:r>
    </w:p>
    <w:p>
      <w:pPr>
        <w:pStyle w:val="Heading3"/>
      </w:pPr>
      <w:r>
        <w:t>What is the game grid size in Book of Sheba?</w:t>
      </w:r>
    </w:p>
    <w:p>
      <w:r/>
      <w:r>
        <w:t>The game grid in Book of Sheba is 5x3, which means it has five reels with three symbols appearing on each.</w:t>
      </w:r>
    </w:p>
    <w:p>
      <w:pPr>
        <w:pStyle w:val="Heading3"/>
      </w:pPr>
      <w:r>
        <w:t>What is the role of the cat symbol in Book of Sheba?</w:t>
      </w:r>
    </w:p>
    <w:p>
      <w:r/>
      <w:r>
        <w:t>The cat symbol in Book of Sheba is a Scatter symbol that allows you to reach the bonus mode of the game.</w:t>
      </w:r>
    </w:p>
    <w:p>
      <w:pPr>
        <w:pStyle w:val="Heading3"/>
      </w:pPr>
      <w:r>
        <w:t>What is the role of the book symbol in Book of Sheba?</w:t>
      </w:r>
    </w:p>
    <w:p>
      <w:r/>
      <w:r>
        <w:t>The book symbol in Book of Sheba serves as a Wild symbol capable of replacing any other symbol in the game.</w:t>
      </w:r>
    </w:p>
    <w:p>
      <w:pPr>
        <w:pStyle w:val="Heading3"/>
      </w:pPr>
      <w:r>
        <w:t>Can I obtain concatenated wins in Book of Sheba?</w:t>
      </w:r>
    </w:p>
    <w:p>
      <w:r/>
      <w:r>
        <w:t>Yes, it is possible to obtain concatenated wins in Book of Sheba thanks to the falling symbols and the 243 paylines.</w:t>
      </w:r>
    </w:p>
    <w:p>
      <w:pPr>
        <w:pStyle w:val="Heading3"/>
      </w:pPr>
      <w:r>
        <w:t>What other slots are similar to Book of Sheba?</w:t>
      </w:r>
    </w:p>
    <w:p>
      <w:r/>
      <w:r>
        <w:t>There are many slots that have Egypt as a theme, such as Egyptian Experience by Novomatic, Mysterious Egypt by Pragmatic Play, and Mistress of Egypt by IGT.</w:t>
      </w:r>
    </w:p>
    <w:p>
      <w:pPr>
        <w:pStyle w:val="Heading3"/>
      </w:pPr>
      <w:r>
        <w:t>What is the difference between reels and falling symbols?</w:t>
      </w:r>
    </w:p>
    <w:p>
      <w:r/>
      <w:r>
        <w:t>In Book of Sheba, the difference between reels and falling symbols lies in the possibility of obtaining concatenated wins. Every time a winning combination is obtained, the involved symbols will disappear and leave room for other symbols falling from above.</w:t>
      </w:r>
    </w:p>
    <w:p>
      <w:pPr>
        <w:pStyle w:val="Heading3"/>
      </w:pPr>
      <w:r>
        <w:t>What kind of atmosphere does Book of Sheba have?</w:t>
      </w:r>
    </w:p>
    <w:p>
      <w:r/>
      <w:r>
        <w:t>Book of Sheba has a dark atmospheric music that makes you feel danger but also close to an exciting discovery.</w:t>
      </w:r>
    </w:p>
    <w:p>
      <w:pPr>
        <w:pStyle w:val="Heading2"/>
      </w:pPr>
      <w:r>
        <w:t>What we like</w:t>
      </w:r>
    </w:p>
    <w:p>
      <w:pPr>
        <w:pStyle w:val="ListBullet"/>
        <w:spacing w:line="240" w:lineRule="auto"/>
        <w:ind w:left="720"/>
      </w:pPr>
      <w:r/>
      <w:r>
        <w:t>Falling symbols for concatenated wins</w:t>
      </w:r>
    </w:p>
    <w:p>
      <w:pPr>
        <w:pStyle w:val="ListBullet"/>
        <w:spacing w:line="240" w:lineRule="auto"/>
        <w:ind w:left="720"/>
      </w:pPr>
      <w:r/>
      <w:r>
        <w:t>Unique and refreshing graphics and animations</w:t>
      </w:r>
    </w:p>
    <w:p>
      <w:pPr>
        <w:pStyle w:val="ListBullet"/>
        <w:spacing w:line="240" w:lineRule="auto"/>
        <w:ind w:left="720"/>
      </w:pPr>
      <w:r/>
      <w:r>
        <w:t>243 paylines for numerous wins</w:t>
      </w:r>
    </w:p>
    <w:p>
      <w:pPr>
        <w:pStyle w:val="ListBullet"/>
        <w:spacing w:line="240" w:lineRule="auto"/>
        <w:ind w:left="720"/>
      </w:pPr>
      <w:r/>
      <w:r>
        <w:t>Dark atmospheric music complements the theme</w:t>
      </w:r>
    </w:p>
    <w:p>
      <w:pPr>
        <w:pStyle w:val="Heading2"/>
      </w:pPr>
      <w:r>
        <w:t>What we don't like</w:t>
      </w:r>
    </w:p>
    <w:p>
      <w:pPr>
        <w:pStyle w:val="ListBullet"/>
        <w:spacing w:line="240" w:lineRule="auto"/>
        <w:ind w:left="720"/>
      </w:pPr>
      <w:r/>
      <w:r>
        <w:t>Low frame rate of some animations</w:t>
      </w:r>
    </w:p>
    <w:p>
      <w:pPr>
        <w:pStyle w:val="ListBullet"/>
        <w:spacing w:line="240" w:lineRule="auto"/>
        <w:ind w:left="720"/>
      </w:pPr>
      <w:r/>
      <w:r>
        <w:t>Small slot grid</w:t>
      </w:r>
    </w:p>
    <w:p>
      <w:r/>
      <w:r>
        <w:rPr>
          <w:b/>
        </w:rPr>
        <w:t>Play Book of Sheba for Free - Online Slots Review</w:t>
      </w:r>
    </w:p>
    <w:p>
      <w:r/>
      <w:r>
        <w:rPr>
          <w:i/>
        </w:rPr>
        <w:t>Read our review of Book of Sheba online slot game. Play for free and find out what we like and don't like about this exciting Ancient Egypt themed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