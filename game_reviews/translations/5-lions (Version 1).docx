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Lions Free Slot Game: Review &amp; Special Features</w:t>
      </w:r>
    </w:p>
    <w:p>
      <w:pPr>
        <w:pStyle w:val="Heading2"/>
      </w:pPr>
      <w:r>
        <w:t>Gameplay</w:t>
      </w:r>
    </w:p>
    <w:p>
      <w:r/>
      <w:r>
        <w:t>The gameplay of 5 Lions is as straightforward as a thick-skulled buffalo - which, interestingly, is one of the symbols of the game. This classic five-reel slot has 243 paylines that can make you feel richer than a sheikh in the Middle East. Wins are awarded for alignments of identical symbols on adjacent reels from left to right - think of it as a train of identical symbols running through the reels and delivering giant payouts at the end.</w:t>
      </w:r>
    </w:p>
    <w:p>
      <w:r/>
      <w:r>
        <w:t>With medium-high volatility (4/5), this game can make you feel like Indiana Jones searching for treasure. Don't expect frequent wins, but when you do land a win, it sure feels like a chest of gold. Word of advice - you might need to shout "I am the king of the jungle!" to bring the right kind of luck that matches the majesty and power of the lions of this game.</w:t>
      </w:r>
    </w:p>
    <w:p>
      <w:pPr>
        <w:pStyle w:val="Heading2"/>
      </w:pPr>
      <w:r>
        <w:t>Symbols and Paylines</w:t>
      </w:r>
    </w:p>
    <w:p>
      <w:r/>
      <w:r>
        <w:t>Let’s be honest, nobody plays slot games for the numbers and letters of playing cards from 9 to Ace. They are just there to fill up space and pay the bare minimum. The real money is in the thematic symbols! In 5 Lions, these symbols consist of some of the luckiest animals in Chinese culture. I mean, who wouldn't want a toad in their pocket for good luck? And let's not forget about the majestic dragon symbol, which can bring in some serious bank. In fact, it can bring in up to €5,000! That's the kind of dough to make even the most stoic player do a little dance in their seat.</w:t>
      </w:r>
    </w:p>
    <w:p>
      <w:r/>
      <w:r>
        <w:t>Now, let's talk paylines. There are a whopping 243 paylines in this game. That's right, you read that correctly- 243! That's like having 243 different avenues to potentially strike it rich. With so many options to choose from, it's like being a kid in a candy store. Except instead of candy, it's cold, hard cash. Who needs a sugar rush when you have a bank account boost?</w:t>
      </w:r>
    </w:p>
    <w:p>
      <w:pPr>
        <w:pStyle w:val="Heading2"/>
      </w:pPr>
      <w:r>
        <w:t>Return to Player: Making Bank or Just Breaking Even?</w:t>
      </w:r>
    </w:p>
    <w:p>
      <w:r/>
      <w:r>
        <w:t>The Return to Player (RTP) of 5 Lions is around 96%, which means that you're not going to get rich in just one spin. But hey, no one becomes a millionaire overnight, except for those who win the lottery - but let's be real, your chances of winning the lottery are about as good as getting hit by lightning while being attacked by a shark.</w:t>
      </w:r>
      <w:r>
        <w:t xml:space="preserve"> </w:t>
      </w:r>
    </w:p>
    <w:p>
      <w:r/>
      <w:r>
        <w:t>But don't let that discourage you! The RTP of 5 Lions is actually quite typical for most slot games. If you're looking for a slot game with a higher RTP, why not try a game that's set in a retirement home with a bunch of old people pushing the buttons? I hear they don't have the energy for any shenanigans, so the payouts might be better. Kidding, of course!</w:t>
      </w:r>
      <w:r>
        <w:t xml:space="preserve"> </w:t>
      </w:r>
    </w:p>
    <w:p>
      <w:r/>
      <w:r>
        <w:t>This developer has chosen a certain homogeneity in the area of player return for its games. Sadly, that means that you won't be seeing any drastic variations in RTP among their slots. But at least you know what you're getting into when you play their games. No surprises here!</w:t>
      </w:r>
    </w:p>
    <w:p>
      <w:pPr>
        <w:pStyle w:val="Heading2"/>
      </w:pPr>
      <w:r>
        <w:t>Special Features</w:t>
      </w:r>
    </w:p>
    <w:p>
      <w:r/>
      <w:r>
        <w:t>Are you ready to unleash your inner lion and hunt for big wins in 5 Lions? Look no further than the special features! The Wild symbol, featuring the mighty lion, is your perfect companion on the prowl. But don’t let its ferocity scare you - this wild card only appears on reels 2, 3, and 4 as it helps you complete winning combinations. The best part? When the Wild symbol appears in a winning combination, it comes with a random multiplier that can boost your winnings up to a roaring x40!</w:t>
      </w:r>
    </w:p>
    <w:p>
      <w:r/>
      <w:r>
        <w:t>If that’s not enough to scratch your itch, 5 Lions also features the iconic Yin Yang as the Scatter symbol. Landing three or more of these symbols anywhere on the reels triggers up to 25 free spins, giving you ample opportunity to explore seven special features. That’s right, with each free spin, you get to try your luck with an added bonus that increases your chances of winning big!</w:t>
      </w:r>
    </w:p>
    <w:p>
      <w:r/>
      <w:r>
        <w:t>With the combination of the Wild symbol and the Scatter symbol, 5 Lions undoubtedly brings an exciting and entertaining experience for all players. Whether you’re a seasoned player or a beginner, this game is guaranteed to provide you with numerous thrilling moments. So why wait? Let’s get spinning and unleash the lion within you!</w:t>
      </w:r>
    </w:p>
    <w:p>
      <w:pPr>
        <w:pStyle w:val="Heading2"/>
      </w:pPr>
      <w:r>
        <w:t>Theme</w:t>
      </w:r>
    </w:p>
    <w:p>
      <w:r/>
      <w:r>
        <w:t>5 Lions is a game that brings the luck of the Chinese culture to the forefront. This game takes you on a journey to the land of the rising sun and immerses you in a beautiful world of red, blue, and gold. The developers have done a great job blending the colors, and the game is aesthetically pleasing. However, be prepared for the game's soundtrack, which will get stuck in your head for hours after playing.</w:t>
      </w:r>
    </w:p>
    <w:p>
      <w:r/>
      <w:r>
        <w:t>The developers have made sure to include all the lucky charms and symbols associated with Chinese culture. You'll see the majestic lion, along with other fortunate animals, hanging out on the reels. But be careful not to pet them, or you may end up with more luck than you bargained for.</w:t>
      </w:r>
    </w:p>
    <w:p>
      <w:r/>
      <w:r>
        <w:t>The music of the game is Asian-inspired and has a relaxing effect on the players. You'll find yourself humming the tune long after you've left the game. Overall, the theme of 5 Lions is one of the game's strengths, and players will enjoy the journey it takes them on.</w:t>
      </w:r>
    </w:p>
    <w:p>
      <w:pPr>
        <w:pStyle w:val="Heading2"/>
      </w:pPr>
      <w:r>
        <w:t>FAQ</w:t>
      </w:r>
    </w:p>
    <w:p>
      <w:pPr>
        <w:pStyle w:val="Heading3"/>
      </w:pPr>
      <w:r>
        <w:t>What is 5 Lions slot game?</w:t>
      </w:r>
    </w:p>
    <w:p>
      <w:r/>
      <w:r>
        <w:t>5 Lions is a five-reel slot game with 243 paylines that revolves around the Chinese culture theme.</w:t>
      </w:r>
    </w:p>
    <w:p>
      <w:pPr>
        <w:pStyle w:val="Heading3"/>
      </w:pPr>
      <w:r>
        <w:t>Is 5 Lions Gold different from 5 Lions?</w:t>
      </w:r>
    </w:p>
    <w:p>
      <w:r/>
      <w:r>
        <w:t>5 Lions Gold is practically identical to 5 Lions, with the main difference being the dominant colors used in the game.</w:t>
      </w:r>
    </w:p>
    <w:p>
      <w:pPr>
        <w:pStyle w:val="Heading3"/>
      </w:pPr>
      <w:r>
        <w:t>What is the Return to Player of 5 Lions?</w:t>
      </w:r>
    </w:p>
    <w:p>
      <w:r/>
      <w:r>
        <w:t>The Return to Player of 5 Lions is around 96%, which is consistent with other games developed by Pragmatic Play.</w:t>
      </w:r>
    </w:p>
    <w:p>
      <w:pPr>
        <w:pStyle w:val="Heading3"/>
      </w:pPr>
      <w:r>
        <w:t>What is the volatility level of 5 Lions?</w:t>
      </w:r>
    </w:p>
    <w:p>
      <w:r/>
      <w:r>
        <w:t>5 Lions has a medium-high volatility level (4/5), which means that wins may not be frequent, but they can be of considerable value.</w:t>
      </w:r>
    </w:p>
    <w:p>
      <w:pPr>
        <w:pStyle w:val="Heading3"/>
      </w:pPr>
      <w:r>
        <w:t>What symbols have the highest value in 5 Lions?</w:t>
      </w:r>
    </w:p>
    <w:p>
      <w:r/>
      <w:r>
        <w:t>The thematic symbols have a higher value, including lucky animals in Chinese culture such as the toad, phoenix, fish, turtle, and dragon, which can offer winnings of up to €5,000.</w:t>
      </w:r>
    </w:p>
    <w:p>
      <w:pPr>
        <w:pStyle w:val="Heading3"/>
      </w:pPr>
      <w:r>
        <w:t>What is the Wild symbol in 5 Lions?</w:t>
      </w:r>
    </w:p>
    <w:p>
      <w:r/>
      <w:r>
        <w:t>The Wild symbol in 5 Lions is the lion, which can appear on reels 2, 3, and 4 and offers a random multiplier of up to x40 in a winning combination.</w:t>
      </w:r>
    </w:p>
    <w:p>
      <w:pPr>
        <w:pStyle w:val="Heading3"/>
      </w:pPr>
      <w:r>
        <w:t>What is the Scatter symbol in 5 Lions?</w:t>
      </w:r>
    </w:p>
    <w:p>
      <w:r/>
      <w:r>
        <w:t>The Scatter symbol in 5 Lions is the Yin Yang, which can offer up to 25 free spins and seven special features to increase the possibilities of winning.</w:t>
      </w:r>
    </w:p>
    <w:p>
      <w:pPr>
        <w:pStyle w:val="Heading3"/>
      </w:pPr>
      <w:r>
        <w:t>What is the minimum and maximum bet in 5 Lions?</w:t>
      </w:r>
    </w:p>
    <w:p>
      <w:r/>
      <w:r>
        <w:t>The minimum bet in 5 Lions is €0.18, and the maximum bet is €90.</w:t>
      </w:r>
    </w:p>
    <w:p>
      <w:pPr>
        <w:pStyle w:val="Heading2"/>
      </w:pPr>
      <w:r>
        <w:t>What we like</w:t>
      </w:r>
    </w:p>
    <w:p>
      <w:pPr>
        <w:pStyle w:val="ListBullet"/>
        <w:spacing w:line="240" w:lineRule="auto"/>
        <w:ind w:left="720"/>
      </w:pPr>
      <w:r/>
      <w:r>
        <w:t>Exciting special features with multiple options</w:t>
      </w:r>
    </w:p>
    <w:p>
      <w:pPr>
        <w:pStyle w:val="ListBullet"/>
        <w:spacing w:line="240" w:lineRule="auto"/>
        <w:ind w:left="720"/>
      </w:pPr>
      <w:r/>
      <w:r>
        <w:t>High-value dragon symbol for big wins</w:t>
      </w:r>
    </w:p>
    <w:p>
      <w:pPr>
        <w:pStyle w:val="ListBullet"/>
        <w:spacing w:line="240" w:lineRule="auto"/>
        <w:ind w:left="720"/>
      </w:pPr>
      <w:r/>
      <w:r>
        <w:t>Wild symbol with random multipliers up to x40</w:t>
      </w:r>
    </w:p>
    <w:p>
      <w:pPr>
        <w:pStyle w:val="ListBullet"/>
        <w:spacing w:line="240" w:lineRule="auto"/>
        <w:ind w:left="720"/>
      </w:pPr>
      <w:r/>
      <w:r>
        <w:t>Immersive Asian-inspired theme</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Lowest-paying symbols are non-thematic</w:t>
      </w:r>
    </w:p>
    <w:p>
      <w:r/>
      <w:r>
        <w:rPr>
          <w:b/>
        </w:rPr>
        <w:t>Play 5 Lions Free Slot Game: Review &amp; Special Features</w:t>
      </w:r>
    </w:p>
    <w:p>
      <w:r/>
      <w:r>
        <w:rPr>
          <w:i/>
        </w:rPr>
        <w:t>Take a look at our review for 5 Lions, a Chinese-themed online slot game that offers special features and free spins. Play for free and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