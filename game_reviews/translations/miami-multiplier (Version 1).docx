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Miami Multiplier Free - Review of Exciting Online Slot Game</w:t>
      </w:r>
    </w:p>
    <w:p>
      <w:pPr>
        <w:pStyle w:val="Heading2"/>
      </w:pPr>
      <w:r>
        <w:t>Miami Multiplier: Yay or Nay?</w:t>
      </w:r>
    </w:p>
    <w:p>
      <w:r/>
      <w:r>
        <w:t>Yo ho ho, it's time to party in Miami, baby! Miami Multiplier by Hacksaw Gaming offers an electrifying theme inspired by the vibrant Miami nightlife, complete with vivid neon-lit cocktails, dolphins, stars, watermelons, ice cream cones, and palms. So, don't be shy, come and join the party!</w:t>
      </w:r>
    </w:p>
    <w:p>
      <w:r/>
      <w:r>
        <w:t>The game is a real feast for the eyes, with impressive graphics and a slick interface that will make you feel like you're sipping on a mojito on South Beach. But, the real thrill comes from the gameplay, as Miami Multiplier is packed with features that can boost your winnings up to 25 times. Just imagine, you could be sipping on a piña colada while your profits soar!</w:t>
      </w:r>
    </w:p>
    <w:p>
      <w:pPr>
        <w:pStyle w:val="Heading2"/>
      </w:pPr>
      <w:r>
        <w:t>Multiplier Mania!</w:t>
      </w:r>
    </w:p>
    <w:p>
      <w:r/>
      <w:r>
        <w:t xml:space="preserve">Are you ready to feel the heat? Miami Multiplier's multiplier mode will have you sweating with excitement! The grid is set to a 4x4, and during free rotation mode, you can add multipliers, increasing all the way up to a whopping 60X! </w:t>
      </w:r>
    </w:p>
    <w:p>
      <w:r/>
      <w:r>
        <w:t xml:space="preserve">It's not just the humidity that's got you hot and bothered - the maximum win you can achieve is a mind-blowing 5000X! </w:t>
      </w:r>
    </w:p>
    <w:p>
      <w:r/>
      <w:r>
        <w:t>Get ready to spin those reels and multiply those wins! But be warned - with multipliers this high, you might want to have a fan handy to cool off.</w:t>
      </w:r>
    </w:p>
    <w:p>
      <w:pPr>
        <w:pStyle w:val="Heading2"/>
      </w:pPr>
      <w:r>
        <w:t>Get your spin on with Free Spins!</w:t>
      </w:r>
    </w:p>
    <w:p>
      <w:r/>
      <w:r>
        <w:t>Who doesn't love free spins? Miami Multiplier gets you going with their free spins function that activates with at least three Free Spin symbols. Spin your way to the top with Multiplier symbols that add up to a whopping 60X multiplier during the free spin round. Keep track of every multiplier you accumulate, and every win that comes with it!</w:t>
      </w:r>
    </w:p>
    <w:p>
      <w:pPr>
        <w:pStyle w:val="Heading2"/>
      </w:pPr>
      <w:r>
        <w:t>Symbol Importance</w:t>
      </w:r>
    </w:p>
    <w:p>
      <w:r/>
      <w:r>
        <w:t>Let's talk about the real star of the show, the X symbol. This bad boy is the key to unlocking some serious moolah by multiplying your wins with the currently displayed multiplier. And let's not forget about those other symbols - dolphins, stars, watermelons, ice cream cones, and palm trees. Together, these icons create winning combinations that will have you feeling like the king or queen of Miami Beach.</w:t>
      </w:r>
    </w:p>
    <w:p>
      <w:r/>
      <w:r>
        <w:t>You know what they say, "when life gives you palm trees, make piña coladas!" So grab a drink, sit back, and enjoy the electrifying gaming experience that Miami Multiplier has to offer!</w:t>
      </w:r>
    </w:p>
    <w:p>
      <w:pPr>
        <w:pStyle w:val="Heading2"/>
      </w:pPr>
      <w:r>
        <w:t>Get the Scoop on Game Statistics</w:t>
      </w:r>
    </w:p>
    <w:p>
      <w:r/>
      <w:r>
        <w:t>Want to know if Miami Multiplier is the game for you? Let's dive into the stats! With a respectable RTP of 96.30%, Miami Multiplier is a solid choice.</w:t>
      </w:r>
      <w:r>
        <w:t xml:space="preserve"> </w:t>
      </w:r>
    </w:p>
    <w:p>
      <w:r/>
      <w:r>
        <w:t>Are you a daring risk-taker? Then you'll love the predetermined Hit Frequency of approximately 32.88%. That means you've got plenty of chances to hit that jackpot!</w:t>
      </w:r>
      <w:r>
        <w:t xml:space="preserve"> </w:t>
      </w:r>
    </w:p>
    <w:p>
      <w:r/>
      <w:r>
        <w:t xml:space="preserve">But hold onto your fedora, this game's volatility is 4 out of 5. Get ready for some purrfectly generous payouts. </w:t>
      </w:r>
      <w:r>
        <w:t xml:space="preserve"> </w:t>
      </w:r>
    </w:p>
    <w:p>
      <w:r/>
      <w:r>
        <w:t>Ready to place your bets, big spender? Miami Multiplier has a betting range of €0.2 to €100. And with a chance to win up to 5,000 times your bet, you might wanna put on your shades to avoid being blinded by all that bling!</w:t>
      </w:r>
    </w:p>
    <w:p>
      <w:pPr>
        <w:pStyle w:val="Heading2"/>
      </w:pPr>
      <w:r>
        <w:t>Betting Levels - It's Time to Bet High and Win Big!</w:t>
      </w:r>
    </w:p>
    <w:p>
      <w:r/>
      <w:r>
        <w:t>When it comes to betting levels, Miami Multiplier has got you covered. From penny players to high rollers, this game offers a broad range of betting levels to suit everyone's bankroll. Whether you're feeling lucky and want to bet big, or prefer to play it safe, you can choose to bet as little as €0.2 or as much as €100.</w:t>
      </w:r>
    </w:p>
    <w:p>
      <w:r/>
      <w:r>
        <w:t>But here's the twist - with excellent chances of winning, Miami Multiplier gives you the opportunity to win the maximum payout of 5,000 times your bet. That's right, you read it correctly! You could potentially win big and walk away with a huge payout that will make your heart race and your palms sweat. Just don't forget to take a deep breath and count to ten once you hit that winning spin!</w:t>
      </w:r>
    </w:p>
    <w:p>
      <w:pPr>
        <w:pStyle w:val="Heading2"/>
      </w:pPr>
      <w:r>
        <w:t>FAQ</w:t>
      </w:r>
    </w:p>
    <w:p>
      <w:pPr>
        <w:pStyle w:val="Heading3"/>
      </w:pPr>
      <w:r>
        <w:t>What is Miami Multiplier?</w:t>
      </w:r>
    </w:p>
    <w:p>
      <w:r/>
      <w:r>
        <w:t>Miami Multiplier is an online slot game developed by Hacksaw Gaming with a Miami Beach nightlife theme. The game is based on multipliers and allows you to add them during free spin mode, with a maximum win of 5000X.</w:t>
      </w:r>
    </w:p>
    <w:p>
      <w:pPr>
        <w:pStyle w:val="Heading3"/>
      </w:pPr>
      <w:r>
        <w:t>What are the icons in Miami Multiplier?</w:t>
      </w:r>
    </w:p>
    <w:p>
      <w:r/>
      <w:r>
        <w:t>Miami Multiplier has symbols such as exclusive cocktails, dolphins, stars, watermelons, ice cream cones, and palm trees, all lit up in neon.</w:t>
      </w:r>
    </w:p>
    <w:p>
      <w:pPr>
        <w:pStyle w:val="Heading3"/>
      </w:pPr>
      <w:r>
        <w:t>What is the main feature of Miami Multiplier?</w:t>
      </w:r>
    </w:p>
    <w:p>
      <w:r/>
      <w:r>
        <w:t>The main feature of Miami Multiplier is the multiplier mode. During free spin mode, multipliers are progressively added for the rest of the round, with a maximum of 60X.</w:t>
      </w:r>
    </w:p>
    <w:p>
      <w:pPr>
        <w:pStyle w:val="Heading3"/>
      </w:pPr>
      <w:r>
        <w:t>How do I activate free spin mode?</w:t>
      </w:r>
    </w:p>
    <w:p>
      <w:r/>
      <w:r>
        <w:t>You can activate free spin mode by getting at least three Free Spin symbols. Three symbols will give you 8 spins and four symbols will give you 15 spins.</w:t>
      </w:r>
    </w:p>
    <w:p>
      <w:pPr>
        <w:pStyle w:val="Heading3"/>
      </w:pPr>
      <w:r>
        <w:t>What is the X symbol in Miami Multiplier?</w:t>
      </w:r>
    </w:p>
    <w:p>
      <w:r/>
      <w:r>
        <w:t>The X symbol in Miami Multiplier allows you to get closer to the most interesting multipliers. One X will give you a 2X multiplier, 2 X will give you a 3X multiplier, and so on.</w:t>
      </w:r>
    </w:p>
    <w:p>
      <w:pPr>
        <w:pStyle w:val="Heading3"/>
      </w:pPr>
      <w:r>
        <w:t>What is the RTP of Miami Multiplier?</w:t>
      </w:r>
    </w:p>
    <w:p>
      <w:r/>
      <w:r>
        <w:t>The RTP of Miami Multiplier is 96.30%, with a predetermined hit frequency of about 32.88% and a volatility of 4 out of 5.</w:t>
      </w:r>
    </w:p>
    <w:p>
      <w:pPr>
        <w:pStyle w:val="Heading3"/>
      </w:pPr>
      <w:r>
        <w:t>What is the betting range for Miami Multiplier?</w:t>
      </w:r>
    </w:p>
    <w:p>
      <w:r/>
      <w:r>
        <w:t>The betting range for Miami Multiplier is a minimum of €0.2 up to a maximum amount of €100, with the possibility of winning up to 5,000 times your bet.</w:t>
      </w:r>
    </w:p>
    <w:p>
      <w:pPr>
        <w:pStyle w:val="Heading3"/>
      </w:pPr>
      <w:r>
        <w:t>Is Miami Multiplier available in online casinos?</w:t>
      </w:r>
    </w:p>
    <w:p>
      <w:r/>
      <w:r>
        <w:t>Yes, Miami Multiplier is free and playable in online casinos.</w:t>
      </w:r>
    </w:p>
    <w:p>
      <w:pPr>
        <w:pStyle w:val="Heading2"/>
      </w:pPr>
      <w:r>
        <w:t>What we like</w:t>
      </w:r>
    </w:p>
    <w:p>
      <w:pPr>
        <w:pStyle w:val="ListBullet"/>
        <w:spacing w:line="240" w:lineRule="auto"/>
        <w:ind w:left="720"/>
      </w:pPr>
      <w:r/>
      <w:r>
        <w:t>Exciting multiplier feature with up to 60X multiplier</w:t>
      </w:r>
    </w:p>
    <w:p>
      <w:pPr>
        <w:pStyle w:val="ListBullet"/>
        <w:spacing w:line="240" w:lineRule="auto"/>
        <w:ind w:left="720"/>
      </w:pPr>
      <w:r/>
      <w:r>
        <w:t>Free spin round with progressively added multipliers</w:t>
      </w:r>
    </w:p>
    <w:p>
      <w:pPr>
        <w:pStyle w:val="ListBullet"/>
        <w:spacing w:line="240" w:lineRule="auto"/>
        <w:ind w:left="720"/>
      </w:pPr>
      <w:r/>
      <w:r>
        <w:t>Variety of symbols inspired by Miami nightlife</w:t>
      </w:r>
    </w:p>
    <w:p>
      <w:pPr>
        <w:pStyle w:val="ListBullet"/>
        <w:spacing w:line="240" w:lineRule="auto"/>
        <w:ind w:left="720"/>
      </w:pPr>
      <w:r/>
      <w:r>
        <w:t>Decent RTP of 96.30% and high volatility for lucrative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Only available in online casinos powered by Hacksaw Gaming</w:t>
      </w:r>
    </w:p>
    <w:p>
      <w:r/>
      <w:r>
        <w:rPr>
          <w:b/>
        </w:rPr>
        <w:t>Play Miami Multiplier Free - Review of Exciting Online Slot Game</w:t>
      </w:r>
    </w:p>
    <w:p>
      <w:r/>
      <w:r>
        <w:rPr>
          <w:i/>
        </w:rPr>
        <w:t>Read our review of Miami Multiplier, a captivating online slot game with an exciting Miami nightlife theme.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