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Marco Polo Deluxe - Free Slot Game Review</w:t>
      </w:r>
    </w:p>
    <w:p>
      <w:pPr>
        <w:pStyle w:val="Heading2"/>
      </w:pPr>
      <w:r>
        <w:t>Game Overview</w:t>
      </w:r>
    </w:p>
    <w:p>
      <w:r/>
      <w:r>
        <w:t>Are you ready for an adventure of a lifetime? Join Marco Polo in Novomatic's video slot game Marco Polo Deluxe, where you can spin your way to riches! With five reels and ten paylines, you'll have plenty of chances to win big. And who doesn't love treasure? Symbols like treasure chests and maps will keep you on your toes.</w:t>
      </w:r>
    </w:p>
    <w:p>
      <w:r/>
      <w:r>
        <w:t>Sure, the graphics may not be the flashiest you've seen, but it's what's inside that counts! Marco Polo Deluxe offers great gameplay, with free spins and special features that can help boost your winnings. It's like finding hidden treasures all over again!</w:t>
      </w:r>
    </w:p>
    <w:p>
      <w:pPr>
        <w:pStyle w:val="Heading2"/>
      </w:pPr>
      <w:r>
        <w:t>Features</w:t>
      </w:r>
    </w:p>
    <w:p>
      <w:r/>
      <w:r>
        <w:t>This game has wild camels that can fill in for every symbol except for Marco Polo, who also doubles as a wild symbol. We all know Marco Polo was an explorer, but who knew he was also a wild card? That's the kind of versatility we need in life.</w:t>
      </w:r>
    </w:p>
    <w:p>
      <w:r/>
      <w:r>
        <w:t>Oh, and if you land three or more scatter symbols, you can get up to ten free spins. But wait, there's more! Each bonus round increases the multiplier, giving you even bigger wins. It's like a Vegas buffet that keeps getting better with every trip!</w:t>
      </w:r>
    </w:p>
    <w:p>
      <w:pPr>
        <w:pStyle w:val="Heading2"/>
      </w:pPr>
      <w:r>
        <w:t>High Rolls with Return to Player Percentage</w:t>
      </w:r>
    </w:p>
    <w:p>
      <w:r/>
      <w:r>
        <w:t>If you're looking to maximize your profits, then Marco Polo Deluxe is the right fit for you. With over 95% payout percentage, it's like hitting a jackpot every time you spin. Unless your luck is like mine. I once had a friend who had terrible luck in gambling. He had a slot machine that would mute the sound when he won, so that it didn’t startle him too much. But with Marco Polo Deluxe, you'll be singing to the tune of 'Money, Money, Money' by ABBA. Get ready to stack up those coins, baby!</w:t>
      </w:r>
    </w:p>
    <w:p>
      <w:pPr>
        <w:pStyle w:val="Heading2"/>
      </w:pPr>
      <w:r>
        <w:t>Rollin' High or Playin' Safe - The Marco Polo Deluxe Betting Range</w:t>
      </w:r>
    </w:p>
    <w:p>
      <w:r/>
      <w:r>
        <w:t xml:space="preserve">Whether you're a high roller or a penny pincher, Marco Polo Deluxe has got you covered with a betting range that starts as low as 0.10 and goes all the way up to a wallet-busting 100.00! With the ability to adjust your bets with the command button, you can play it safe and steady or risk it all for a chance at some serious treasure. Just remember, win or lose, always bet with style. </w:t>
      </w:r>
    </w:p>
    <w:p>
      <w:pPr>
        <w:pStyle w:val="Heading2"/>
      </w:pPr>
      <w:r>
        <w:t>Get Your Hands-Free Gameplay with Autoplay</w:t>
      </w:r>
    </w:p>
    <w:p>
      <w:r/>
      <w:r>
        <w:t>Are you tired of clicking the spin button over and over again? Well, Marco Polo Deluxe has got you covered! With its Autoplay feature, you can activate the spins with just a simple click and stop them with another click. It’s like having a personal slot machine butler at your beck and call.</w:t>
      </w:r>
    </w:p>
    <w:p>
      <w:r/>
      <w:r>
        <w:t>But that’s not all, folks! This feature also helps keep your bets and paylines constant during the spins. So, sit back and let the game work its magic while you enjoy your popcorn and soda (or your favorite adult beverage, we won’t judge).</w:t>
      </w:r>
    </w:p>
    <w:p>
      <w:pPr>
        <w:pStyle w:val="Heading2"/>
      </w:pPr>
      <w:r>
        <w:t>What Else Can You Play?</w:t>
      </w:r>
    </w:p>
    <w:p>
      <w:r/>
      <w:r>
        <w:t>So you've had enough of Marco Polo Deluxe? Don't worry, Novomatic has more in store for you. Check out Hat Trick, another game with the same layout and bonus features but with a completely different theme. Or, if you're feeling adventurous and want to explore the unknown, try The Voyages of Sinbad by 1x2Gaming. You'll encounter mythical creatures and have the chance to win big. Who knows, maybe you'll discover a whole new world of slots!</w:t>
      </w:r>
    </w:p>
    <w:p>
      <w:pPr>
        <w:pStyle w:val="Heading2"/>
      </w:pPr>
      <w:r>
        <w:t>FAQ</w:t>
      </w:r>
    </w:p>
    <w:p>
      <w:pPr>
        <w:pStyle w:val="Heading3"/>
      </w:pPr>
      <w:r>
        <w:t>What is Marco Polo Deluxe?</w:t>
      </w:r>
    </w:p>
    <w:p>
      <w:r/>
      <w:r>
        <w:t>Marco Polo Deluxe is a Novomatic video slot game based on the adventure theme of the famous explorer, played on five reels and ten paylines.</w:t>
      </w:r>
    </w:p>
    <w:p>
      <w:pPr>
        <w:pStyle w:val="Heading3"/>
      </w:pPr>
      <w:r>
        <w:t>What are the winning prizes in Marco Polo Deluxe?</w:t>
      </w:r>
    </w:p>
    <w:p>
      <w:r/>
      <w:r>
        <w:t>Marco Polo Deluxe offers prizes like free spins with increasing win multipliers and wild camels, with the biggest winning prize of 500x the bet when Marco Polo crosses a payline.</w:t>
      </w:r>
    </w:p>
    <w:p>
      <w:pPr>
        <w:pStyle w:val="Heading3"/>
      </w:pPr>
      <w:r>
        <w:t>What is the minimum bet for playing Marco Polo Deluxe?</w:t>
      </w:r>
    </w:p>
    <w:p>
      <w:r/>
      <w:r>
        <w:t>The minimum bet for playing Marco Polo Deluxe is 0.10 per spin.</w:t>
      </w:r>
    </w:p>
    <w:p>
      <w:pPr>
        <w:pStyle w:val="Heading3"/>
      </w:pPr>
      <w:r>
        <w:t>What are the symbols used in Marco Polo Deluxe?</w:t>
      </w:r>
    </w:p>
    <w:p>
      <w:r/>
      <w:r>
        <w:t>The symbols used in Marco Polo Deluxe are playing card symbols 10, J, Q, K, and A, treasure chest, maps, Kublai Khan, Marco Polo, camels and a scatter symbol.</w:t>
      </w:r>
    </w:p>
    <w:p>
      <w:pPr>
        <w:pStyle w:val="Heading3"/>
      </w:pPr>
      <w:r>
        <w:t>What is the Autoplay option in Marco Polo Deluxe?</w:t>
      </w:r>
    </w:p>
    <w:p>
      <w:r/>
      <w:r>
        <w:t>The Autoplay option in Marco Polo Deluxe automatically spins the reels until the player stops the engine with another click.</w:t>
      </w:r>
    </w:p>
    <w:p>
      <w:pPr>
        <w:pStyle w:val="Heading3"/>
      </w:pPr>
      <w:r>
        <w:t>What is the betting range for Marco Polo Deluxe?</w:t>
      </w:r>
    </w:p>
    <w:p>
      <w:r/>
      <w:r>
        <w:t>The betting range for Marco Polo Deluxe goes from 0.10 with all lines active up to a maximum of 100.00.</w:t>
      </w:r>
    </w:p>
    <w:p>
      <w:pPr>
        <w:pStyle w:val="Heading3"/>
      </w:pPr>
      <w:r>
        <w:t>What is the return to player percentage in Marco Polo Deluxe?</w:t>
      </w:r>
    </w:p>
    <w:p>
      <w:r/>
      <w:r>
        <w:t>The return to player percentage in Marco Polo Deluxe is over 95%.</w:t>
      </w:r>
    </w:p>
    <w:p>
      <w:pPr>
        <w:pStyle w:val="Heading3"/>
      </w:pPr>
      <w:r>
        <w:t>What are some similar games to Marco Polo Deluxe?</w:t>
      </w:r>
    </w:p>
    <w:p>
      <w:r/>
      <w:r>
        <w:t>Similar games to Marco Polo Deluxe are The Voyages of Sinbad and Hat Trick slot, both by Novomatic.</w:t>
      </w:r>
    </w:p>
    <w:p>
      <w:pPr>
        <w:pStyle w:val="Heading2"/>
      </w:pPr>
      <w:r>
        <w:t>What we like</w:t>
      </w:r>
    </w:p>
    <w:p>
      <w:pPr>
        <w:pStyle w:val="ListBullet"/>
        <w:spacing w:line="240" w:lineRule="auto"/>
        <w:ind w:left="720"/>
      </w:pPr>
      <w:r/>
      <w:r>
        <w:t>Excellent gameplay with free spins and special features</w:t>
      </w:r>
    </w:p>
    <w:p>
      <w:pPr>
        <w:pStyle w:val="ListBullet"/>
        <w:spacing w:line="240" w:lineRule="auto"/>
        <w:ind w:left="720"/>
      </w:pPr>
      <w:r/>
      <w:r>
        <w:t>High payout percentage of over 95%</w:t>
      </w:r>
    </w:p>
    <w:p>
      <w:pPr>
        <w:pStyle w:val="ListBullet"/>
        <w:spacing w:line="240" w:lineRule="auto"/>
        <w:ind w:left="720"/>
      </w:pPr>
      <w:r/>
      <w:r>
        <w:t>Autoplay option for hands-free gameplay</w:t>
      </w:r>
    </w:p>
    <w:p>
      <w:pPr>
        <w:pStyle w:val="ListBullet"/>
        <w:spacing w:line="240" w:lineRule="auto"/>
        <w:ind w:left="720"/>
      </w:pPr>
      <w:r/>
      <w:r>
        <w:t>Betting range that caters to players with different budgets</w:t>
      </w:r>
    </w:p>
    <w:p>
      <w:pPr>
        <w:pStyle w:val="Heading2"/>
      </w:pPr>
      <w:r>
        <w:t>What we don't like</w:t>
      </w:r>
    </w:p>
    <w:p>
      <w:pPr>
        <w:pStyle w:val="ListBullet"/>
        <w:spacing w:line="240" w:lineRule="auto"/>
        <w:ind w:left="720"/>
      </w:pPr>
      <w:r/>
      <w:r>
        <w:t>Visuals may lack modern appeal</w:t>
      </w:r>
    </w:p>
    <w:p>
      <w:pPr>
        <w:pStyle w:val="ListBullet"/>
        <w:spacing w:line="240" w:lineRule="auto"/>
        <w:ind w:left="720"/>
      </w:pPr>
      <w:r/>
      <w:r>
        <w:t>Limited number of paylines compared to other slot games</w:t>
      </w:r>
    </w:p>
    <w:p>
      <w:r/>
      <w:r>
        <w:rPr>
          <w:b/>
        </w:rPr>
        <w:t>Play Marco Polo Deluxe - Free Slot Game Review</w:t>
      </w:r>
    </w:p>
    <w:p>
      <w:r/>
      <w:r>
        <w:rPr>
          <w:i/>
        </w:rPr>
        <w:t>Discover the adventure of Marco Polo for free with our slot game review. Features, pros, and cons of Marco Polo Deluxe for the ultimate gaming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