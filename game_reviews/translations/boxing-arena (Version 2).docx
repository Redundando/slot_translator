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Boxing Arena Free Slot by Dreamtech</w:t>
      </w:r>
    </w:p>
    <w:p>
      <w:pPr>
        <w:pStyle w:val="Heading2"/>
      </w:pPr>
      <w:r>
        <w:t>Get Your Gloves On! A Spectacular Review of Boxing Arena Slot Game</w:t>
      </w:r>
    </w:p>
    <w:p>
      <w:r/>
      <w:r>
        <w:t>Are you ready to rumble? Developed by Dreamtech, Boxing Arena is a thrilling online casino slot game that takes the ring by storm.</w:t>
      </w:r>
    </w:p>
    <w:p>
      <w:r/>
      <w:r>
        <w:t>I don't know about you, but I'm a sucker for sports-themed games, especially ones that revolve around a high-action boxing match. And Boxing Arena does not disappoint in that regard. The game features two fighter characters, one in red gloves and one in purple gloves, who give the game an intense vibe that will have you on the edge of your seat.</w:t>
      </w:r>
    </w:p>
    <w:p>
      <w:r/>
      <w:r>
        <w:t>Boxing Arena has a simple layout that consists of five reels and four lines, making it easy for both new and experienced players to navigate. The game's Wild symbol is a golden trophy with K.O written on it, which sounds like something the winner of a boxing match would receive. The scatter symbol is a championship belt, which adds to the championship feel of the game.</w:t>
      </w:r>
    </w:p>
    <w:p>
      <w:r/>
      <w:r>
        <w:t>Overall, the gameplay is straightforward, with the only alternative mode being free spins. While some may see this as a negative, I think it adds to the game's simplicity and makes it more enjoyable. Plus, who doesn't enjoy free spins?</w:t>
      </w:r>
    </w:p>
    <w:p>
      <w:r/>
      <w:r>
        <w:t>So, whether you're a boxing fan or not, Boxing Arena is a game worth checking out. With its exciting characters, smooth gameplay, and high energy, it's sure to knock your socks off (pun intended).</w:t>
      </w:r>
    </w:p>
    <w:p>
      <w:pPr>
        <w:pStyle w:val="Heading2"/>
      </w:pPr>
      <w:r>
        <w:t>GRAPHICS, ANIMATIONS, AND SOUNDTRACK OF BOXING ARENA</w:t>
      </w:r>
    </w:p>
    <w:p>
      <w:r/>
      <w:r>
        <w:t xml:space="preserve">Are you ready to enter the ring and fight your way to the top? Boxing Arena, a Dreamtech slot game, will take you to the spotlight with its impressive graphics and animations! The designs are just fantastic and players will find themselves transported to a real steel ring. The spotlights and the crowd of fans behind you, it really feels like you are there in person! </w:t>
      </w:r>
    </w:p>
    <w:p>
      <w:r/>
      <w:r>
        <w:t>But that's not even the best part! During the free spins rounds, the graphics become even brighter, and we see banners on opposite sides of the ring that present two contestants. It's like being in Las Vegas, but without losing all your money.</w:t>
      </w:r>
    </w:p>
    <w:p>
      <w:r/>
      <w:r>
        <w:t xml:space="preserve">The characters on the grid are well-designed and the playing card symbols are decent. However, it's the music that really sets the tone. The hip-hop songs are spot-on and complement the game perfectly. The cheers of the fans in the background make you feel like you're watching a real fight. All that's missing is the smell of sweat and blood, but let's not get too graphic. </w:t>
      </w:r>
    </w:p>
    <w:p>
      <w:r/>
      <w:r>
        <w:t>Overall, we say that Boxing Arena has nailed its design, animations, and sound. It's a perfect match that will get you pumped up and ready to fight. We give it a ten out of ten!</w:t>
      </w:r>
    </w:p>
    <w:p>
      <w:pPr>
        <w:pStyle w:val="Heading2"/>
      </w:pPr>
      <w:r>
        <w:t>Symbols and Grid of Boxing Arena</w:t>
      </w:r>
    </w:p>
    <w:p>
      <w:r/>
      <w:r>
        <w:t>Are you ready to enter the ring and experience the thrill of the Boxing Arena? This game features a grid of 5 reels and 4 lines, providing plenty of opportunities to knock out your opponents and win big. The symbols on the reels include the standard playing card symbols A, K, Q, and J, but don't worry, they won't be the only ones you'll encounter.</w:t>
      </w:r>
      <w:r/>
    </w:p>
    <w:p>
      <w:r/>
      <w:r>
        <w:t>Get ready to see some serious heavyweight action with symbols like crossed gloves and a training bag. But that's not all - there are also several characters that will keep you on the edge of your seat. Will you root for the fighter in red gloves or the one in purple gloves? Maybe you prefer the blonde girl or the authoritative referee.</w:t>
      </w:r>
      <w:r/>
    </w:p>
    <w:p>
      <w:r/>
      <w:r>
        <w:t>If you want to increase your chances of winning, keep an eye out for the golden trophy with K.O written on it - that's the Wild symbol. It can replace any other symbol and create winning combinations. And don't forget about the championship belt - that's the scatter. Land three or more scatter symbols, and you'll trigger the bonus game.</w:t>
      </w:r>
      <w:r/>
    </w:p>
    <w:p>
      <w:r/>
      <w:r>
        <w:t>All in all, Boxing Arena is a knockout of a game. It's fun, entertaining, and has everything you need for a great time. Just don't forget to bring your boxing gloves - you never know when you might get pulled into the ring!</w:t>
      </w:r>
    </w:p>
    <w:p>
      <w:pPr>
        <w:pStyle w:val="Heading2"/>
      </w:pPr>
      <w:r>
        <w:t>Get Ready to Fight for Big Wins: Reviewing the Gameplay of Boxing Arena, Including Free Spins and Wild Symbols</w:t>
      </w:r>
    </w:p>
    <w:p>
      <w:r/>
      <w:r>
        <w:t xml:space="preserve">There are punches, jabs, and uppercuts flying everywhere in Boxing Arena, the exciting slot game for casino lovers. But it's not just about the action-packed theme - the gameplay is also electrifying, with the chance to win big using free spins and wild symbols. </w:t>
      </w:r>
    </w:p>
    <w:p>
      <w:r/>
      <w:r>
        <w:t xml:space="preserve"> So how does Boxing Arena work? Well, the rules are simple. The slot game has one alternative mode: free spins. You can activate these by landing three scatters and you will receive a total of 12 free spins. It's not just any old free spins round, however - it's a chance to really pack a punch. </w:t>
      </w:r>
    </w:p>
    <w:p>
      <w:r/>
      <w:r>
        <w:t xml:space="preserve"> The true highlight of the game is the Wilds, which add an extra level of excitement to every spin. During the game, Wild symbols don't normally appear on the reels. But a spotlight appears randomly, casting its signal and transforming a regular symbol into a Wild. </w:t>
      </w:r>
    </w:p>
    <w:p>
      <w:r/>
      <w:r>
        <w:t xml:space="preserve"> What's even more exciting is that the position of the Wild symbol is saved and moves up after every spin. It disappears once it reaches the top of the grid, but every symbol the signal falls on will also transform into a wild symbol. This is where you can really start winning big. </w:t>
      </w:r>
    </w:p>
    <w:p>
      <w:r/>
      <w:r>
        <w:t xml:space="preserve"> Pay special attention to the purple-gloved fighter symbol, which is linked specifically to the Wild feature. If this symbol is transformed by the spotlight, all adjacent symbols will also turn into Wilds. This means that with one transformation, you could potentially win big with multiple payouts. </w:t>
      </w:r>
    </w:p>
    <w:p>
      <w:r/>
      <w:r>
        <w:t xml:space="preserve"> Overall, Boxing Arena is an action-packed game that's perfect for those who love to take a spin on the slots. With the exciting Wilds feature and the chance to win big using free spins, it's a game that's worth stepping into the ring for.</w:t>
      </w:r>
    </w:p>
    <w:p>
      <w:pPr>
        <w:pStyle w:val="Heading2"/>
      </w:pPr>
      <w:r>
        <w:t>Experience Unique Use of Wild Symbols in Boxing Arena</w:t>
      </w:r>
    </w:p>
    <w:p>
      <w:r/>
      <w:r>
        <w:t>If you're tired of the same old Wild symbols in slot games, Boxing Arena is here to shake things up. This game's use of Wilds is unique and could make for some interesting winnings that will certainly keep you on your toes.</w:t>
      </w:r>
    </w:p>
    <w:p>
      <w:r/>
      <w:r>
        <w:t>What makes Boxing Arena's Wild symbols so unique is that they don't appear on the reels like they do in most other slots. Instead, they are randomly transformed by a spotlight and their position is saved, moving up after each spin and disappearing once they reach the top of the grid. This adds an exciting level of unpredictability to the game that is sure to keep you engaged.</w:t>
      </w:r>
    </w:p>
    <w:p>
      <w:r/>
      <w:r>
        <w:t>But that's not all. The purple-gloved fighter symbol in Boxing Arena is particularly special - it can cause an explosion that transforms all adjacent symbols into Wilds. Talk about a knockout feature!</w:t>
      </w:r>
    </w:p>
    <w:p>
      <w:r/>
      <w:r>
        <w:t>Overall, we think that Boxing Arena's unique use of Wild symbols is worth checking out if you're a fan of online slots. Who knows, it might just become your new favorite game. So, put on your gloves and give this game a spin!</w:t>
      </w:r>
    </w:p>
    <w:p>
      <w:pPr>
        <w:pStyle w:val="Heading2"/>
      </w:pPr>
      <w:r>
        <w:t>FAQ</w:t>
      </w:r>
    </w:p>
    <w:p>
      <w:pPr>
        <w:pStyle w:val="Heading3"/>
      </w:pPr>
      <w:r>
        <w:t>What is Boxing Arena?</w:t>
      </w:r>
    </w:p>
    <w:p>
      <w:r/>
      <w:r>
        <w:t>Boxing Arena is a slot game that is centered around the sport of boxing. It features high-quality graphics and animations, with an impressive design and sound effects.</w:t>
      </w:r>
    </w:p>
    <w:p>
      <w:pPr>
        <w:pStyle w:val="Heading3"/>
      </w:pPr>
      <w:r>
        <w:t>What is the wildcard in Boxing Arena?</w:t>
      </w:r>
    </w:p>
    <w:p>
      <w:r/>
      <w:r>
        <w:t>The wildcard in Boxing Arena is a golden trophy with K.O. written on it, and it can appear randomly after a spotlight transforms it.</w:t>
      </w:r>
    </w:p>
    <w:p>
      <w:pPr>
        <w:pStyle w:val="Heading3"/>
      </w:pPr>
      <w:r>
        <w:t>What is the scatter symbol in Boxing Arena?</w:t>
      </w:r>
    </w:p>
    <w:p>
      <w:r/>
      <w:r>
        <w:t>The scatter symbol in Boxing Arena is a championship belt. If you obtain 3 or more of these symbols, you will activate free spins.</w:t>
      </w:r>
    </w:p>
    <w:p>
      <w:pPr>
        <w:pStyle w:val="Heading3"/>
      </w:pPr>
      <w:r>
        <w:t>How to activate the free spins in Boxing Arena?</w:t>
      </w:r>
    </w:p>
    <w:p>
      <w:r/>
      <w:r>
        <w:t>To activate the free spins in Boxing Arena, you need to obtain at least 3 scatter symbols. You will get 12 free spins as a reward from the game.</w:t>
      </w:r>
    </w:p>
    <w:p>
      <w:pPr>
        <w:pStyle w:val="Heading3"/>
      </w:pPr>
      <w:r>
        <w:t xml:space="preserve">What kind of characters can be found in Boxing Arena? </w:t>
      </w:r>
    </w:p>
    <w:p>
      <w:r/>
      <w:r>
        <w:t>There are several kinds of characters in Boxing Arena, including two fighters, a referee, and a blonde girl.</w:t>
      </w:r>
    </w:p>
    <w:p>
      <w:pPr>
        <w:pStyle w:val="Heading3"/>
      </w:pPr>
      <w:r>
        <w:t>What is the unique feature of Wild symbols in Boxing Arena?</w:t>
      </w:r>
    </w:p>
    <w:p>
      <w:r/>
      <w:r>
        <w:t>The unique feature of Wild symbols in Boxing Arena is that they are created by a spotlight effect that randomly transforms them. The position of the Wild symbol is saved and moved up after each spin, and all symbols that fall on that position will turn into Wilds.</w:t>
      </w:r>
    </w:p>
    <w:p>
      <w:pPr>
        <w:pStyle w:val="Heading3"/>
      </w:pPr>
      <w:r>
        <w:t>What kind of music can be found in Boxing Arena?</w:t>
      </w:r>
    </w:p>
    <w:p>
      <w:r/>
      <w:r>
        <w:t>Boxing Arena has actual hip-hop songs that complement the game well, and includes the cheers of fans.</w:t>
      </w:r>
    </w:p>
    <w:p>
      <w:pPr>
        <w:pStyle w:val="Heading3"/>
      </w:pPr>
      <w:r>
        <w:t>What are some sports-themed slot machines that are similar to Boxing Arena?</w:t>
      </w:r>
    </w:p>
    <w:p>
      <w:r/>
      <w:r>
        <w:t>If you're interested in sports-themed slot machines, you could try Football Glory, Street Races, or other slot games related to your favorite sport.</w:t>
      </w:r>
    </w:p>
    <w:p>
      <w:pPr>
        <w:pStyle w:val="Heading2"/>
      </w:pPr>
      <w:r>
        <w:t>What we like</w:t>
      </w:r>
    </w:p>
    <w:p>
      <w:pPr>
        <w:pStyle w:val="ListBullet"/>
        <w:spacing w:line="240" w:lineRule="auto"/>
        <w:ind w:left="720"/>
      </w:pPr>
      <w:r/>
      <w:r>
        <w:t>Impressive graphics and animations</w:t>
      </w:r>
    </w:p>
    <w:p>
      <w:pPr>
        <w:pStyle w:val="ListBullet"/>
        <w:spacing w:line="240" w:lineRule="auto"/>
        <w:ind w:left="720"/>
      </w:pPr>
      <w:r/>
      <w:r>
        <w:t>Unique use of Wild symbols</w:t>
      </w:r>
    </w:p>
    <w:p>
      <w:pPr>
        <w:pStyle w:val="ListBullet"/>
        <w:spacing w:line="240" w:lineRule="auto"/>
        <w:ind w:left="720"/>
      </w:pPr>
      <w:r/>
      <w:r>
        <w:t>Straightforward gameplay</w:t>
      </w:r>
    </w:p>
    <w:p>
      <w:pPr>
        <w:pStyle w:val="ListBullet"/>
        <w:spacing w:line="240" w:lineRule="auto"/>
        <w:ind w:left="720"/>
      </w:pPr>
      <w:r/>
      <w:r>
        <w:t>Free spins feature</w:t>
      </w:r>
    </w:p>
    <w:p>
      <w:pPr>
        <w:pStyle w:val="Heading2"/>
      </w:pPr>
      <w:r>
        <w:t>What we don't like</w:t>
      </w:r>
    </w:p>
    <w:p>
      <w:pPr>
        <w:pStyle w:val="ListBullet"/>
        <w:spacing w:line="240" w:lineRule="auto"/>
        <w:ind w:left="720"/>
      </w:pPr>
      <w:r/>
      <w:r>
        <w:t>Lack of alternative game modes</w:t>
      </w:r>
    </w:p>
    <w:p>
      <w:pPr>
        <w:pStyle w:val="ListBullet"/>
        <w:spacing w:line="240" w:lineRule="auto"/>
        <w:ind w:left="720"/>
      </w:pPr>
      <w:r/>
      <w:r>
        <w:t>Limited number of free spins</w:t>
      </w:r>
    </w:p>
    <w:p>
      <w:r/>
      <w:r>
        <w:rPr>
          <w:b/>
        </w:rPr>
        <w:t>Play Boxing Arena Free Slot by Dreamtech</w:t>
      </w:r>
    </w:p>
    <w:p>
      <w:r/>
      <w:r>
        <w:rPr>
          <w:i/>
        </w:rPr>
        <w:t>Read our review of Boxing Arena slot game by Dreamtech. Play for free and enjoy the impressive graphics, animations, and unique Wild symbol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