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Hot Shots 2 Slot for Free - Dynamic Gameplay and Engaging Features</w:t>
      </w:r>
    </w:p>
    <w:p>
      <w:pPr>
        <w:pStyle w:val="Heading2"/>
      </w:pPr>
      <w:r>
        <w:t>Hot Shots 2: It's Getting Hot in Here... Gameplay and Features</w:t>
      </w:r>
    </w:p>
    <w:p>
      <w:r/>
      <w:r>
        <w:t>Get ready to fire up the reels with Hot Shots 2! This game has it all with a 5-reel, 243 ways to win engine that will keep you on the edge of your seat. Wins start on the leftmost reel and can occur on any line, so you never know where the next big payout will come from.</w:t>
      </w:r>
      <w:r/>
    </w:p>
    <w:p>
      <w:r/>
      <w:r>
        <w:t>With plenty of moving parts, Hot Shots 2 creates an engaging and dynamic experience. You'll need more than just three matching symbols to take home the big bucks. The German shepherd is the highest paying symbol of the standard symbols, paying out 10x your winning bet when you find the same symbol five times.</w:t>
      </w:r>
      <w:r/>
    </w:p>
    <w:p>
      <w:r/>
      <w:r>
        <w:t>But wait, there's more! Hot Shots 2 also features a free spins bonus, multipliers, wild cloning, golden wilds, and much more. To activate the free spins bonus, simply land on three or more scatter symbols. You'll be rewarded with 10, 15, or 20 free spins, depending on the number of scatter symbols you land on.</w:t>
      </w:r>
      <w:r/>
    </w:p>
    <w:p>
      <w:r/>
      <w:r>
        <w:t>And let's not forget about the golden wilds! This special symbol is only available during the free spins bonus, but it has the ability to clone in any way, increasing your chances of winning big.</w:t>
      </w:r>
      <w:r/>
    </w:p>
    <w:p>
      <w:r/>
      <w:r>
        <w:t>So what are you waiting for? Give Hot Shots 2 a spin and see if you have what it takes to score the ultimate jackpot!</w:t>
      </w:r>
    </w:p>
    <w:p>
      <w:pPr>
        <w:pStyle w:val="Heading2"/>
      </w:pPr>
      <w:r>
        <w:t>Design and Theme</w:t>
      </w:r>
    </w:p>
    <w:p>
      <w:r/>
      <w:r>
        <w:t>Get ready for a wild ride with Hot Shots 2's sporty theme, where the soccer stars are replaced by wild animals! Now England, Spain, France, and perhaps Portugal...or Italy (?), have a fighting chance with their furry representatives. The well-drawn cartoon symbols give the game a fun and lighthearted feel, and you'll feel like you're in the middle of an athletic tournament with the roar of the crowd and animal competitors. Plus, who doesn't love a game that celebrates a big win with a storm of coins raining down? And let's not forget the wild cloning feature, which lets players win even more than they ever thought was possible! Talk about a game changer!</w:t>
      </w:r>
    </w:p>
    <w:p>
      <w:pPr>
        <w:pStyle w:val="Heading2"/>
      </w:pPr>
      <w:r>
        <w:t>Bonus Rounds: Multiply Your Winnings</w:t>
      </w:r>
    </w:p>
    <w:p>
      <w:r/>
      <w:r>
        <w:t>If you're looking for some extra action on the reels, Hot Shots 2 has got you covered with its thrilling bonus rounds. First up, we have the free spins bonus, triggered by the trusty scatter symbol - a.k.a the game logo - that stops at three, four, or five points. This awards you a cool 10, 15, or 20 free spins, respectively.</w:t>
      </w:r>
      <w:r/>
    </w:p>
    <w:p>
      <w:r/>
      <w:r>
        <w:t>Next, we have the golden wild. This little beauty is only available during the bonus feature, but it has one heck of a special ability - it can clone itself in any direction, leading to massive wins. Cha-ching!</w:t>
      </w:r>
      <w:r/>
    </w:p>
    <w:p>
      <w:r/>
      <w:r>
        <w:t>Feeling lucky? You can also opt for the buy feature which gets you 50 spins, but don't be fooled - it can be a little steep. However, if you do decide to go for it, the Free Spins mini-game can provide even more substantial rewards through its multipliers. Who says you can't buy happiness?</w:t>
      </w:r>
    </w:p>
    <w:p>
      <w:pPr>
        <w:pStyle w:val="Heading2"/>
      </w:pPr>
      <w:r>
        <w:t>Is The 'Buy Feature' in Hot Shots 2 Worth It?</w:t>
      </w:r>
    </w:p>
    <w:p>
      <w:r/>
      <w:r>
        <w:t>Ready to get your hands on 50 spicy spins right away? Hot Shots 2 offers a 'buy feature' option that will do just that. Warning: it might put a hole in your pocket. But hey, nothing worthwhile comes cheap, right?</w:t>
      </w:r>
    </w:p>
    <w:p>
      <w:r/>
      <w:r>
        <w:t>If you're feeling extra lucky and have some extra cash to spare, feel free to give the buy feature a go. Just remember, there's nothing wrong with playing it safe and earning your spins the old-fashioned way. Money might buy you a lot of things, but it won't guarantee you a win!</w:t>
      </w:r>
    </w:p>
    <w:p>
      <w:pPr>
        <w:pStyle w:val="Heading2"/>
      </w:pPr>
      <w:r>
        <w:t>Symbol Payouts</w:t>
      </w:r>
    </w:p>
    <w:p>
      <w:r/>
      <w:r>
        <w:t>Get ready to bark at the moon because the German shepherd is the top dog in Hot Shots 2! Collect 5 of these furry friends on the reels and you'll be rewarded with a 10x multiplier of your winning bet. Don’t let those standard symbols fool you - the set of Poker cards may be smaller amounts, but with a stroke of luck, you could still rake in some serious dough. And let's not forget about the wild symbol, which seems to roll out like a ball and can appear on reels three, four, and five - just in time to help you score a win!</w:t>
      </w:r>
    </w:p>
    <w:p>
      <w:pPr>
        <w:pStyle w:val="Heading2"/>
      </w:pPr>
      <w:r>
        <w:t>RTP and Volatility</w:t>
      </w:r>
    </w:p>
    <w:p>
      <w:r/>
      <w:r>
        <w:t>Are you looking for a slot game with a high RTP? Look no further than Hot Shots 2 with its impressive 96%. And if that's not enough to ignite your interest, in Ultra Bet mode, the RTP can reach up to 96.5% thanks to those elusive stars.</w:t>
      </w:r>
      <w:r/>
    </w:p>
    <w:p>
      <w:r/>
      <w:r>
        <w:t>But what about the big win potential? Fear not, as Hot Shots 2 offers a maximum payout of 2,430x your bet per spin. Just be sure to hold onto your hat as those big payouts might blow you away!</w:t>
      </w:r>
      <w:r/>
    </w:p>
    <w:p>
      <w:r/>
      <w:r>
        <w:t>As for the volatility, Hot Shots 2 sits comfortably in the medium range. This means that you can expect regular payouts, but don't count on hitting the jackpot with every spin. It's like dating a steady, reliable partner rather than a dramatic one - sometimes steady wins the race!</w:t>
      </w:r>
    </w:p>
    <w:p>
      <w:pPr>
        <w:pStyle w:val="Heading2"/>
      </w:pPr>
      <w:r>
        <w:t>Other Games to Check Out</w:t>
      </w:r>
    </w:p>
    <w:p>
      <w:r/>
      <w:r>
        <w:t>Football is life in the UK, but slot games are a close second. For those looking for more soccer-themed fun, we suggest giving the Celtic Football Club slot machine a spin. Get ready to lead the team to victory on 20 active paylines and five reels, with an RTP of 95.27%. And just like a real match, there's a chance to score big with a free spins bonus - no wait, we mean, goal!</w:t>
      </w:r>
    </w:p>
    <w:p>
      <w:r/>
      <w:r>
        <w:t>The game features a kicker that sends your winnings straight to the top corner, and the highest paying symbol rewards a whopping 1000x your initial bet of just €0.20 per spin. Who knew being the manager could be this fun?</w:t>
      </w:r>
    </w:p>
    <w:p>
      <w:pPr>
        <w:pStyle w:val="Heading2"/>
      </w:pPr>
      <w:r>
        <w:t>FAQ</w:t>
      </w:r>
    </w:p>
    <w:p>
      <w:pPr>
        <w:pStyle w:val="Heading3"/>
      </w:pPr>
      <w:r>
        <w:t>How many paylines does Hot Shots 2 have?</w:t>
      </w:r>
    </w:p>
    <w:p>
      <w:r/>
      <w:r>
        <w:t>Hot Shots 2 has 243 paylines.</w:t>
      </w:r>
    </w:p>
    <w:p>
      <w:pPr>
        <w:pStyle w:val="Heading3"/>
      </w:pPr>
      <w:r>
        <w:t>What is the highest paying symbol in Hot Shots 2?</w:t>
      </w:r>
    </w:p>
    <w:p>
      <w:r/>
      <w:r>
        <w:t xml:space="preserve">The German shepherd symbol is the highest paying symbol in the game. </w:t>
      </w:r>
    </w:p>
    <w:p>
      <w:pPr>
        <w:pStyle w:val="Heading3"/>
      </w:pPr>
      <w:r>
        <w:t>What is the RTP in Hot Shots 2?</w:t>
      </w:r>
    </w:p>
    <w:p>
      <w:r/>
      <w:r>
        <w:t>The RTP for Hot Shots 2 is 96%.</w:t>
      </w:r>
    </w:p>
    <w:p>
      <w:pPr>
        <w:pStyle w:val="Heading3"/>
      </w:pPr>
      <w:r>
        <w:t>What is the buy feature in Hot Shots 2?</w:t>
      </w:r>
    </w:p>
    <w:p>
      <w:r/>
      <w:r>
        <w:t>The buy feature allows players to buy 50 spins in one go.</w:t>
      </w:r>
    </w:p>
    <w:p>
      <w:pPr>
        <w:pStyle w:val="Heading3"/>
      </w:pPr>
      <w:r>
        <w:t>What is the maximum payout in Hot Shots 2?</w:t>
      </w:r>
    </w:p>
    <w:p>
      <w:r/>
      <w:r>
        <w:t>The maximum payout in Hot Shots 2 is 2,430x your bet per spin.</w:t>
      </w:r>
    </w:p>
    <w:p>
      <w:pPr>
        <w:pStyle w:val="Heading3"/>
      </w:pPr>
      <w:r>
        <w:t>Does Hot Shots 2 have a free spins feature?</w:t>
      </w:r>
    </w:p>
    <w:p>
      <w:r/>
      <w:r>
        <w:t>Yes, Hot Shots 2 has a free spins feature that can be activated with the scatter symbol.</w:t>
      </w:r>
    </w:p>
    <w:p>
      <w:pPr>
        <w:pStyle w:val="Heading3"/>
      </w:pPr>
      <w:r>
        <w:t>Can you play Hot Shots 2 on autopilot?</w:t>
      </w:r>
    </w:p>
    <w:p>
      <w:r/>
      <w:r>
        <w:t>Yes, you can play Hot Shots 2 in the Autoplay mode with between 5 and 1,000 automatic spins.</w:t>
      </w:r>
    </w:p>
    <w:p>
      <w:pPr>
        <w:pStyle w:val="Heading3"/>
      </w:pPr>
      <w:r>
        <w:t>What is the minimum bet you can place in Hot Shots 2?</w:t>
      </w:r>
    </w:p>
    <w:p>
      <w:r/>
      <w:r>
        <w:t>You can place a minimum bet of 25 cents per spin in Hot Shots 2.</w:t>
      </w:r>
    </w:p>
    <w:p>
      <w:pPr>
        <w:pStyle w:val="Heading2"/>
      </w:pPr>
      <w:r>
        <w:t>What we like</w:t>
      </w:r>
    </w:p>
    <w:p>
      <w:pPr>
        <w:pStyle w:val="ListBullet"/>
        <w:spacing w:line="240" w:lineRule="auto"/>
        <w:ind w:left="720"/>
      </w:pPr>
      <w:r/>
      <w:r>
        <w:t>Engaging dynamic with moving game parts</w:t>
      </w:r>
    </w:p>
    <w:p>
      <w:pPr>
        <w:pStyle w:val="ListBullet"/>
        <w:spacing w:line="240" w:lineRule="auto"/>
        <w:ind w:left="720"/>
      </w:pPr>
      <w:r/>
      <w:r>
        <w:t>Free spins bonus with multipliers and wild cloning</w:t>
      </w:r>
    </w:p>
    <w:p>
      <w:pPr>
        <w:pStyle w:val="ListBullet"/>
        <w:spacing w:line="240" w:lineRule="auto"/>
        <w:ind w:left="720"/>
      </w:pPr>
      <w:r/>
      <w:r>
        <w:t>Sporty, lightweight design with well-drawn animal symbols</w:t>
      </w:r>
    </w:p>
    <w:p>
      <w:pPr>
        <w:pStyle w:val="ListBullet"/>
        <w:spacing w:line="240" w:lineRule="auto"/>
        <w:ind w:left="720"/>
      </w:pPr>
      <w:r/>
      <w:r>
        <w:t>Buy feature for 50 spins</w:t>
      </w:r>
    </w:p>
    <w:p>
      <w:pPr>
        <w:pStyle w:val="Heading2"/>
      </w:pPr>
      <w:r>
        <w:t>What we don't like</w:t>
      </w:r>
    </w:p>
    <w:p>
      <w:pPr>
        <w:pStyle w:val="ListBullet"/>
        <w:spacing w:line="240" w:lineRule="auto"/>
        <w:ind w:left="720"/>
      </w:pPr>
      <w:r/>
      <w:r>
        <w:t>Buy feature is rather expensive</w:t>
      </w:r>
    </w:p>
    <w:p>
      <w:pPr>
        <w:pStyle w:val="ListBullet"/>
        <w:spacing w:line="240" w:lineRule="auto"/>
        <w:ind w:left="720"/>
      </w:pPr>
      <w:r/>
      <w:r>
        <w:t>Payouts may not be of great magnitude</w:t>
      </w:r>
    </w:p>
    <w:p>
      <w:r/>
      <w:r>
        <w:rPr>
          <w:b/>
        </w:rPr>
        <w:t>Play Hot Shots 2 Slot for Free - Dynamic Gameplay and Engaging Features</w:t>
      </w:r>
    </w:p>
    <w:p>
      <w:r/>
      <w:r>
        <w:rPr>
          <w:i/>
        </w:rPr>
        <w:t>Enjoy the sporty design and engaging gameplay of Hot Shots 2 slot for free. Take advantage of the free spins bonus and wild cloning feature for bigger wins.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