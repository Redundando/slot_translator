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Money Train Origins Dream Drop for Free | Review</w:t>
      </w:r>
    </w:p>
    <w:p>
      <w:pPr>
        <w:pStyle w:val="Heading2"/>
      </w:pPr>
      <w:r>
        <w:t>Experience the Thrill - Game Play and Bonuses</w:t>
      </w:r>
    </w:p>
    <w:p>
      <w:r/>
      <w:r>
        <w:t>Get ready for a classic gaming experience with Money Train Origins Dream Drop from Relax Gaming. With a 5-reel and 4-row game grid, and 40 fixed paylines, this game is sure to keep you on your toes.</w:t>
      </w:r>
      <w:r>
        <w:t xml:space="preserve"> </w:t>
      </w:r>
    </w:p>
    <w:p>
      <w:r/>
      <w:r>
        <w:t>And let's not forget about the knife Wild - the perfect addition for those who like to live on the edge. But wait, there's more! The Dream Drop Bonus function is triggered by the explosively fun exploding dynamite, and the golden DD symbols aren't just for show - once the grid is full, click on the symbols to reveal the jackpot.</w:t>
      </w:r>
      <w:r>
        <w:t xml:space="preserve"> </w:t>
      </w:r>
    </w:p>
    <w:p>
      <w:r/>
      <w:r>
        <w:t>If you're still hungry for more, the safe Bonus is activated when three of them land on the reels, rewarding you with respins that are reactivated with each special symbol. And if that weren't enough, filling a column with a special symbol adds a reel - talk about a reel deal. Plus, with Collector, Payer, Banker, Healer, Persistent Collector, Persistent Payer, and Bonus Symbols, you'll enjoy different multipliers and rewards that will keep you coming back for more.</w:t>
      </w:r>
    </w:p>
    <w:p>
      <w:pPr>
        <w:pStyle w:val="Heading2"/>
      </w:pPr>
      <w:r>
        <w:t>Put on your spurs for these HD graphics</w:t>
      </w:r>
    </w:p>
    <w:p>
      <w:r/>
      <w:r>
        <w:t>Well slap my mama and call me a cowboy because these graphics are sharper than a cactus needle! Money Train Origins Dream Drop's Wild West theme puts you right in the action inside a train car loaded with rifles, knives, and guns - okay, maybe not the safest place, but it sure is exciting! The symbols are so crisp, I could almost reach out and touch 'em. And don't even get me started on the attention to detail in the backdrop and characters - it's like watching a mini movie instead of playing a slot. Yeehaw!</w:t>
      </w:r>
    </w:p>
    <w:p>
      <w:pPr>
        <w:pStyle w:val="Heading2"/>
      </w:pPr>
      <w:r>
        <w:t>Saddle up with Sounds</w:t>
      </w:r>
    </w:p>
    <w:p>
      <w:r/>
      <w:r>
        <w:t>Money Train Origins Dream Drop proves that the Wild West isn't just about cowboys and gunslingers. The audio complements the slot game perfectly, transporting players straight to the dusty plains. The background music is like a slow, soothing train ride - until you hit a winning combo. Then it's a good old fashioned yee-haw! The sound effects keep the Wild West magic alive, with gunfire popping off when you hit the Wild symbol. All in all, with its audio-visual splendor, Money Train Origins Dream Drop is the rootinest, tootinest slot game you ever did see.</w:t>
      </w:r>
    </w:p>
    <w:p>
      <w:pPr>
        <w:pStyle w:val="Heading2"/>
      </w:pPr>
      <w:r>
        <w:t>Unleash Your Inner Gambler and Win Big</w:t>
      </w:r>
    </w:p>
    <w:p>
      <w:r/>
      <w:r>
        <w:t>Money Train Origins Dream Drop is like a high stakes game of poker with a sassy dealer. The slot game has a high volatility, but don't fret because you can still win a whopping sum equal to 10,000 times your bet. That's right, talk about hitting the jackpot!</w:t>
      </w:r>
    </w:p>
    <w:p>
      <w:r/>
      <w:r>
        <w:t>The game is also filled with different multipliers and rewards that can help you rake in serious dough including a bonus game where you can win a prize equal to 1,000x your bet by filling all positions with no healer symbol. The winning potential of this game is as high as a giraffe's tail and with several gameplay and bonus features, you can increase your chances of winning big.</w:t>
      </w:r>
    </w:p>
    <w:p>
      <w:pPr>
        <w:pStyle w:val="Heading2"/>
      </w:pPr>
      <w:r>
        <w:t>My Take On Money Train Origins Dream Drop</w:t>
      </w:r>
    </w:p>
    <w:p>
      <w:r/>
      <w:r>
        <w:t>Yo, cowboys and cowgirls, get ready to hop aboard the Money Train with Relax Gaming's latest addition - Money Train Origins Dream Drop! This game is like a saloon brawl of classic and modern features, with a Wild West twist. The sound, graphics, and bonuses are top-notch, taking you back to the thrilling frontier days.</w:t>
      </w:r>
    </w:p>
    <w:p>
      <w:r/>
      <w:r>
        <w:t>If you're looking for a slot game that'll give you a stampede of excitement, then this game checks all the boxes. The action never stops, and the chance to win up to 10,000x your bet will have you playing like a bandit. Although the game's RTP might not be as high as a big cattle drive, it's still worth every dime because of its unique features and potential rewards.</w:t>
      </w:r>
    </w:p>
    <w:p>
      <w:pPr>
        <w:pStyle w:val="Heading2"/>
      </w:pPr>
      <w:r>
        <w:t>FAQ</w:t>
      </w:r>
    </w:p>
    <w:p>
      <w:pPr>
        <w:pStyle w:val="Heading3"/>
      </w:pPr>
      <w:r>
        <w:t>What is Money Train Origins Dream Drop?</w:t>
      </w:r>
    </w:p>
    <w:p>
      <w:r/>
      <w:r>
        <w:t>Money Train Origins Dream Drop is an online slot game from Relax Gaming with a Wild West theme. The game features a train car with rifles, knives, and guns protruding from the slots, and symbols with high definition. It has classic game grid with 5 reels and 4 rows on which 40 fixed paylines reside.</w:t>
      </w:r>
    </w:p>
    <w:p>
      <w:pPr>
        <w:pStyle w:val="Heading3"/>
      </w:pPr>
      <w:r>
        <w:t>What is the RTP of this game?</w:t>
      </w:r>
    </w:p>
    <w:p>
      <w:r/>
      <w:r>
        <w:t>The theoretical return to player (RTP) is 94% which is quite low</w:t>
      </w:r>
    </w:p>
    <w:p>
      <w:pPr>
        <w:pStyle w:val="Heading3"/>
      </w:pPr>
      <w:r>
        <w:t>What is the minimum bet amount?</w:t>
      </w:r>
    </w:p>
    <w:p>
      <w:r/>
      <w:r>
        <w:t>The minimum bet starts at 0.20 virtual coins</w:t>
      </w:r>
    </w:p>
    <w:p>
      <w:pPr>
        <w:pStyle w:val="Heading3"/>
      </w:pPr>
      <w:r>
        <w:t>What is the maximum payout of this game?</w:t>
      </w:r>
    </w:p>
    <w:p>
      <w:r/>
      <w:r>
        <w:t>You can win a sum equal to 10,000 times your bet, making it a potentially lucrative game.</w:t>
      </w:r>
    </w:p>
    <w:p>
      <w:pPr>
        <w:pStyle w:val="Heading3"/>
      </w:pPr>
      <w:r>
        <w:t>What are the symbols in this game?</w:t>
      </w:r>
    </w:p>
    <w:p>
      <w:r/>
      <w:r>
        <w:t>The basic symbols include playing card suits and four characters, while the knife is the Wild symbol. There are also several bonus symbols such as the Dream Drop and Safe symbols. There are extra symbols like Bonus Symbol, Collector, Payer, Banker, Healer, Persistent Collector, and Persistent Payer.</w:t>
      </w:r>
    </w:p>
    <w:p>
      <w:pPr>
        <w:pStyle w:val="Heading3"/>
      </w:pPr>
      <w:r>
        <w:t>What is the Dream Drop feature?</w:t>
      </w:r>
    </w:p>
    <w:p>
      <w:r/>
      <w:r>
        <w:t>The Dream Drop feature is a bonus where, after collecting golden DD symbols, you can click on the symbols to reveal the jackpot. If you find three identical ones, the sum is paid out.</w:t>
      </w:r>
    </w:p>
    <w:p>
      <w:pPr>
        <w:pStyle w:val="Heading3"/>
      </w:pPr>
      <w:r>
        <w:t>What is the Safe symbol feature?</w:t>
      </w:r>
    </w:p>
    <w:p>
      <w:r/>
      <w:r>
        <w:t>The Safe symbol is another Bonus symbol, and when three of them land on the reels, they reward with as many respins that are reactivated with each special symbol. Filling a column with a special symbol adds a reel.</w:t>
      </w:r>
    </w:p>
    <w:p>
      <w:pPr>
        <w:pStyle w:val="Heading3"/>
      </w:pPr>
      <w:r>
        <w:t>What happens if all positions are filled without using the Healer?</w:t>
      </w:r>
    </w:p>
    <w:p>
      <w:r/>
      <w:r>
        <w:t>If all positions are filled without using the Healer, you win a prize equal to 1,000x your bet!</w:t>
      </w:r>
    </w:p>
    <w:p>
      <w:pPr>
        <w:pStyle w:val="Heading2"/>
      </w:pPr>
      <w:r>
        <w:t>What we like</w:t>
      </w:r>
    </w:p>
    <w:p>
      <w:pPr>
        <w:pStyle w:val="ListBullet"/>
        <w:spacing w:line="240" w:lineRule="auto"/>
        <w:ind w:left="720"/>
      </w:pPr>
      <w:r/>
      <w:r>
        <w:t>Unique and innovative bonus features</w:t>
      </w:r>
    </w:p>
    <w:p>
      <w:pPr>
        <w:pStyle w:val="ListBullet"/>
        <w:spacing w:line="240" w:lineRule="auto"/>
        <w:ind w:left="720"/>
      </w:pPr>
      <w:r/>
      <w:r>
        <w:t>High-quality graphics and sound</w:t>
      </w:r>
    </w:p>
    <w:p>
      <w:pPr>
        <w:pStyle w:val="ListBullet"/>
        <w:spacing w:line="240" w:lineRule="auto"/>
        <w:ind w:left="720"/>
      </w:pPr>
      <w:r/>
      <w:r>
        <w:t>High winning potential up to 10,000x your bet</w:t>
      </w:r>
    </w:p>
    <w:p>
      <w:pPr>
        <w:pStyle w:val="ListBullet"/>
        <w:spacing w:line="240" w:lineRule="auto"/>
        <w:ind w:left="720"/>
      </w:pPr>
      <w:r/>
      <w:r>
        <w:t>Action-packed gameplay</w:t>
      </w:r>
    </w:p>
    <w:p>
      <w:pPr>
        <w:pStyle w:val="Heading2"/>
      </w:pPr>
      <w:r>
        <w:t>What we don't like</w:t>
      </w:r>
    </w:p>
    <w:p>
      <w:pPr>
        <w:pStyle w:val="ListBullet"/>
        <w:spacing w:line="240" w:lineRule="auto"/>
        <w:ind w:left="720"/>
      </w:pPr>
      <w:r/>
      <w:r>
        <w:t>Low theoretical return to player (RTP) at 94%</w:t>
      </w:r>
    </w:p>
    <w:p>
      <w:pPr>
        <w:pStyle w:val="ListBullet"/>
        <w:spacing w:line="240" w:lineRule="auto"/>
        <w:ind w:left="720"/>
      </w:pPr>
      <w:r/>
      <w:r>
        <w:t>Not suitable for players who prefer low volatility games</w:t>
      </w:r>
    </w:p>
    <w:p>
      <w:r/>
      <w:r>
        <w:rPr>
          <w:b/>
        </w:rPr>
        <w:t>Play Money Train Origins Dream Drop for Free | Review</w:t>
      </w:r>
    </w:p>
    <w:p>
      <w:r/>
      <w:r>
        <w:rPr>
          <w:i/>
        </w:rPr>
        <w:t>Experience the Wild West-inspired world and high winning potential in Money Train Origins Dream Drop. Read our review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