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Legends of the Colosseum Megaways for Free</w:t>
      </w:r>
    </w:p>
    <w:p>
      <w:r/>
      <w:r>
        <w:rPr>
          <w:b/>
        </w:rPr>
        <w:t>Meta description</w:t>
      </w:r>
      <w:r>
        <w:t>: Read our review of Legends of the Colosseum Megaways and play for free. Enjoy historical-themed graphics, high winning potential, and various bonus features.</w:t>
      </w:r>
    </w:p>
    <w:p>
      <w:pPr>
        <w:pStyle w:val="Heading2"/>
      </w:pPr>
      <w:r>
        <w:t>Gameplay</w:t>
      </w:r>
    </w:p>
    <w:p>
      <w:r/>
      <w:r>
        <w:t>Legends of the Colosseum Megaways is not your typical slot game. In fact, it offers a gameplay experience that is totally unique in the world of online gaming. Its Megaways circuit feature provides players with six reels that offer an enormous 86,436 ways to win. That is more than enough opportunities to have a blast!</w:t>
      </w:r>
    </w:p>
    <w:p>
      <w:r/>
      <w:r>
        <w:t>But the fun doesn’t stop there. The game also has a cascade system, which means that every time you form a paying combination, the winning symbols are removed and replaced by new ones. It's like an endless cycle of winning opportunities! You'll find yourself rooting for those symbols to disappear and get replaced by even more paying ones.</w:t>
      </w:r>
    </w:p>
    <w:p>
      <w:r/>
      <w:r>
        <w:t>And if that's not enough innovations for you, there is also a horizontal roller that scrolls and contributes to forming winning series. It’s like the cherry on top of the sundae for this game.</w:t>
      </w:r>
    </w:p>
    <w:p>
      <w:r/>
      <w:r>
        <w:t>Plus, Legends of the Colosseum Megaways offers additional features such as Autoplay and Gamble that allow you to customize your gaming experience to your liking. You can sit back and watch the game unfold on its own, or take risks and add excitement with the Gamble feature.</w:t>
      </w:r>
    </w:p>
    <w:p>
      <w:r/>
      <w:r>
        <w:t>Overall, Legends of the Colosseum Megaways is a game that is guaranteed to provide hours of entertainment and endless winning possibilities. So, grab your helmet and get ready to battle for those Colosseum riches!</w:t>
      </w:r>
    </w:p>
    <w:p>
      <w:pPr>
        <w:pStyle w:val="Heading2"/>
      </w:pPr>
      <w:r>
        <w:t>Graphics</w:t>
      </w:r>
    </w:p>
    <w:p>
      <w:r/>
      <w:r>
        <w:t>Prepare yourself to be transported in time to ancient Rome, where the Colosseum games were the highlight of the town, and players could win big while watching gladiators fight to the death. And the best part? You won't even need a time machine! Because with Legends of the Colosseum Megaways, the stunning graphics will make you feel like you're there.</w:t>
      </w:r>
    </w:p>
    <w:p>
      <w:r/>
      <w:r>
        <w:t>The game's graphics are simply breathtaking, and they change depending on the game mode you're in. During the base game, you're outside the amphitheater, soaking in the atmosphere and waiting for your chance to enter the contest. The developers have gone the extra mile to ensure that the game reflects the realism of the era, and it shows in the attention to detail.</w:t>
      </w:r>
    </w:p>
    <w:p>
      <w:r/>
      <w:r>
        <w:t>When you enter the Free Spins mode, you'll find yourself in the Colosseum itself, and the graphics are just as stunning as ever! We were impressed by the way the game developers have managed to keep it looking and feeling natural, yet exciting. The Megaways counter in the upper left corner of the screen, showing the players their winning possibilities, is a great feature that keeps the excitement going throughout the entire game.</w:t>
      </w:r>
    </w:p>
    <w:p>
      <w:r/>
      <w:r>
        <w:t>Overall, the developers hit the bullseye when it comes to the graphics. The game feels inviting and immersive, and you'll feel the rush of excitement with every spin!</w:t>
      </w:r>
    </w:p>
    <w:p>
      <w:pPr>
        <w:pStyle w:val="Heading2"/>
      </w:pPr>
      <w:r>
        <w:t>Are You Ready To Win Big?</w:t>
      </w:r>
    </w:p>
    <w:p>
      <w:r/>
      <w:r>
        <w:t>Legends of the Colosseum Megaways is a slot game that offers players the chance to win big-time, with a maximum payout of 10,000 times the bet. That's enough to make any gladiator proud! Don't worry if you only manage to match 2 gladiators on the payline because they still payout, leaving you with a smile on your face.</w:t>
      </w:r>
    </w:p>
    <w:p>
      <w:r/>
      <w:r>
        <w:t>With a theoretical return to the player of 96%, it's no wonder that Legends of the Colosseum Megaways is such a popular slot game. And with a range of multipliers that can be unlocked during Free Spins, players can increase their chances of hitting the jackpot. Just like a Roman emperor, you'll be able to sit back, watch the reels spin, and wait for the big wins to come rolling in!</w:t>
      </w:r>
    </w:p>
    <w:p>
      <w:pPr>
        <w:pStyle w:val="Heading2"/>
      </w:pPr>
      <w:r>
        <w:t>BONUS FEATURES</w:t>
      </w:r>
    </w:p>
    <w:p>
      <w:r/>
      <w:r>
        <w:t>Buckle up, folks! This game is not for the faint-hearted. Legends of the Colosseum Megaways has several bonus features that make the game more exciting than a chariot race. For starters, the game utilizes the Megaways circuitry, which means that the number of ways to win alters according to the symbols on the six reels. The best part? Every spin could result in a new chance to win, keeping the game unpredictable and fun!</w:t>
      </w:r>
      <w:r/>
    </w:p>
    <w:p>
      <w:r/>
      <w:r>
        <w:t>The Wild symbol in this game is crossed swords which, let's be honest, is way cooler than Batman's batarang. The Wild symbol replaces all the other symbols, except the Scatter and the gold coin, helping increase your chance of winning. Pro tip: always keep your eyes peeled for those crossed swords. They could be your secret weapon in this game.</w:t>
      </w:r>
      <w:r/>
    </w:p>
    <w:p>
      <w:r/>
      <w:r>
        <w:t xml:space="preserve">The Scatter symbol is the Colosseum, which is pretty fitting, given the game name. If you happen to land four of these bad boys, you'll be enjoying some Free Spins, my friend. Just imagine yourself as a Gladiator, taking on the vicious beasts in the arena, and getting rewarded along the way! </w:t>
      </w:r>
      <w:r/>
    </w:p>
    <w:p>
      <w:r/>
      <w:r>
        <w:t>The creators of this game also added a mystery symbol that keeps things as unpredictable as a lion's moods on a hunger strike. Keep an eagle eye out for this one, as it transforms into another symbol at random. During Free Spins, players can collect gold coins on the horizontal roller, and when three are gathered, this opens up a higher rank in the game and more Free Spins. Pretty sweet, right?</w:t>
      </w:r>
    </w:p>
    <w:p>
      <w:pPr>
        <w:pStyle w:val="Heading2"/>
      </w:pPr>
      <w:r>
        <w:t>Thematic Symbols</w:t>
      </w:r>
    </w:p>
    <w:p>
      <w:r/>
      <w:r>
        <w:t>Legends of the Colosseum Megaways is the perfect game for those who love history, drama, and big wins. The game features thematic symbols that truly capture the essence of the ancient Roman colosseum. You'll find symbols like gladiators, tigers, horses, women, and even crossed swords to give you that adrenaline rush. And who wouldn't want to experience the thrill of the colosseum in the comfort of their own home?</w:t>
      </w:r>
      <w:r/>
    </w:p>
    <w:p>
      <w:r/>
      <w:r>
        <w:t>The Wild symbol in this game is represented by two crossed swords, which is fitting considering the brutal nature of the colosseum's battles. It's always a welcome sight when the Wild shows up on the reels, as it can substitute for all other symbols except for the Scatter, providing players with more chances to win big.</w:t>
      </w:r>
      <w:r/>
    </w:p>
    <w:p>
      <w:r/>
      <w:r>
        <w:t>Speaking of Scatters, the Colosseum symbol can trigger the game's bonus round. Landing three or more Scatters can activate the Free Spins bonus game, where players have the chance to earn up to 12 free spins. That means more time to watch the action unfold and rack up those wins.</w:t>
      </w:r>
      <w:r/>
    </w:p>
    <w:p>
      <w:r/>
      <w:r>
        <w:t>Let's not forget the lower-level symbols, which are represented by the royals from 9 to Ace. Although they may not be as exciting as the thematic symbols, they can certainly add up and increase your payouts over time.</w:t>
      </w:r>
      <w:r/>
    </w:p>
    <w:p>
      <w:r/>
      <w:r>
        <w:t>All in all, Legends of the Colosseum Megaways is an exciting game that offers players an immersive and historically accurate experience. Just make sure to wear a helmet, because those big wins can come at you fast and furious!</w:t>
      </w:r>
    </w:p>
    <w:p>
      <w:pPr>
        <w:pStyle w:val="Heading2"/>
      </w:pPr>
      <w:r>
        <w:t>FAQ</w:t>
      </w:r>
    </w:p>
    <w:p>
      <w:pPr>
        <w:pStyle w:val="Heading3"/>
      </w:pPr>
      <w:r>
        <w:t>What symbols are used in Legends of the Colosseum Megaways?</w:t>
      </w:r>
    </w:p>
    <w:p>
      <w:r/>
      <w:r>
        <w:t>The symbols in Legends of the Colosseum Megaways include royals from 9 to Ace, a horse, a tiger, a woman, and a gladiator, as well as Wild and Scatter symbols.</w:t>
      </w:r>
    </w:p>
    <w:p>
      <w:pPr>
        <w:pStyle w:val="Heading3"/>
      </w:pPr>
      <w:r>
        <w:t>What is the Megaways circuit in Legends of the Colosseum Megaways?</w:t>
      </w:r>
    </w:p>
    <w:p>
      <w:r/>
      <w:r>
        <w:t>The Megaways circuit in Legends of the Colosseum Megaways means that the ways to win change based on the variable number of symbols collected by the six reels, ranging from a minimum of 2 up to a maximum of 6.</w:t>
      </w:r>
    </w:p>
    <w:p>
      <w:pPr>
        <w:pStyle w:val="Heading3"/>
      </w:pPr>
      <w:r>
        <w:t>What is the mystery symbol in Legends of the Colosseum Megaways?</w:t>
      </w:r>
    </w:p>
    <w:p>
      <w:r/>
      <w:r>
        <w:t>The mystery symbol in Legends of the Colosseum Megaways is represented by a question mark and randomly transforms into another symbol.</w:t>
      </w:r>
    </w:p>
    <w:p>
      <w:pPr>
        <w:pStyle w:val="Heading3"/>
      </w:pPr>
      <w:r>
        <w:t>What is the Wild symbol in Legends of the Colosseum Megaways?</w:t>
      </w:r>
    </w:p>
    <w:p>
      <w:r/>
      <w:r>
        <w:t>The Wild symbol in Legends of the Colosseum Megaways is represented by crossed swords and substitutes for all symbols except the Scatter and the gold coin. It pays 50x the bet if it appears 6 times.</w:t>
      </w:r>
    </w:p>
    <w:p>
      <w:pPr>
        <w:pStyle w:val="Heading3"/>
      </w:pPr>
      <w:r>
        <w:t>What is the Scatter in Legends of the Colosseum Megaways?</w:t>
      </w:r>
    </w:p>
    <w:p>
      <w:r/>
      <w:r>
        <w:t>The Scatter in Legends of the Colosseum Megaways is represented by the Colosseum and, if four of them land, awards Free Spins.</w:t>
      </w:r>
    </w:p>
    <w:p>
      <w:pPr>
        <w:pStyle w:val="Heading3"/>
      </w:pPr>
      <w:r>
        <w:t>What is the cascade system in Legends of the Colosseum Megaways?</w:t>
      </w:r>
    </w:p>
    <w:p>
      <w:r/>
      <w:r>
        <w:t>The cascade system in Legends of the Colosseum Megaways means that every time a paying combination is formed, the winning symbols are removed and replaced by completely new ones.</w:t>
      </w:r>
    </w:p>
    <w:p>
      <w:pPr>
        <w:pStyle w:val="Heading3"/>
      </w:pPr>
      <w:r>
        <w:t>How many ways to win does Legends of the Colosseum Megaways offer?</w:t>
      </w:r>
    </w:p>
    <w:p>
      <w:r/>
      <w:r>
        <w:t>Legends of the Colosseum Megaways offers 86,436 ways to win.</w:t>
      </w:r>
    </w:p>
    <w:p>
      <w:pPr>
        <w:pStyle w:val="Heading3"/>
      </w:pPr>
      <w:r>
        <w:t>What is the Gamble feature in Legends of the Colosseum Megaways?</w:t>
      </w:r>
    </w:p>
    <w:p>
      <w:r/>
      <w:r>
        <w:t>The Gamble feature in Legends of the Colosseum Megaways allows you to double or lose the amount won.</w:t>
      </w:r>
    </w:p>
    <w:p>
      <w:pPr>
        <w:pStyle w:val="Heading2"/>
      </w:pPr>
      <w:r>
        <w:t>What we like</w:t>
      </w:r>
    </w:p>
    <w:p>
      <w:pPr>
        <w:pStyle w:val="ListBullet"/>
        <w:spacing w:line="240" w:lineRule="auto"/>
        <w:ind w:left="720"/>
      </w:pPr>
      <w:r/>
      <w:r>
        <w:t>Unique Megaways gameplay system</w:t>
      </w:r>
    </w:p>
    <w:p>
      <w:pPr>
        <w:pStyle w:val="ListBullet"/>
        <w:spacing w:line="240" w:lineRule="auto"/>
        <w:ind w:left="720"/>
      </w:pPr>
      <w:r/>
      <w:r>
        <w:t>Stunning graphics that highlight the Roman theme</w:t>
      </w:r>
    </w:p>
    <w:p>
      <w:pPr>
        <w:pStyle w:val="ListBullet"/>
        <w:spacing w:line="240" w:lineRule="auto"/>
        <w:ind w:left="720"/>
      </w:pPr>
      <w:r/>
      <w:r>
        <w:t>High winning potential (10,000x the bet)</w:t>
      </w:r>
    </w:p>
    <w:p>
      <w:pPr>
        <w:pStyle w:val="ListBullet"/>
        <w:spacing w:line="240" w:lineRule="auto"/>
        <w:ind w:left="720"/>
      </w:pPr>
      <w:r/>
      <w:r>
        <w:t>Multiple bonus features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Requires fast-paced decision-making</w:t>
      </w:r>
    </w:p>
    <w:p>
      <w:r/>
      <w:r>
        <w:rPr>
          <w:i/>
        </w:rPr>
        <w:t>Prompt: Create a feature image for Legends of the Colosseum Megaways that is in a cartoon style and features a happy Maya warrior with glasses. The image should show the Maya warrior in the Colosseum, surrounded by gladiators and wild tigers, with the reels of the game in the background. The Maya warrior should be holding a sword and shield, looking confident and ready to win big! The image should be colorful and vibrant, with a touch of humor and adventure to reflect the exciting and entertaining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