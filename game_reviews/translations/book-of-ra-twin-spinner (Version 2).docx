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Book of Ra Twin Spinner Free - Unique Dual Reels Slot</w:t>
      </w:r>
    </w:p>
    <w:p>
      <w:r/>
      <w:r>
        <w:rPr>
          <w:b/>
        </w:rPr>
        <w:t>Meta description</w:t>
      </w:r>
      <w:r>
        <w:t>: Read our review of Book of Ra Twin Spinner slot game. Play for free and enjoy unique dual reel mechanics, free spins feature, and high-quality graphics.</w:t>
      </w:r>
    </w:p>
    <w:p>
      <w:pPr>
        <w:pStyle w:val="Heading2"/>
      </w:pPr>
      <w:r>
        <w:t>Unlocking the Best Features of Book of Ra Twin Spinner Slots</w:t>
      </w:r>
    </w:p>
    <w:p>
      <w:r/>
      <w:r>
        <w:t>If you're looking for a slot game that breaks the mold, Book of Ra Twin Spinner is the game for you. Its unique dual-reel mechanics allow players to match symbols from different reels to win payouts, something you won't find in any other game in the market.</w:t>
      </w:r>
    </w:p>
    <w:p>
      <w:r/>
      <w:r>
        <w:t>But what really sets this game apart is the book symbol. As both a wild and scatter, it adds unpredictable fun to every twist and turn. You never know when it will pop up and grant you incredible rewards. And if three or more appear on the reels, hold onto your hat - you're in for free spins that can keep going and going.</w:t>
      </w:r>
    </w:p>
    <w:p>
      <w:r/>
      <w:r>
        <w:t>During these free spins, a hidden gem is the special expanding symbol that can emerge, giving you even more opportunities to win big. It can grow to take over entire reels, offering huge payouts and some of the most thrilling gameplay on the internet today. So if you're ready for an adventure, Book of Ra Twin Spinner is your game.</w:t>
      </w:r>
    </w:p>
    <w:p>
      <w:r/>
      <w:r>
        <w:t>And if you're not convinced yet, there's no harm in checking it out for yourself. Who knows, you might just get lucky and discover the twin reels are a double dose of excitement you never knew you needed!</w:t>
      </w:r>
    </w:p>
    <w:p>
      <w:pPr>
        <w:pStyle w:val="Heading2"/>
      </w:pPr>
      <w:r>
        <w:t>Is Book of Ra Twin Spinner worth playing?</w:t>
      </w:r>
    </w:p>
    <w:p>
      <w:r/>
      <w:r>
        <w:t>Are you looking for a slot game that takes you on an exciting adventure to ancient Egypt? Look no further than Book of Ra Twin Spinner! This game offers a unique twist on the classic Book of Ra game with its twin spinning feature.</w:t>
      </w:r>
      <w:r/>
    </w:p>
    <w:p>
      <w:r/>
      <w:r>
        <w:t>The high-quality graphics and sound effects are top-notch, immersing you in the mystical world of Egyptian gods and pharaohs. You'll feel like you're exploring hidden temples and unlocking secrets as you spin the reels.</w:t>
      </w:r>
      <w:r/>
    </w:p>
    <w:p>
      <w:r/>
      <w:r>
        <w:t>But let's be honest, the real appeal of a slot game is the chance to win big. And Book of Ra Twin Spinner does not disappoint. With the potential to payout small to massive rewards, each spin brings an extra element of excitement and anticipation.</w:t>
      </w:r>
      <w:r/>
    </w:p>
    <w:p>
      <w:r/>
      <w:r>
        <w:t>Overall, if you're a fan of classic and modern slot games, Book of Ra Twin Spinner is definitely worth a spin. Just don't blame us if you get sucked into the world of ancient Egypt and lose track of time!</w:t>
      </w:r>
    </w:p>
    <w:p>
      <w:pPr>
        <w:pStyle w:val="Heading2"/>
      </w:pPr>
      <w:r>
        <w:t>Graphics and Sound Effects</w:t>
      </w:r>
    </w:p>
    <w:p>
      <w:r/>
      <w:r>
        <w:t>Prepare to be transported to ancient Egypt with the impressive graphics and sound effects of Book of Ra Twin Spinner. The symbols, including the pharaoh, scarab, golden statue, explorer, and the eponymous book, are all expertly designed to bring the mysteries of the pyramids to life.</w:t>
      </w:r>
      <w:r>
        <w:t xml:space="preserve"> </w:t>
      </w:r>
    </w:p>
    <w:p>
      <w:r/>
      <w:r>
        <w:t>The graphics are so realistic, you'll feel like you're actually in the hot desert sun, uncovering the treasures of this lost civilization. And the sound effects are so immersive, you might start to feel like you're in a tomb, surrounded by hieroglyphics and artifacts.</w:t>
      </w:r>
      <w:r>
        <w:t xml:space="preserve"> </w:t>
      </w:r>
    </w:p>
    <w:p>
      <w:r/>
      <w:r>
        <w:t>But don't worry, you don't have to be an archaeologist to play Book of Ra Twin Spinner. With its user-friendly interface and easy-to-understand rules, anyone can spin the reels and take a chance at uncovering hidden treasure!</w:t>
      </w:r>
    </w:p>
    <w:p>
      <w:pPr>
        <w:pStyle w:val="Heading2"/>
      </w:pPr>
      <w:r>
        <w:t>POTENTIAL FOR LARGE PAYOUTS</w:t>
      </w:r>
    </w:p>
    <w:p>
      <w:r/>
      <w:r>
        <w:t>Book of Ra Twin Spinner is not your ordinary online casino slot game. If you're looking to hit it big, then spin the reels of this exciting game and you just might become the next big winner. The game offers players the possibility of hitting a massive jackpot of 5,000 times their bet – that's enough to send your heart racing with excitement.</w:t>
      </w:r>
    </w:p>
    <w:p>
      <w:r/>
      <w:r>
        <w:t>Aside from the incredible potential winnings, this slot also features a special expanding symbol that can cover entire reels, giving you a better shot at hitting those large payouts. Imagine how amazing it would be to spin the reels and watch as they stop on a full line-up of the game's highest paying symbol - it's enough to make anyone's day.</w:t>
      </w:r>
    </w:p>
    <w:p>
      <w:r/>
      <w:r>
        <w:t>If you're feeling lucky, then this is the game for you! With the chance to win big and amazing features that are sure to make your experience even more thrilling, Book of Ra Twin Spinner is the perfect game for anyone who loves casino slots and wants to hit that jackpot. Don't miss out on this amazing opportunity to win big – start spinning the reels today!</w:t>
      </w:r>
    </w:p>
    <w:p>
      <w:pPr>
        <w:pStyle w:val="Heading2"/>
      </w:pPr>
      <w:r>
        <w:t>Take a Gamble with Your Winnings</w:t>
      </w:r>
    </w:p>
    <w:p>
      <w:r/>
      <w:r>
        <w:t>When it comes to gambling, there are always those who like to live on the wild side. For those players who want to taste more risk, the 'Book of Ra Twin Spinner' slot offers an option to gamble their winnings. It's a perfect element of excitement, providing potential for even greater rewards.</w:t>
      </w:r>
      <w:r>
        <w:t xml:space="preserve"> </w:t>
      </w:r>
    </w:p>
    <w:p>
      <w:r/>
      <w:r>
        <w:t>But wait; there's a catch - to double your winnings, you must correctly guess the color of the next playing card. Want to quadruple your score? Try guessing the suit of the same card. It's a risk and reward game that can give you the thrill of a lifetime!</w:t>
      </w:r>
      <w:r>
        <w:t xml:space="preserve"> </w:t>
      </w:r>
    </w:p>
    <w:p>
      <w:r/>
      <w:r>
        <w:t>Before proceeding, take note that the gamble feature may not be for the faint of heart, or for people suffering from high blood pressure. But if you think you've got what it takes to beat the odds, go ahead and give it a try for the excitement factor.</w:t>
      </w:r>
    </w:p>
    <w:p>
      <w:pPr>
        <w:pStyle w:val="Heading2"/>
      </w:pPr>
      <w:r>
        <w:t>FAQ</w:t>
      </w:r>
    </w:p>
    <w:p>
      <w:pPr>
        <w:pStyle w:val="Heading3"/>
      </w:pPr>
      <w:r>
        <w:t>What is Book of Ra Twin Spinner?</w:t>
      </w:r>
    </w:p>
    <w:p>
      <w:r/>
      <w:r>
        <w:t>Book of Ra Twin Spinner is a slot game with an ancient Egyptian theme and dual-reel mechanics.</w:t>
      </w:r>
    </w:p>
    <w:p>
      <w:pPr>
        <w:pStyle w:val="Heading3"/>
      </w:pPr>
      <w:r>
        <w:t>What are the features of Book of Ra Twin Spinner?</w:t>
      </w:r>
    </w:p>
    <w:p>
      <w:r/>
      <w:r>
        <w:t>Book of Ra Twin Spinner features a wild and scatter symbol, free spins, and a special expanding symbol that covers entire reels.</w:t>
      </w:r>
    </w:p>
    <w:p>
      <w:pPr>
        <w:pStyle w:val="Heading3"/>
      </w:pPr>
      <w:r>
        <w:t>How do you win in Book of Ra Twin Spinner?</w:t>
      </w:r>
    </w:p>
    <w:p>
      <w:r/>
      <w:r>
        <w:t>Match symbols from left to right on both reels, trigger free spins, and land the special expanding symbol to increase your chances of hitting big wins.</w:t>
      </w:r>
    </w:p>
    <w:p>
      <w:pPr>
        <w:pStyle w:val="Heading3"/>
      </w:pPr>
      <w:r>
        <w:t>What are the symbols in Book of Ra Twin Spinner?</w:t>
      </w:r>
    </w:p>
    <w:p>
      <w:r/>
      <w:r>
        <w:t>The symbols in Book of Ra Twin Spinner include the pharaoh, the scarab, the golden statue, the explorer, and the book which is also the wild and scatter symbol.</w:t>
      </w:r>
    </w:p>
    <w:p>
      <w:pPr>
        <w:pStyle w:val="Heading3"/>
      </w:pPr>
      <w:r>
        <w:t>What is the top prize in Book of Ra Twin Spinner?</w:t>
      </w:r>
    </w:p>
    <w:p>
      <w:r/>
      <w:r>
        <w:t>The top prize in Book of Ra Twin Spinner is 5,000 times your bet.</w:t>
      </w:r>
    </w:p>
    <w:p>
      <w:pPr>
        <w:pStyle w:val="Heading3"/>
      </w:pPr>
      <w:r>
        <w:t>Can you gamble your winnings in Book of Ra Twin Spinner?</w:t>
      </w:r>
    </w:p>
    <w:p>
      <w:r/>
      <w:r>
        <w:t>Yes, you can gamble your winnings in Book of Ra Twin Spinner by guessing the color or suit of a card.</w:t>
      </w:r>
    </w:p>
    <w:p>
      <w:pPr>
        <w:pStyle w:val="Heading3"/>
      </w:pPr>
      <w:r>
        <w:t>Is Book of Ra Twin Spinner suitable for both classic and modern slot players?</w:t>
      </w:r>
    </w:p>
    <w:p>
      <w:r/>
      <w:r>
        <w:t>Yes, Book of Ra Twin Spinner is suitable for both classic and modern slot players as it offers a unique and thrilling experience for all.</w:t>
      </w:r>
    </w:p>
    <w:p>
      <w:pPr>
        <w:pStyle w:val="Heading3"/>
      </w:pPr>
      <w:r>
        <w:t>Should I try playing Book of Ra Twin Spinner?</w:t>
      </w:r>
    </w:p>
    <w:p>
      <w:r/>
      <w:r>
        <w:t>If you're a slot enthusiast who wants to experience a fresh and exciting twist on a familiar theme, then you should definitely try playing Book of Ra Twin Spinner.</w:t>
      </w:r>
    </w:p>
    <w:p>
      <w:pPr>
        <w:pStyle w:val="Heading2"/>
      </w:pPr>
      <w:r>
        <w:t>What we like</w:t>
      </w:r>
    </w:p>
    <w:p>
      <w:pPr>
        <w:pStyle w:val="ListBullet"/>
        <w:spacing w:line="240" w:lineRule="auto"/>
        <w:ind w:left="720"/>
      </w:pPr>
      <w:r/>
      <w:r>
        <w:t>Unique dual-reel mechanics</w:t>
      </w:r>
    </w:p>
    <w:p>
      <w:pPr>
        <w:pStyle w:val="ListBullet"/>
        <w:spacing w:line="240" w:lineRule="auto"/>
        <w:ind w:left="720"/>
      </w:pPr>
      <w:r/>
      <w:r>
        <w:t>Free spins feature with expanding symbol</w:t>
      </w:r>
    </w:p>
    <w:p>
      <w:pPr>
        <w:pStyle w:val="ListBullet"/>
        <w:spacing w:line="240" w:lineRule="auto"/>
        <w:ind w:left="720"/>
      </w:pPr>
      <w:r/>
      <w:r>
        <w:t>High-quality graphics and sound effects</w:t>
      </w:r>
    </w:p>
    <w:p>
      <w:pPr>
        <w:pStyle w:val="ListBullet"/>
        <w:spacing w:line="240" w:lineRule="auto"/>
        <w:ind w:left="720"/>
      </w:pPr>
      <w:r/>
      <w:r>
        <w:t>Potential for large payouts</w:t>
      </w:r>
    </w:p>
    <w:p>
      <w:pPr>
        <w:pStyle w:val="Heading2"/>
      </w:pPr>
      <w:r>
        <w:t>What we don't like</w:t>
      </w:r>
    </w:p>
    <w:p>
      <w:pPr>
        <w:pStyle w:val="ListBullet"/>
        <w:spacing w:line="240" w:lineRule="auto"/>
        <w:ind w:left="720"/>
      </w:pPr>
      <w:r/>
      <w:r>
        <w:t>No progressive jackpots</w:t>
      </w:r>
    </w:p>
    <w:p>
      <w:pPr>
        <w:pStyle w:val="ListBullet"/>
        <w:spacing w:line="240" w:lineRule="auto"/>
        <w:ind w:left="720"/>
      </w:pPr>
      <w:r/>
      <w:r>
        <w:t>Limited bonus features</w:t>
      </w:r>
    </w:p>
    <w:p>
      <w:r/>
      <w:r>
        <w:rPr>
          <w:i/>
        </w:rPr>
        <w:t>Create an image that perfectly captures the excitement and adventure of "Book of Ra Twin Spinner". The image should be in a cartoon style and feature a happy Maya warrior with glasses. The warrior should be standing in front of a towering pyramid, holding a book in one hand and a spinning reel in the other. The reel should show the game's unique dual-reel mechanics in action, with two sets of symbols spinning at once. Surrounding the warrior and pyramid should be a lush jungle landscape, with birds and butterflies flitting about. The overall vibe of the image should be fun, dynamic, and full of possibility.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