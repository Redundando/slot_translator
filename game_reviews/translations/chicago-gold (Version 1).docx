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Chicago Gold Free: A High-Payline Slot Game</w:t>
      </w:r>
    </w:p>
    <w:p>
      <w:pPr>
        <w:pStyle w:val="Heading2"/>
      </w:pPr>
      <w:r>
        <w:t>Gameplay Features</w:t>
      </w:r>
    </w:p>
    <w:p>
      <w:r/>
      <w:r>
        <w:t xml:space="preserve">Are you tired of playing those plain old slot games that lack excitement? Look no further than Chicago Gold! With 5 reels and 40 paylines, this game will keep you entertained for hours on end. </w:t>
      </w:r>
    </w:p>
    <w:p>
      <w:r/>
      <w:r>
        <w:t xml:space="preserve">The best part? The traditional symbols and functions of the slot machine world are all there. But don't be fooled; this game has a user-friendly interface that makes it easy for anyone to interact with the characters and symbols. </w:t>
      </w:r>
    </w:p>
    <w:p>
      <w:r/>
      <w:r>
        <w:t>Oh, and did we mention the 'Cash Collect' game mode? This feature allows you to activate game multipliers up to 25 times and even win free spins randomly! Who doesn't love a little extra cash and free spins?</w:t>
      </w:r>
    </w:p>
    <w:p>
      <w:r/>
      <w:r>
        <w:t>So, what are you waiting for? Give Chicago Gold a try and watch as you become the next big winner! Just remember, don't let the gangsters get in your head!</w:t>
      </w:r>
    </w:p>
    <w:p>
      <w:pPr>
        <w:pStyle w:val="Heading2"/>
      </w:pPr>
      <w:r>
        <w:t>Theme and Atmosphere</w:t>
      </w:r>
    </w:p>
    <w:p>
      <w:r/>
      <w:r>
        <w:t>Chicago Gold takes you on a thrilling adventure through the gritty streets of the Windy City. You'll feel like you're in the midst of a classic heist movie, with danger lurking around every corner and tension running high.</w:t>
      </w:r>
    </w:p>
    <w:p>
      <w:r/>
      <w:r>
        <w:t>The game's attention to detail, from the dark and moody graphics to the suspenseful soundtrack, truly immerses you in the noir atmosphere. You'll find yourself engrossed in the world of scoundrels, riches, and daring escapes.</w:t>
      </w:r>
    </w:p>
    <w:p>
      <w:r/>
      <w:r>
        <w:t>Just be careful not to get caught by the cops while you're spinning those reels! With a theme this exciting, you might end up feeling like a real-life criminal mastermind.</w:t>
      </w:r>
    </w:p>
    <w:p>
      <w:r/>
      <w:r>
        <w:t>In short, Chicago Gold is a slot game with a lot of character, providing an immersive and thrilling atmosphere that will keep you hooked for hours.</w:t>
      </w:r>
    </w:p>
    <w:p>
      <w:pPr>
        <w:pStyle w:val="Heading2"/>
      </w:pPr>
      <w:r>
        <w:t>Paylines and Reels</w:t>
      </w:r>
    </w:p>
    <w:p>
      <w:r/>
      <w:r>
        <w:t>Are you ready to try your luck in the windy city? Well, you're in luck because Chicago Gold boasts not only one of the biggest cities in the world, but also 5 reels and 40 paylines, offering almost double the industry average. And if there's one thing we know about Chicago, it's that the city likes to go big or go home, so get ready for some grand payouts!</w:t>
      </w:r>
    </w:p>
    <w:p>
      <w:r/>
      <w:r>
        <w:t>But don't worry, even if you're not a seasoned gambler, Chicago Gold's layout is structured to maximize your chances of winning big regardless of your level of expertise. We don't know about you, but we like our chances of hitting that jackpot - it's time to show this city what you're made of!</w:t>
      </w:r>
    </w:p>
    <w:p>
      <w:pPr>
        <w:pStyle w:val="Heading2"/>
      </w:pPr>
      <w:r>
        <w:t>Symbols and Functions</w:t>
      </w:r>
    </w:p>
    <w:p>
      <w:r/>
      <w:r>
        <w:t>Chicago Gold is not your ordinary slot game. It is full of excitement, action and of course, money. The game comes packed with classic symbols and functions that you would expect from a slot machine. This is a game that pushes the boundaries of what a slot game can be.</w:t>
      </w:r>
    </w:p>
    <w:p>
      <w:r/>
      <w:r>
        <w:t>There are playing cards, the scatter symbol, and the wild one, to name a few. Be sure to keep an eye out for symbols like the police, the thieves and the diamonds. These symbols all help create an immersive gaming experience that will keep you engaged and entertained for hours.</w:t>
      </w:r>
    </w:p>
    <w:p>
      <w:r/>
      <w:r>
        <w:t>The best thing about Chicago Gold is that it doesn’t take itself too seriously. You will find yourself laughing at some of the symbols on the reels, and the soundtrack is hilarious. Whether you’re in it for the laughs or the money, Chicago Gold is a must-try for anyone who loves slot games!</w:t>
      </w:r>
    </w:p>
    <w:p>
      <w:pPr>
        <w:pStyle w:val="Heading2"/>
      </w:pPr>
      <w:r>
        <w:t>Get Ready for Random Free Spin Opportunities</w:t>
      </w:r>
    </w:p>
    <w:p>
      <w:r/>
      <w:r>
        <w:t>Are you ready for non-stop excitement and thrills? Look no further than the high-octane slot game Chicago Gold! This game is packed with surprises around every corner, and one of the best features is the chance to win free spins randomly throughout the game.</w:t>
      </w:r>
      <w:r>
        <w:t xml:space="preserve"> </w:t>
      </w:r>
    </w:p>
    <w:p>
      <w:r/>
      <w:r>
        <w:t>It's like a never-ending rollercoaster of opportunities to strike it rich. Sure, the 'Cash Collect' mode is fantastic and all, but this game takes it to another level with the added excitement of random free spins.</w:t>
      </w:r>
      <w:r>
        <w:t xml:space="preserve"> </w:t>
      </w:r>
    </w:p>
    <w:p>
      <w:r/>
      <w:r>
        <w:t>With all the action happening in Chicago Gold, you'll never have a dull moment. It's a great way to pass the time, and who knows, you might end up hitting the jackpot.</w:t>
      </w:r>
      <w:r>
        <w:t xml:space="preserve"> </w:t>
      </w:r>
    </w:p>
    <w:p>
      <w:r/>
      <w:r>
        <w:t>So, what are you waiting for? Get in on the action and start spinning those reels. You won't be disappointed!</w:t>
      </w:r>
    </w:p>
    <w:p>
      <w:pPr>
        <w:pStyle w:val="Heading2"/>
      </w:pPr>
      <w:r>
        <w:t>FAQ</w:t>
      </w:r>
    </w:p>
    <w:p>
      <w:pPr>
        <w:pStyle w:val="Heading3"/>
      </w:pPr>
      <w:r>
        <w:t>What is Chicago Gold?</w:t>
      </w:r>
    </w:p>
    <w:p>
      <w:r/>
      <w:r>
        <w:t xml:space="preserve">Chicago Gold is an online slot machine game set in Chicago, featuring a scenario of guards and thieves in the night. </w:t>
      </w:r>
    </w:p>
    <w:p>
      <w:pPr>
        <w:pStyle w:val="Heading3"/>
      </w:pPr>
      <w:r>
        <w:t>How many paylines does Chicago Gold have?</w:t>
      </w:r>
    </w:p>
    <w:p>
      <w:r/>
      <w:r>
        <w:t xml:space="preserve">Chicago Gold has 40 paylines, almost double the industry average of 20, providing more opportunities to win. </w:t>
      </w:r>
    </w:p>
    <w:p>
      <w:pPr>
        <w:pStyle w:val="Heading3"/>
      </w:pPr>
      <w:r>
        <w:t>What is the 'Cash collect' game mode in Chicago Gold?</w:t>
      </w:r>
    </w:p>
    <w:p>
      <w:r/>
      <w:r>
        <w:t xml:space="preserve">The 'Cash collect' game mode in Chicago Gold allows players to activate game multipliers up to 25 times and provides a great chance to increase your winnings. </w:t>
      </w:r>
    </w:p>
    <w:p>
      <w:pPr>
        <w:pStyle w:val="Heading3"/>
      </w:pPr>
      <w:r>
        <w:t>Are there any bonus modes in Chicago Gold?</w:t>
      </w:r>
    </w:p>
    <w:p>
      <w:r/>
      <w:r>
        <w:t xml:space="preserve">Yes, Chicago Gold has multiple bonus modes such as free spins that can be won randomly. </w:t>
      </w:r>
    </w:p>
    <w:p>
      <w:pPr>
        <w:pStyle w:val="Heading3"/>
      </w:pPr>
      <w:r>
        <w:t>What symbols are included in Chicago Gold?</w:t>
      </w:r>
    </w:p>
    <w:p>
      <w:r/>
      <w:r>
        <w:t xml:space="preserve">Chicago Gold includes classic slot machine symbols such as playing cards, scatter symbols, wild symbols, and theme-specific symbols like police, thieves, and diamonds. </w:t>
      </w:r>
    </w:p>
    <w:p>
      <w:pPr>
        <w:pStyle w:val="Heading3"/>
      </w:pPr>
      <w:r>
        <w:t>What kind of atmosphere does Chicago Gold have?</w:t>
      </w:r>
    </w:p>
    <w:p>
      <w:r/>
      <w:r>
        <w:t xml:space="preserve">The theme of Chicago Gold provides a noir atmosphere filled with energy and dynamism, and is accompanied by a captivating soundtrack. </w:t>
      </w:r>
    </w:p>
    <w:p>
      <w:pPr>
        <w:pStyle w:val="Heading3"/>
      </w:pPr>
      <w:r>
        <w:t>Is Chicago Gold a fast-paced slot machine game?</w:t>
      </w:r>
    </w:p>
    <w:p>
      <w:r/>
      <w:r>
        <w:t xml:space="preserve">Yes, Chicago Gold is a fast-paced game with no dead times and is full of surprises and risky adventures. </w:t>
      </w:r>
    </w:p>
    <w:p>
      <w:pPr>
        <w:pStyle w:val="Heading3"/>
      </w:pPr>
      <w:r>
        <w:t>Who is the developer of Chicago Gold?</w:t>
      </w:r>
    </w:p>
    <w:p>
      <w:r/>
      <w:r>
        <w:t xml:space="preserve">Chicago Gold is developed by Pearfiction, a virtual gaming platform manufacturer that is making a mark in the industry. </w:t>
      </w:r>
    </w:p>
    <w:p>
      <w:pPr>
        <w:pStyle w:val="Heading2"/>
      </w:pPr>
      <w:r>
        <w:t>What we like</w:t>
      </w:r>
    </w:p>
    <w:p>
      <w:pPr>
        <w:pStyle w:val="ListBullet"/>
        <w:spacing w:line="240" w:lineRule="auto"/>
        <w:ind w:left="720"/>
      </w:pPr>
      <w:r/>
      <w:r>
        <w:t>User-friendly game interface</w:t>
      </w:r>
    </w:p>
    <w:p>
      <w:pPr>
        <w:pStyle w:val="ListBullet"/>
        <w:spacing w:line="240" w:lineRule="auto"/>
        <w:ind w:left="720"/>
      </w:pPr>
      <w:r/>
      <w:r>
        <w:t>High number of paylines and reels</w:t>
      </w:r>
    </w:p>
    <w:p>
      <w:pPr>
        <w:pStyle w:val="ListBullet"/>
        <w:spacing w:line="240" w:lineRule="auto"/>
        <w:ind w:left="720"/>
      </w:pPr>
      <w:r/>
      <w:r>
        <w:t>'Cash collect' game mode with multipliers</w:t>
      </w:r>
    </w:p>
    <w:p>
      <w:pPr>
        <w:pStyle w:val="ListBullet"/>
        <w:spacing w:line="240" w:lineRule="auto"/>
        <w:ind w:left="720"/>
      </w:pPr>
      <w:r/>
      <w:r>
        <w:t>Random free spin opportunities</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Limited bonus rounds</w:t>
      </w:r>
    </w:p>
    <w:p>
      <w:r/>
      <w:r>
        <w:rPr>
          <w:b/>
        </w:rPr>
        <w:t>Play Chicago Gold Free: A High-Payline Slot Game</w:t>
      </w:r>
    </w:p>
    <w:p>
      <w:r/>
      <w:r>
        <w:rPr>
          <w:i/>
        </w:rPr>
        <w:t>Play Chicago Gold for free and enjoy its high number of paylines, immersive atmosphere, and exciting features like multipliers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