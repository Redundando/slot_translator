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Berryburst Max Free Slot by NetEnt | Review</w:t>
      </w:r>
    </w:p>
    <w:p>
      <w:r/>
      <w:r>
        <w:rPr>
          <w:b/>
        </w:rPr>
        <w:t>Meta description</w:t>
      </w:r>
      <w:r>
        <w:t>: Read our review of Berryburst Max, a highly volatile slot game by NetEnt with an expanding Wild and Joker. Play for free on any device.</w:t>
      </w:r>
    </w:p>
    <w:p>
      <w:pPr>
        <w:pStyle w:val="Heading2"/>
      </w:pPr>
      <w:r>
        <w:t>Berryburst Max: A Refreshing and Juicy Slot Game!</w:t>
      </w:r>
    </w:p>
    <w:p>
      <w:r/>
      <w:r>
        <w:t xml:space="preserve">Get ready to burst with excitement as Berryburst Max slot game takes you on a fruity and refreshing adventure. Developed by NetEnt, this slot game boasts of 5 reels and a Cluster Pays engine that allows players to win big with an expanding Wild and Joker. </w:t>
      </w:r>
    </w:p>
    <w:p>
      <w:r/>
      <w:r>
        <w:t xml:space="preserve">But hold on to your seat, because this highly volatile game is not for the faint of heart. The stakes are high, and the rewards are even higher. This game is perfect for both beginners and seasoned players alike, with a minimum bet of just €0.10 and a maximum of €200 per day. </w:t>
      </w:r>
    </w:p>
    <w:p>
      <w:r/>
      <w:r>
        <w:t>With mouth-watering graphics and smooth gameplay, Berryburst Max is perfect for anyone who wants to add a little bit of fruity fun to their day. Whether you're playing on a desktop computer, a tablet, or a mobile phone, this game is available on any device.</w:t>
      </w:r>
    </w:p>
    <w:p>
      <w:r/>
      <w:r>
        <w:t>So, get your taste buds ready for a juicy adventure and start spinning those reels in Berryburst Max slot game today!</w:t>
      </w:r>
    </w:p>
    <w:p>
      <w:pPr>
        <w:pStyle w:val="Heading2"/>
      </w:pPr>
      <w:r>
        <w:t>Discover the Fun of Berryburst Max by NetEnt</w:t>
      </w:r>
    </w:p>
    <w:p>
      <w:r/>
      <w:r>
        <w:t>NetEnt is a household name in the world of online casino games, and they have reached new heights with the release of their flavorful slot game - Berryburst Max. With this game, NetEnt continues to showcase its mastery in creating top-quality gambling experiences for players around the world.</w:t>
      </w:r>
      <w:r/>
    </w:p>
    <w:p>
      <w:r/>
      <w:r>
        <w:t>The game's Cluster Pays engine is undoubtedly one of its unique selling points. Instead of the conventional paylines, you are rewarded for creating clusters of matching symbols on the reels. Berryburst Max comes with several juicy symbols, including raspberries, oranges, and grapes, all rendered in stunningly beautiful colors.</w:t>
      </w:r>
      <w:r/>
    </w:p>
    <w:p>
      <w:r/>
      <w:r>
        <w:t>If cluster pays is not enough to entice you, the game's expanding Wilds and Joker symbols should be enough to seal the deal. Whenever you land a Wild symbol anywhere on the reels, they will expand, covering the entire reel and unlocking more winning combinations. This feature is not only visually pleasing but also helps players to gain significant payouts.</w:t>
      </w:r>
      <w:r/>
    </w:p>
    <w:p>
      <w:r/>
      <w:r>
        <w:t>If you're looking for a slot game that exudes fun and excitement while offering players plenty of opportunities to win big, Berryburst Max is an excellent option. Don't hesitate to spin the reels and watch the delicious symbols pop up before your eyes. NetEnt has indeed outdone itself with this game. So, get your fruity fix while you're on the go, and spin the reels of Berryburst Max today!</w:t>
      </w:r>
    </w:p>
    <w:p>
      <w:pPr>
        <w:pStyle w:val="Heading2"/>
      </w:pPr>
      <w:r>
        <w:t>Cluster Pays Engine</w:t>
      </w:r>
    </w:p>
    <w:p>
      <w:r/>
      <w:r>
        <w:t xml:space="preserve">Are you ready to burst with excitement? Look no further than the deliciously fun slot game, Berryburst Max. This game features a unique Cluster Pays engine, where the goal is to make groups of 5 or more symbols. Just like that time you finally convinced your friends that eating five servings of fruit would give you superpowers, Berryburst Max rewards you when you group together 5 or more heart or spade symbols with 0.5 of your bet. </w:t>
      </w:r>
    </w:p>
    <w:p>
      <w:r/>
      <w:r>
        <w:t xml:space="preserve">But wait, it gets even better! The fun seed symbols in Berryburst Max include juicy orange slices, plump raspberries, tangy limes, and of course, mouth-watering berries. Just like a fruit salad, the unique mix of symbols keeps the game exciting and refreshing every time you hit the spin button. </w:t>
      </w:r>
    </w:p>
    <w:p>
      <w:pPr>
        <w:pStyle w:val="Heading2"/>
      </w:pPr>
      <w:r>
        <w:t>Get Ready to Rumble with High Volatility</w:t>
      </w:r>
    </w:p>
    <w:p>
      <w:r/>
      <w:r>
        <w:t>If you're looking for a little excitement in your life, Berryburst Max has got you covered! This slot game is not for the faint of heart, as it offers a highly volatile playing experience that will keep you on the edge of your seat.</w:t>
      </w:r>
      <w:r/>
    </w:p>
    <w:p>
      <w:r/>
      <w:r>
        <w:t>But don't worry, all you risk-takers out there, Berryburst Max is designed to meet your needs by offering big potential rewards. If you're looking to win big, this game is definitely worth a try.</w:t>
      </w:r>
      <w:r/>
    </w:p>
    <w:p>
      <w:r/>
      <w:r>
        <w:t>Just like taking on a bull in a rodeo, playing Berryburst Max is not for the timid. You will need to be willing to take some risks and ride out the highs and lows of this wild ride. But the payoff could be huge, just like that bull rider who holds on for eight seconds and ends up with a fat paycheck.</w:t>
      </w:r>
      <w:r/>
    </w:p>
    <w:p>
      <w:r/>
      <w:r>
        <w:t>Think you're up to the challenge? Give Berryburst Max a spin and see how much you can win. Just be sure to buckle up, because this game is a rollercoaster that'll have you screaming for more!</w:t>
      </w:r>
    </w:p>
    <w:p>
      <w:pPr>
        <w:pStyle w:val="Heading2"/>
      </w:pPr>
      <w:r>
        <w:t>Bonus Features</w:t>
      </w:r>
    </w:p>
    <w:p>
      <w:r/>
      <w:r>
        <w:t>Get ready for a refreshing twist on classic casino slots with Berryburst Max! The game has a Re-Spin feature that's as sweet as your favorite summer fruit. And no, we're not talking about the kind of re-spin that tastes like a bag of freezer-burnt smoothie mix. This one is so juicy, you'll want to put on a bib!</w:t>
      </w:r>
    </w:p>
    <w:p>
      <w:r/>
      <w:r>
        <w:t>The Joker symbol of the Ice Cube is the real star of the show, and can appear on any reel. When it does, it comes to life, expanding to fill up an entire reel. And if you're really lucky, you could get up to 5 Wild reels! That's like having a whole orchard's worth of berries at your fingertips (minus the thorns). And with the potential to win up to 6,000 times the total bet, you'll be in hog heaven, or rather, berry bliss.</w:t>
      </w:r>
    </w:p>
    <w:p>
      <w:r/>
      <w:r>
        <w:t>The top-paying symbols are orange slices and raspberries, which might not be the most common cocktail garnishes, but will certainly keep your bankroll garnished and flourishing. With up to 1,000 times the total bet possible, you'll be able to pluck the fruit directly from the dime dispenser in no time.</w:t>
      </w:r>
    </w:p>
    <w:p>
      <w:r/>
      <w:r>
        <w:t>The Re-Spin feature is loaded with fruity symbols and offers players the chance to achieve big wins. Whether you're looking for a fun way to pass the time or hoping to make some serious dough, Berryburst Max is the perfect pick for anyone who loves the taste of summer. Just don't blame us if you suddenly get an intense craving for fruit salad!</w:t>
      </w:r>
    </w:p>
    <w:p>
      <w:pPr>
        <w:pStyle w:val="Heading2"/>
      </w:pPr>
      <w:r>
        <w:t>FAQ</w:t>
      </w:r>
    </w:p>
    <w:p>
      <w:pPr>
        <w:pStyle w:val="Heading3"/>
      </w:pPr>
      <w:r>
        <w:t>What is Berryburst Max?</w:t>
      </w:r>
    </w:p>
    <w:p>
      <w:r/>
      <w:r>
        <w:t>Berryburst Max is a highly volatile online slot game developed by NetEnt with 5 reels and a Cluster Pays engine. It features colorful and animated symbols of summer fruits such as orange slices, raspberries, limes, and berries.</w:t>
      </w:r>
    </w:p>
    <w:p>
      <w:pPr>
        <w:pStyle w:val="Heading3"/>
      </w:pPr>
      <w:r>
        <w:t>What is the minimum and maximum bet for Berryburst Max?</w:t>
      </w:r>
    </w:p>
    <w:p>
      <w:r/>
      <w:r>
        <w:t>You can start playing with as little as €0.10 up to €200 per day and from any device.</w:t>
      </w:r>
    </w:p>
    <w:p>
      <w:pPr>
        <w:pStyle w:val="Heading3"/>
      </w:pPr>
      <w:r>
        <w:t>What is the goal in Berryburst Max?</w:t>
      </w:r>
    </w:p>
    <w:p>
      <w:r/>
      <w:r>
        <w:t>Your goal is to make groups of 5 or more symbols to win. Heart and Spade symbols - 5 in a Cluster give you 0.5 of your bet. Orange slices and raspberries are the highest paying symbols and can give you from 500 to 1,000 times your bet.</w:t>
      </w:r>
    </w:p>
    <w:p>
      <w:pPr>
        <w:pStyle w:val="Heading3"/>
      </w:pPr>
      <w:r>
        <w:t>What are the Bonus Features of Berryburst Max?</w:t>
      </w:r>
    </w:p>
    <w:p>
      <w:r/>
      <w:r>
        <w:t>The same Re-Spin feature as the classic Berryburst, and an expanding Wild and Joker symbol that can appear on any reel and give you the opportunity to win up to 6,000 times the total bet.</w:t>
      </w:r>
    </w:p>
    <w:p>
      <w:pPr>
        <w:pStyle w:val="Heading3"/>
      </w:pPr>
      <w:r>
        <w:t>What is the difference between Berryburst and Berryburst Max?</w:t>
      </w:r>
    </w:p>
    <w:p>
      <w:r/>
      <w:r>
        <w:t>Berryburst Max has tripled winning potential and is more volatile than the classic Berryburst. The highest payout for the expanded Wild and Joker symbol is also much higher in Berryburst Max.</w:t>
      </w:r>
    </w:p>
    <w:p>
      <w:pPr>
        <w:pStyle w:val="Heading3"/>
      </w:pPr>
      <w:r>
        <w:t>What is the best strategy to win big in Berryburst Max?</w:t>
      </w:r>
    </w:p>
    <w:p>
      <w:r/>
      <w:r>
        <w:t>The real key to making big wins is to achieve the highest number of Wild reels, leveraging the Re-Spin feature rich in fruity symbols with the highest value.</w:t>
      </w:r>
    </w:p>
    <w:p>
      <w:pPr>
        <w:pStyle w:val="Heading3"/>
      </w:pPr>
      <w:r>
        <w:t>Can I play Berryburst Max for free?</w:t>
      </w:r>
    </w:p>
    <w:p>
      <w:r/>
      <w:r>
        <w:t>Yes, you can play Berryburst Max for free or with real money in online casinos that offer this game.</w:t>
      </w:r>
    </w:p>
    <w:p>
      <w:pPr>
        <w:pStyle w:val="Heading3"/>
      </w:pPr>
      <w:r>
        <w:t>Are there any bonuses available for playing Berryburst Max?</w:t>
      </w:r>
    </w:p>
    <w:p>
      <w:r/>
      <w:r>
        <w:t>Yes, online casinos offer Unmissable Welcome and No Deposit Bonuses to players who register and play Berryburst Max.</w:t>
      </w:r>
    </w:p>
    <w:p>
      <w:pPr>
        <w:pStyle w:val="Heading2"/>
      </w:pPr>
      <w:r>
        <w:t>What we like</w:t>
      </w:r>
    </w:p>
    <w:p>
      <w:pPr>
        <w:pStyle w:val="ListBullet"/>
        <w:spacing w:line="240" w:lineRule="auto"/>
        <w:ind w:left="720"/>
      </w:pPr>
      <w:r/>
      <w:r>
        <w:t>High-quality graphics and animations</w:t>
      </w:r>
    </w:p>
    <w:p>
      <w:pPr>
        <w:pStyle w:val="ListBullet"/>
        <w:spacing w:line="240" w:lineRule="auto"/>
        <w:ind w:left="720"/>
      </w:pPr>
      <w:r/>
      <w:r>
        <w:t>Expanding Wild and Joker symbols increase winning potential</w:t>
      </w:r>
    </w:p>
    <w:p>
      <w:pPr>
        <w:pStyle w:val="ListBullet"/>
        <w:spacing w:line="240" w:lineRule="auto"/>
        <w:ind w:left="720"/>
      </w:pPr>
      <w:r/>
      <w:r>
        <w:t>Cluster Pays engine offers unique gameplay</w:t>
      </w:r>
    </w:p>
    <w:p>
      <w:pPr>
        <w:pStyle w:val="ListBullet"/>
        <w:spacing w:line="240" w:lineRule="auto"/>
        <w:ind w:left="720"/>
      </w:pPr>
      <w:r/>
      <w:r>
        <w:t>Wide range of seed symbols for players to enjoy</w:t>
      </w:r>
    </w:p>
    <w:p>
      <w:pPr>
        <w:pStyle w:val="Heading2"/>
      </w:pPr>
      <w:r>
        <w:t>What we don't like</w:t>
      </w:r>
    </w:p>
    <w:p>
      <w:pPr>
        <w:pStyle w:val="ListBullet"/>
        <w:spacing w:line="240" w:lineRule="auto"/>
        <w:ind w:left="720"/>
      </w:pPr>
      <w:r/>
      <w:r>
        <w:t>High volatility can be risky for some players</w:t>
      </w:r>
    </w:p>
    <w:p>
      <w:pPr>
        <w:pStyle w:val="ListBullet"/>
        <w:spacing w:line="240" w:lineRule="auto"/>
        <w:ind w:left="720"/>
      </w:pPr>
      <w:r/>
      <w:r>
        <w:t>Limited bonus features</w:t>
      </w:r>
    </w:p>
    <w:p>
      <w:r/>
      <w:r>
        <w:rPr>
          <w:i/>
        </w:rPr>
        <w:t>Please create a cartoon-style feature image that portrays a happy Maya warrior with glasses for the game "Berryburst Max". The image should feature the Maya warrior as the main focus, with bold colors and bright, fruity elements surrounding them. The Maya warrior should be holding a slot machine lever with one hand, and a big smile on their face indicating a big win. The glasses should be thick-framed and add to the playful and colorful nature of the image. Please feel free to add any other elements that fit the theme and tone of the game, such as stylized fruit symbols or sparkles representing the excitement of winning. The overall goal of the feature image is to capture the fun and energetic nature of the game and encourage players to take a spin.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