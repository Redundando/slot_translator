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Jack Book of Rebirth Egyptian Darkness for Free</w:t>
      </w:r>
    </w:p>
    <w:p>
      <w:r/>
      <w:r>
        <w:rPr>
          <w:b/>
        </w:rPr>
        <w:t>Meta description</w:t>
      </w:r>
      <w:r>
        <w:t>: Read our review of Lucky Jack Book of Rebirth Egyptian Darkness, an engaging Egyptian-themed slot with stunning graphics and generous potential winnings. Play for free now.</w:t>
      </w:r>
    </w:p>
    <w:p>
      <w:pPr>
        <w:pStyle w:val="Heading2"/>
      </w:pPr>
      <w:r>
        <w:t>Gameplay Features</w:t>
      </w:r>
    </w:p>
    <w:p>
      <w:r/>
      <w:r>
        <w:t xml:space="preserve">Get ready to spin the reels on Lucky Jack Book of Rebirth Egyptian Darkness, a 6x3 online slot game that offers 10 fixed paylines. The game is designed to match identical symbols from the left reel to the right, and if you're lucky enough, you may land a winning combination. </w:t>
      </w:r>
      <w:r/>
    </w:p>
    <w:p>
      <w:r/>
      <w:r>
        <w:t xml:space="preserve">Want to sit back and relax as the reels spin? Press the Autoplay button and let the game do the work for you. But don't get too comfortable because unlike other games, you can't set a predetermined number of automatic spins. </w:t>
      </w:r>
      <w:r/>
    </w:p>
    <w:p>
      <w:r/>
      <w:r>
        <w:t xml:space="preserve">Looking to speed up the game? Keep an eye out for the rabbit icon, which represents the Turbo function. This feature will help accelerate the rotation of the reels and increase your chances of hitting the jackpot. </w:t>
      </w:r>
      <w:r/>
    </w:p>
    <w:p>
      <w:r/>
      <w:r>
        <w:t>Now, let's talk about the book, the symbol that holds the key to massive winnings. The book acts as both the Wild and Scatter symbol, meaning it can replace all other symbols and multiply your winnings. Get three or more books, and you'll be rewarded with 10 Free Spins! During the Bonus game, a random symbol will expand to cover the entire reel, increasing your chances of hitting a winning combination. And the best part? If more Scatters land during the Bonus game, you'll be awarded even more Free Spins.</w:t>
      </w:r>
      <w:r/>
    </w:p>
    <w:p>
      <w:r/>
      <w:r>
        <w:t>Overall, Lucky Jack Book of Rebirth Egyptian Darkness has all the features that make a great slot game, and it's definitely worth a spin or two. And just a tip – don't let the darkness of the Egyptian theme scare you. The only spooky thing in this game is how much fun you'll have!</w:t>
      </w:r>
    </w:p>
    <w:p>
      <w:pPr>
        <w:pStyle w:val="Heading2"/>
      </w:pPr>
      <w:r>
        <w:t>Graphics and Sounds</w:t>
      </w:r>
    </w:p>
    <w:p>
      <w:r/>
      <w:r>
        <w:t>Well, well, well, Lucky Jack Book of Rebirth Egyptian Darkness certainly knows how to catch my eye. The graphics in this game are stunning, with well-defined, brightly colored symbols that pop right off the screen. And let's be real - who doesn't love a little contrast? The dark nighttime setting in the game perfectly complements the game's name.</w:t>
      </w:r>
    </w:p>
    <w:p>
      <w:r/>
      <w:r>
        <w:t>But graphics aren't the only thing that matters in a slot game - sound matters too! Lucky Jack Book of Rebirth Egyptian Darkness goes above and beyond with its background music. It's not your typical Egyptian-themed slot game music, but it definitely creates the right atmosphere for the game. And can we talk about the sound effects? They're so realistic that I jumped every time I heard them. There's nothing like the sound of coins pouring out of a slot machine to let you know you're really in the game.</w:t>
      </w:r>
    </w:p>
    <w:p>
      <w:r/>
      <w:r>
        <w:t>All in all, Lucky Jack Book of Rebirth Egyptian Darkness hits the mark with its graphics and sounds. It's a real feast for the eyes and ears, and I wouldn't expect anything less from a game in 2021.</w:t>
      </w:r>
    </w:p>
    <w:p>
      <w:pPr>
        <w:pStyle w:val="Heading2"/>
      </w:pPr>
      <w:r>
        <w:t>Theme</w:t>
      </w:r>
    </w:p>
    <w:p>
      <w:r/>
      <w:r>
        <w:t>If you're a fan of exploring ancient pyramids and unearthing hidden treasures, then Lucky Jack Book of Rebirth Egyptian Darkness is the slot game for you! This exciting game takes you on an adventure with Lucky Jack as he journeys through a pyramid in search of a magical book. With thrilling graphics, symbols, and background music, the game perfectly captures the intense and mysterious mood of ancient Egyptian mythology.</w:t>
      </w:r>
      <w:r/>
    </w:p>
    <w:p>
      <w:r/>
      <w:r>
        <w:t>Get ready to spin the reels and see what treasures you'll uncover along the way! Watch as the symbols come to life with spectacular graphics and animations, including snakes, scarab beetles, and the iconic Eye of Horus. Every spin brings a new layer of excitement and adventure, as you follow Lucky Jack deeper into the pyramid in search of the coveted book.</w:t>
      </w:r>
      <w:r/>
    </w:p>
    <w:p>
      <w:r/>
      <w:r>
        <w:t>And if you need a break from all the adrenaline-pumping action, take a moment to appreciate the incredible soundtrack. It perfectly complements the visuals, immersing you further into the world of the game. The sound effects are also top-notch, making every spin and win feel even more satisfying.</w:t>
      </w:r>
      <w:r/>
    </w:p>
    <w:p>
      <w:r/>
      <w:r>
        <w:t>Overall, Lucky Jack Book of Rebirth Egyptian Darkness is a must-try for any fan of slot games and Egyptian mythology. It's an adventure-packed game that will keep you entertained for hours on end. Just don't forget to take breaks and stretch your arms every now and then, because you might just get lost in the ancient world of Lucky Jack!</w:t>
      </w:r>
    </w:p>
    <w:p>
      <w:pPr>
        <w:pStyle w:val="Heading2"/>
      </w:pPr>
      <w:r>
        <w:t>Betting Options</w:t>
      </w:r>
    </w:p>
    <w:p>
      <w:r/>
      <w:r>
        <w:t>Are you a high roller or a penny pincher? Lucky Jack Book of Rebirth Egyptian Darkness has got you covered. With a minimum bet of just 0.1 virtual coins per line, you can stretch out your gaming experience for hours on a shoestring budget. Or if you've got a bit more coin to spare, go ahead and raise that bet as high as you want. Who knows, maybe you'll hit the jackpot and become a virtual millionaire.</w:t>
      </w:r>
    </w:p>
    <w:p>
      <w:r/>
      <w:r>
        <w:t>And for those of us who just can't wait for the reels to spin, the game offers a Turbo function. That's right, you can now gamble at breakneck speed. It's the perfect option for impatient players who want to rack up those wins quickly. Just be careful not to get too dizzy from all the spinning!</w:t>
      </w:r>
    </w:p>
    <w:p>
      <w:pPr>
        <w:pStyle w:val="Heading2"/>
      </w:pPr>
      <w:r>
        <w:t>Return to Player Percentage</w:t>
      </w:r>
    </w:p>
    <w:p>
      <w:r/>
      <w:r>
        <w:t>Alright, let's talk numbers here. Lucky Jack Book of Rebirth Egyptian Darkness has a theoretical return to player percentage of 96.01%. That means if you were to hypothetically play this game for an infinite amount of spins, you would expect to get back 96.01% of what you wagered. Not bad, right? Sure beats investing in cryptocurrency.</w:t>
      </w:r>
    </w:p>
    <w:p>
      <w:r/>
      <w:r>
        <w:t>But you're not here for theoretical numbers - you want to win big! And you certainly can with this game. With a potential win of over 1,000,000x your bet, this slot game has the power to turn you into an instant millionaire. Just don't spend it all in one place - unless you're buying us drinks, of course.</w:t>
      </w:r>
    </w:p>
    <w:p>
      <w:pPr>
        <w:pStyle w:val="Heading2"/>
      </w:pPr>
      <w:r>
        <w:t>FAQ</w:t>
      </w:r>
    </w:p>
    <w:p>
      <w:pPr>
        <w:pStyle w:val="Heading3"/>
      </w:pPr>
      <w:r>
        <w:t>What is the minimum bet in this slot?</w:t>
      </w:r>
    </w:p>
    <w:p>
      <w:r/>
      <w:r>
        <w:t>The minimum bet is 0.1 virtual coins per line, so one coin per Spin.</w:t>
      </w:r>
    </w:p>
    <w:p>
      <w:pPr>
        <w:pStyle w:val="Heading3"/>
      </w:pPr>
      <w:r>
        <w:t>Where can I play Lucky Jack Book of Rebirth Egyptian Darkness?</w:t>
      </w:r>
    </w:p>
    <w:p>
      <w:r/>
      <w:r>
        <w:t>This slot is available at all major online casinos.</w:t>
      </w:r>
    </w:p>
    <w:p>
      <w:pPr>
        <w:pStyle w:val="Heading3"/>
      </w:pPr>
      <w:r>
        <w:t>Does Lucky Jack Book of Rebirth Egyptian Darkness have both Wild and Scatter?</w:t>
      </w:r>
    </w:p>
    <w:p>
      <w:r/>
      <w:r>
        <w:t>No, we have a single symbol that covers both functions, as a Joker and to initiate Free Spins.</w:t>
      </w:r>
    </w:p>
    <w:p>
      <w:pPr>
        <w:pStyle w:val="Heading3"/>
      </w:pPr>
      <w:r>
        <w:t>What is the game grid for Lucky Jack Book of Rebirth Egyptian Darkness?</w:t>
      </w:r>
    </w:p>
    <w:p>
      <w:r/>
      <w:r>
        <w:t>The game grid is a 6x3 grid, with 10 fixed paylines.</w:t>
      </w:r>
    </w:p>
    <w:p>
      <w:pPr>
        <w:pStyle w:val="Heading3"/>
      </w:pPr>
      <w:r>
        <w:t>What is the theoretical return to player for Lucky Jack Book of Rebirth Egyptian Darkness?</w:t>
      </w:r>
    </w:p>
    <w:p>
      <w:r/>
      <w:r>
        <w:t>The theoretical return to player is 96.01%.</w:t>
      </w:r>
    </w:p>
    <w:p>
      <w:pPr>
        <w:pStyle w:val="Heading3"/>
      </w:pPr>
      <w:r>
        <w:t>What is the book symbol's function in Lucky Jack Book of Rebirth Egyptian Darkness?</w:t>
      </w:r>
    </w:p>
    <w:p>
      <w:r/>
      <w:r>
        <w:t>The book symbol is both a Wild and Scatter symbol in this game. It replaces all symbols and initiates Free Spins, during which a random symbol will expand to cover the entire reel.</w:t>
      </w:r>
    </w:p>
    <w:p>
      <w:pPr>
        <w:pStyle w:val="Heading3"/>
      </w:pPr>
      <w:r>
        <w:t>What is the maximum multiplier for Lucky Jack Book of Rebirth Egyptian Darkness?</w:t>
      </w:r>
    </w:p>
    <w:p>
      <w:r/>
      <w:r>
        <w:t>The maximum multiplier is x500 and can be achieved by landing 6 book symbols.</w:t>
      </w:r>
    </w:p>
    <w:p>
      <w:pPr>
        <w:pStyle w:val="Heading3"/>
      </w:pPr>
      <w:r>
        <w:t>Can I set a predetermined number of automatic spins in Lucky Jack Book of Rebirth Egyptian Darkness?</w:t>
      </w:r>
    </w:p>
    <w:p>
      <w:r/>
      <w:r>
        <w:t>No, unlike other slots, a predetermined number cannot be set for automatic spins, but the Turbo function can be used to accelerate the rotation of the reels.</w:t>
      </w:r>
    </w:p>
    <w:p>
      <w:pPr>
        <w:pStyle w:val="Heading2"/>
      </w:pPr>
      <w:r>
        <w:t>What we like</w:t>
      </w:r>
    </w:p>
    <w:p>
      <w:pPr>
        <w:pStyle w:val="ListBullet"/>
        <w:spacing w:line="240" w:lineRule="auto"/>
        <w:ind w:left="720"/>
      </w:pPr>
      <w:r/>
      <w:r>
        <w:t>Unique and engaging storyline</w:t>
      </w:r>
    </w:p>
    <w:p>
      <w:pPr>
        <w:pStyle w:val="ListBullet"/>
        <w:spacing w:line="240" w:lineRule="auto"/>
        <w:ind w:left="720"/>
      </w:pPr>
      <w:r/>
      <w:r>
        <w:t>Stunning graphics and well-defined symbols</w:t>
      </w:r>
    </w:p>
    <w:p>
      <w:pPr>
        <w:pStyle w:val="ListBullet"/>
        <w:spacing w:line="240" w:lineRule="auto"/>
        <w:ind w:left="720"/>
      </w:pPr>
      <w:r/>
      <w:r>
        <w:t>Turbo function available to accelerate the reels</w:t>
      </w:r>
    </w:p>
    <w:p>
      <w:pPr>
        <w:pStyle w:val="ListBullet"/>
        <w:spacing w:line="240" w:lineRule="auto"/>
        <w:ind w:left="720"/>
      </w:pPr>
      <w:r/>
      <w:r>
        <w:t>Generous potential winnings</w:t>
      </w:r>
    </w:p>
    <w:p>
      <w:pPr>
        <w:pStyle w:val="Heading2"/>
      </w:pPr>
      <w:r>
        <w:t>What we don't like</w:t>
      </w:r>
    </w:p>
    <w:p>
      <w:pPr>
        <w:pStyle w:val="ListBullet"/>
        <w:spacing w:line="240" w:lineRule="auto"/>
        <w:ind w:left="720"/>
      </w:pPr>
      <w:r/>
      <w:r>
        <w:t>No option to set a predetermined number of Autoplay spins</w:t>
      </w:r>
    </w:p>
    <w:p>
      <w:pPr>
        <w:pStyle w:val="ListBullet"/>
        <w:spacing w:line="240" w:lineRule="auto"/>
        <w:ind w:left="720"/>
      </w:pPr>
      <w:r/>
      <w:r>
        <w:t>Only 10 fixed paylines</w:t>
      </w:r>
    </w:p>
    <w:p>
      <w:r/>
      <w:r>
        <w:rPr>
          <w:i/>
        </w:rPr>
        <w:t>Prompt: Create a feature image for "Lucky Jack Book of Rebirth Egyptian Darkness" that fits the cartoon style of the game and features a happy Maya warrior with glasses. Description: The image is a colorful and vibrant cartoon illustration featuring a happy Maya warrior with glasses. The warrior is depicted in a joyful pose, with his fists raised in the air and a beaming smile on his face. He is wearing traditional Maya clothing and accessories, including a feathered headdress, a necklace, and bracelets. In the background, a pyramid and stars can be seen, representing the Egyptian theme of the game. The overall style is fun and playful, capturing the adventurous spirit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