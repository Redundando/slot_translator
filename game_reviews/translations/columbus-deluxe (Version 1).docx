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Columbus Deluxe for Free - A Stunning Exploration-Themed Slot</w:t>
      </w:r>
    </w:p>
    <w:p>
      <w:pPr>
        <w:pStyle w:val="Heading2"/>
      </w:pPr>
      <w:r>
        <w:t>Game Features and Symbols</w:t>
      </w:r>
    </w:p>
    <w:p>
      <w:r/>
      <w:r>
        <w:t>If you're ready to set sail on the high seas, then Columbus Deluxe is the online slot game for you! Developed by Novomatic, this game takes you on a wild adventure with Christopher Columbus in search of riches and treasures. With the explorer himself as the main character, players are sure to feel the thrill of the chase!</w:t>
      </w:r>
    </w:p>
    <w:p>
      <w:r/>
      <w:r>
        <w:t>The symbols in the game are centered around the theme of exploration, with Columbus's caravels being the scatter symbols and the adventurer himself representing the game's wild symbol. Joining these symbols are traditional poker icons, as well as other symbols such as the queen of Aragon, the ship's mast, and a gleaming golden necklace, all of which add to the slot's adventurous atmosphere.</w:t>
      </w:r>
    </w:p>
    <w:p>
      <w:r/>
      <w:r>
        <w:t>Are you feeling lucky? Columbus Deluxe includes a Gamble feature that allows players to risk it all for the chance to double their winnings! And hey, if you're feeling extra daring, why not try shaking the magic eight ball for some added luck? (Disclaimer: trying this at a casino is not recommended, so please don't hold us responsible for any strange looks or raised eyebrows that may come your way.)</w:t>
      </w:r>
    </w:p>
    <w:p>
      <w:pPr>
        <w:pStyle w:val="Heading2"/>
      </w:pPr>
      <w:r>
        <w:t>Graphics and Design</w:t>
      </w:r>
    </w:p>
    <w:p>
      <w:r/>
      <w:r>
        <w:t xml:space="preserve">Columbus Deluxe is as visually impressive as an online slot game can be. It's like owning a window to another world, where you're transported back to the days of Christopher Columbus. The graphics are so good you can almost smell the sea breeze and hear the ocean waves. </w:t>
      </w:r>
      <w:r/>
    </w:p>
    <w:p>
      <w:r/>
      <w:r>
        <w:t xml:space="preserve">The symbols and graphics perfectly capture the spirit of exploration, with the backdrop and symbols designed with intricate details that give players the feeling of being on a voyage with Columbus. While you are spinning the reels, you will come across Columbus himself, his compass, the Queen of Spain, and golden necklaces that are said to have been discovered on the shores he explored. </w:t>
      </w:r>
      <w:r/>
    </w:p>
    <w:p>
      <w:r/>
      <w:r>
        <w:t xml:space="preserve">It's not just the animations and symbols that impress, but the soundtrack, too. The background music is a perfect fit for the theme, with a deep sea ocean sound and tunes that take you back in time. And each winning combination is accompanied by a satisfying sound effect. </w:t>
      </w:r>
      <w:r/>
    </w:p>
    <w:p>
      <w:r/>
      <w:r>
        <w:t xml:space="preserve">The designers have blended classic and modern elements in the game's graphics. Columbus Deluxe's design stands out among other casino games, and it's a joy to play. </w:t>
      </w:r>
      <w:r/>
    </w:p>
    <w:p>
      <w:r/>
      <w:r>
        <w:t>The graphics of Columbus Deluxe are so good that you'll forget you're not actually exploring the high seas! Just don't get too caught up in the graphics, or you could end up walking the plank (or worse, losing all your money...).</w:t>
      </w:r>
    </w:p>
    <w:p>
      <w:pPr>
        <w:pStyle w:val="Heading2"/>
      </w:pPr>
      <w:r>
        <w:t>BET OPTIONS AND FLEXIBILITY</w:t>
      </w:r>
    </w:p>
    <w:p>
      <w:r/>
      <w:r>
        <w:t>Are you looking for a game that offers flexible betting options and enjoyable payouts? Look no further than Columbus Deluxe! As one of the most popular casino slot games, Columbus Deluxe has something to offer players of all budget ranges.</w:t>
      </w:r>
      <w:r>
        <w:t xml:space="preserve"> </w:t>
      </w:r>
    </w:p>
    <w:p>
      <w:r/>
      <w:r>
        <w:t>With bet options starting as low as €0.10 per spin, it's perfect for players who prefer to play a few rounds without breaking the bank. If you're feeling lucky and have a bigger budget, you can go up to €20 per spin and chase those big payouts!</w:t>
      </w:r>
      <w:r>
        <w:t xml:space="preserve"> </w:t>
      </w:r>
    </w:p>
    <w:p>
      <w:r/>
      <w:r>
        <w:t>Don't feel like manually hitting the spin button every time? No problem! Columbus Deluxe also offers an Autoplay feature that lets you sit back, relax, and watch as the reels do the work for you.</w:t>
      </w:r>
      <w:r>
        <w:t xml:space="preserve"> </w:t>
      </w:r>
    </w:p>
    <w:p>
      <w:r/>
      <w:r>
        <w:t>So whether you're a high roller or looking to play on a budget, Columbus Deluxe has got you covered. Who knows? You might just sail away with a big win!</w:t>
      </w:r>
    </w:p>
    <w:p>
      <w:pPr>
        <w:pStyle w:val="Heading2"/>
      </w:pPr>
      <w:r>
        <w:t>Bonus Features: Free Spins and Gamble</w:t>
      </w:r>
    </w:p>
    <w:p>
      <w:r/>
      <w:r>
        <w:t>If you are looking for some excitement while playing online slots, Columbus Deluxe has got you covered! This game features two incredible bonus features - Free Spins and Gamble. And let me tell you, these bonuses will make you feel like you've hit the jackpot, even if you haven't!</w:t>
      </w:r>
    </w:p>
    <w:p>
      <w:r/>
      <w:r>
        <w:t>The Free Spins feature is triggered by landing three or more Caravel Scatter symbols. And oh boy, once you trigger it, you are in for a treat! You will be awarded with 10 free spins, and during this time, the Caravel symbols become Wild. This means that you'll have a much higher chance of landing winning combinations. I mean, who doesn't love free spins, right?</w:t>
      </w:r>
    </w:p>
    <w:p>
      <w:r/>
      <w:r>
        <w:t>But wait, there's more! The Gamble feature in Columbus Deluxe allows you to double your winnings by simply selecting the correct color of the next card to be drawn from a deck. It's like playing a mini-game within a game! However, make sure not to get too greedy. You can choose to keep playing and increasing your winnings, but be careful: one wrong guess and you'll lose everything! You don't want to be that person who lost all their winnings on one bad guess, do you?</w:t>
      </w:r>
    </w:p>
    <w:p>
      <w:r/>
      <w:r>
        <w:t>In conclusion, the Bonus Features in Columbus Deluxe add an extra layer of excitement to an already thrilling game. Trust me, you won't be disappointed when you trigger these bonuses. So what are you waiting for? Give Columbus Deluxe a spin and see if luck is on your side!</w:t>
      </w:r>
    </w:p>
    <w:p>
      <w:pPr>
        <w:pStyle w:val="Heading2"/>
      </w:pPr>
      <w:r>
        <w:t>Autoplay Function: Sit Back and Relax</w:t>
      </w:r>
    </w:p>
    <w:p>
      <w:r/>
      <w:r>
        <w:t>Are you tired of constantly spinning the reels yourself? Do you need a break from the hustle and bustle of the casino world? Well, look no further than the Autoplay function in Columbus Deluxe!</w:t>
      </w:r>
    </w:p>
    <w:p>
      <w:r/>
      <w:r>
        <w:t>This feature allows players to customize their gameplay experience, setting their number of spins, loss limits, and win limits. It's like having a personal assistant that does all the work for you!</w:t>
      </w:r>
    </w:p>
    <w:p>
      <w:r/>
      <w:r>
        <w:t>And let's be honest, who doesn't love having a little bit of control? With the Autoplay function, players can still keep track of their progress and earnings. It's like having your cake and eating it too!</w:t>
      </w:r>
    </w:p>
    <w:p>
      <w:r/>
      <w:r>
        <w:t>So the next time you need a break from manual spinning, sit back, relax, and let the Autoplay function take the wheel.</w:t>
      </w:r>
    </w:p>
    <w:p>
      <w:pPr>
        <w:pStyle w:val="Heading2"/>
      </w:pPr>
      <w:r>
        <w:t>FAQ</w:t>
      </w:r>
    </w:p>
    <w:p>
      <w:pPr>
        <w:pStyle w:val="Heading3"/>
      </w:pPr>
      <w:r>
        <w:t>What is Columbus Deluxe?</w:t>
      </w:r>
    </w:p>
    <w:p>
      <w:r/>
      <w:r>
        <w:t>Columbus Deluxe is a top-notch slot game developed by Novomatic, with a fresh outlook on the classic Columbus slot machine.</w:t>
      </w:r>
    </w:p>
    <w:p>
      <w:pPr>
        <w:pStyle w:val="Heading3"/>
      </w:pPr>
      <w:r>
        <w:t>What is the theme of Columbus Deluxe?</w:t>
      </w:r>
    </w:p>
    <w:p>
      <w:r/>
      <w:r>
        <w:t>The theme of the game revolves around the exploration of the New World, featuring Queen Isabella of Spain and the explorer's three caravels, amongst other symbols.</w:t>
      </w:r>
    </w:p>
    <w:p>
      <w:pPr>
        <w:pStyle w:val="Heading3"/>
      </w:pPr>
      <w:r>
        <w:t>What are the Wild and Scatter symbols in Columbus Deluxe?</w:t>
      </w:r>
    </w:p>
    <w:p>
      <w:r/>
      <w:r>
        <w:t>The Wild symbol is the image of Christopher Columbus himself, while the caravels are the Scatter symbols.</w:t>
      </w:r>
    </w:p>
    <w:p>
      <w:pPr>
        <w:pStyle w:val="Heading3"/>
      </w:pPr>
      <w:r>
        <w:t>What is the potential jackpot in Columbus Deluxe?</w:t>
      </w:r>
    </w:p>
    <w:p>
      <w:r/>
      <w:r>
        <w:t>If the Wild symbol appears five times on a single payline, the potential jackpot is €100,000.</w:t>
      </w:r>
    </w:p>
    <w:p>
      <w:pPr>
        <w:pStyle w:val="Heading3"/>
      </w:pPr>
      <w:r>
        <w:t>What is the Gamble feature in Columbus Deluxe?</w:t>
      </w:r>
    </w:p>
    <w:p>
      <w:r/>
      <w:r>
        <w:t>The Gamble feature offers players the chance to double their winnings.</w:t>
      </w:r>
    </w:p>
    <w:p>
      <w:pPr>
        <w:pStyle w:val="Heading3"/>
      </w:pPr>
      <w:r>
        <w:t>What is the Autoplay function in Columbus Deluxe?</w:t>
      </w:r>
    </w:p>
    <w:p>
      <w:r/>
      <w:r>
        <w:t>The Autoplay function adds to the experience, allowing players to play hands-free while still remaining engaged with the thrill of the game.</w:t>
      </w:r>
    </w:p>
    <w:p>
      <w:pPr>
        <w:pStyle w:val="Heading3"/>
      </w:pPr>
      <w:r>
        <w:t>What is the maximum bet in Columbus Deluxe?</w:t>
      </w:r>
    </w:p>
    <w:p>
      <w:r/>
      <w:r>
        <w:t>Players have the opportunity to bet up to €20 per spin.</w:t>
      </w:r>
    </w:p>
    <w:p>
      <w:pPr>
        <w:pStyle w:val="Heading3"/>
      </w:pPr>
      <w:r>
        <w:t>Is Columbus Deluxe suitable for experienced gamblers?</w:t>
      </w:r>
    </w:p>
    <w:p>
      <w:r/>
      <w:r>
        <w:t>Yes, Columbus Deluxe stands out as a great game for the experienced gambler who loves a mix of traditional and modern elements.</w:t>
      </w:r>
    </w:p>
    <w:p>
      <w:pPr>
        <w:pStyle w:val="Heading2"/>
      </w:pPr>
      <w:r>
        <w:t>What we like</w:t>
      </w:r>
    </w:p>
    <w:p>
      <w:pPr>
        <w:pStyle w:val="ListBullet"/>
        <w:spacing w:line="240" w:lineRule="auto"/>
        <w:ind w:left="720"/>
      </w:pPr>
      <w:r/>
      <w:r>
        <w:t>Great graphics and design that immerses players in the game</w:t>
      </w:r>
    </w:p>
    <w:p>
      <w:pPr>
        <w:pStyle w:val="ListBullet"/>
        <w:spacing w:line="240" w:lineRule="auto"/>
        <w:ind w:left="720"/>
      </w:pPr>
      <w:r/>
      <w:r>
        <w:t>Flexible bet options suitable for players with different budgets</w:t>
      </w:r>
    </w:p>
    <w:p>
      <w:pPr>
        <w:pStyle w:val="ListBullet"/>
        <w:spacing w:line="240" w:lineRule="auto"/>
        <w:ind w:left="720"/>
      </w:pPr>
      <w:r/>
      <w:r>
        <w:t>Exciting bonus features of Free Spins and Gamble</w:t>
      </w:r>
    </w:p>
    <w:p>
      <w:pPr>
        <w:pStyle w:val="ListBullet"/>
        <w:spacing w:line="240" w:lineRule="auto"/>
        <w:ind w:left="720"/>
      </w:pPr>
      <w:r/>
      <w:r>
        <w:t>Autoplay feature for a hands-free gaming experience</w:t>
      </w:r>
    </w:p>
    <w:p>
      <w:pPr>
        <w:pStyle w:val="Heading2"/>
      </w:pPr>
      <w:r>
        <w:t>What we don't like</w:t>
      </w:r>
    </w:p>
    <w:p>
      <w:pPr>
        <w:pStyle w:val="ListBullet"/>
        <w:spacing w:line="240" w:lineRule="auto"/>
        <w:ind w:left="720"/>
      </w:pPr>
      <w:r/>
      <w:r>
        <w:t>Limited maximum bet limits for high rollers</w:t>
      </w:r>
    </w:p>
    <w:p>
      <w:pPr>
        <w:pStyle w:val="ListBullet"/>
        <w:spacing w:line="240" w:lineRule="auto"/>
        <w:ind w:left="720"/>
      </w:pPr>
      <w:r/>
      <w:r>
        <w:t>No progressive jackpots</w:t>
      </w:r>
    </w:p>
    <w:p>
      <w:r/>
      <w:r>
        <w:rPr>
          <w:b/>
        </w:rPr>
        <w:t>Play Columbus Deluxe for Free - A Stunning Exploration-Themed Slot</w:t>
      </w:r>
    </w:p>
    <w:p>
      <w:r/>
      <w:r>
        <w:rPr>
          <w:i/>
        </w:rPr>
        <w:t>Explore the New World and hit jackpot rewards in Columbus Deluxe. Play free and enjoy the stunning design and gamble feature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