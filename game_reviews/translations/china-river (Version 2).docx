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China River Free Slot Game by Bally</w:t>
      </w:r>
    </w:p>
    <w:p>
      <w:pPr>
        <w:pStyle w:val="Heading2"/>
      </w:pPr>
      <w:r>
        <w:t>Overview of China River Slot Game</w:t>
      </w:r>
    </w:p>
    <w:p>
      <w:r/>
      <w:r>
        <w:t>Get ready to dive into the calm and tranquil world of China River! This online slot game developed by Bally is perfect for players who prefer a more minimalistic and naturalistic approach to gaming.</w:t>
      </w:r>
      <w:r>
        <w:t xml:space="preserve"> </w:t>
      </w:r>
    </w:p>
    <w:p>
      <w:r/>
      <w:r>
        <w:t>The game is set against a serene Asian landscape, complete with mountains, trees, and a flowing river. The symbols used in the game include some mystic ones that add to the game's enigmatic allure, such as golden turtles, yin-yang icons, and beautiful blue vases.</w:t>
      </w:r>
      <w:r>
        <w:t xml:space="preserve"> </w:t>
      </w:r>
    </w:p>
    <w:p>
      <w:r/>
      <w:r>
        <w:t>China River has 5 reels, 4 rows, and 30 paylines, which means you have plenty of chances to win big. Also, with an impressive RTP of 95.87%, you can be sure that your time and money will not go to waste.</w:t>
      </w:r>
      <w:r>
        <w:t xml:space="preserve"> </w:t>
      </w:r>
    </w:p>
    <w:p>
      <w:r/>
      <w:r>
        <w:t>But wait, there's more! China River also offers a Progressive Jackpot feature, contributing 2% to the game's RTP. And who doesn't love the sound of a jackpot? It's like music to our ears! Or in this case, it's like music to our hearts, as the game's pleasing music adds to the calming atmosphere.</w:t>
      </w:r>
      <w:r>
        <w:t xml:space="preserve"> </w:t>
      </w:r>
    </w:p>
    <w:p>
      <w:r/>
      <w:r>
        <w:t xml:space="preserve">So, there you have it! China River is a perfect choice for players looking for a serene and minimalistic gaming experience. Plus, with the chance to win a Progressive Jackpot, you might just find that fortune is flowing your way like the river on your screen! </w:t>
      </w:r>
    </w:p>
    <w:p>
      <w:pPr>
        <w:pStyle w:val="Heading2"/>
      </w:pPr>
      <w:r>
        <w:t>Game Features and Mechanics</w:t>
      </w:r>
    </w:p>
    <w:p>
      <w:r/>
      <w:r>
        <w:t>Are you ready to immerse yourself in a world of serenity with China River? This online casino slot game has a background that will leave you feeling like you are in a lush garden surrounded by flowers and leaves. And the simplicity of the gameplay design lets you focus on the enjoyment of the game.</w:t>
      </w:r>
    </w:p>
    <w:p>
      <w:r/>
      <w:r>
        <w:t>China River has a betting range that accommodates all types of players, from penny pinchers to high rollers. You can bet anywhere from 1 cent to 1 Euro per spin. So, set your bet and hit the Spin button to initiate the game process. Ready, set, go!</w:t>
      </w:r>
    </w:p>
    <w:p>
      <w:r/>
      <w:r>
        <w:t>As if that wasn't enough, China River also features 3 progressive jackpots. And the best part? These jackpots must be won before reaching preset levels. Who knows? Maybe you will be the lucky winner!</w:t>
      </w:r>
    </w:p>
    <w:p>
      <w:pPr>
        <w:pStyle w:val="Heading2"/>
      </w:pPr>
      <w:r>
        <w:t>Unlocking Your Winning Potential: Paylines, Betting Options, and RTP</w:t>
      </w:r>
    </w:p>
    <w:p>
      <w:r/>
      <w:r>
        <w:t xml:space="preserve">China River has 30 ways for you to win big! That's a lot of potential for a game based on a peaceful river. From a minimal bet of 1 cent to a high-roller worthy bet of 1 Euro, this game accommodates every player's budget. But if you're feeling extra lucky, go all-in on a Euro! The game provides an RTP of 95.87%, which means you're in with an excellent chance of winning some serious cash. </w:t>
      </w:r>
    </w:p>
    <w:p>
      <w:r/>
      <w:r>
        <w:t>But wait, there's more! The Progressive Jackpots are worth 2% of the RTP! Not only do they add excitement to the game, but they also help reset to an initial amount of about 25% of the amount paid. This feature takes gameplay to a whole new level of entertainment, and we all know that's what we're here to do: have fun and win big bucks!</w:t>
      </w:r>
    </w:p>
    <w:p>
      <w:pPr>
        <w:pStyle w:val="Heading2"/>
      </w:pPr>
      <w:r>
        <w:t>Symbols and Payouts</w:t>
      </w:r>
    </w:p>
    <w:p>
      <w:r/>
      <w:r>
        <w:t>Get ready to make it rain as China River offers a vast array of symbols that could potentially increase your online casino cash reserves! Consisting of the standard six lowest paying symbols, the real money lies with the highest paying symbols like the Frog, Gold Bowl, Lotus Flower, and a Chinese Character dressed in gold. They're practically begging you to spin those reels!</w:t>
      </w:r>
    </w:p>
    <w:p>
      <w:r/>
      <w:r>
        <w:t>But wait, there's more! The Yellow Bird symbol acts as the Wild, so get ready for some crazy substitutions and winning combinations. And if that isn't enough to get you excited, the Gold and Red Coins symbolizes the Scatter, which has the potential to lead to up to 15 free spins and a prize of up to 100 times the bet. More coins, more spins, more chances to win. It's a winning formula, folks!</w:t>
      </w:r>
    </w:p>
    <w:p>
      <w:r/>
      <w:r>
        <w:t>If you're looking to get the most out of China River, keep your eyes peeled for the Wild that appears on reels 2, 3, 4, and 5. And with three to five Scatters on the reels, prepare yourself for the chance of a lifetime. You might just hit the jackpot and spend the rest of your life sipping Mai Tais on a beach. Or you might hit the minimum bet and feel like you're sipping sand instead of a tropical drink, but here's to keeping those hopes high!</w:t>
      </w:r>
    </w:p>
    <w:p>
      <w:pPr>
        <w:pStyle w:val="Heading2"/>
      </w:pPr>
      <w:r>
        <w:t>Bonus and Free Spins Rounds</w:t>
      </w:r>
    </w:p>
    <w:p>
      <w:r/>
      <w:r>
        <w:t>Are you looking for a slot game that offers exciting bonus rounds and free spins? Well, unfortunately, China River may not be the game for you. However, don't let that discourage you! This game offers a unique and thrilling experience that will keep you entertained for hours.</w:t>
      </w:r>
    </w:p>
    <w:p>
      <w:r/>
      <w:r>
        <w:t>Now, let's talk about the free spin feature. Triggered by the appearance of the Gold and Red Coins Scatter symbols on reels, this feature gives players the chance to win up to 15 free spins. That's right, you could potentially win big without having to spend a dime! Who doesn't love free stuff?</w:t>
      </w:r>
    </w:p>
    <w:p>
      <w:r/>
      <w:r>
        <w:t>Even though China River doesn't have any bonus rounds, it makes up for it with its amazing graphics and exciting gameplay. Sometimes, less is more, and that's definitely the case with this game. It's simple enough for beginners to grasp, but also engaging enough for experienced players to enjoy. Plus, who needs a bonus round when you're already having a blast spinning those reels?</w:t>
      </w:r>
    </w:p>
    <w:p>
      <w:pPr>
        <w:pStyle w:val="Heading2"/>
      </w:pPr>
      <w:r>
        <w:t>FAQ</w:t>
      </w:r>
    </w:p>
    <w:p>
      <w:pPr>
        <w:pStyle w:val="Heading3"/>
      </w:pPr>
      <w:r>
        <w:t>How many paylines are there in China River?</w:t>
      </w:r>
    </w:p>
    <w:p>
      <w:r/>
      <w:r>
        <w:t>There are 30 paylines in China River.</w:t>
      </w:r>
    </w:p>
    <w:p>
      <w:pPr>
        <w:pStyle w:val="Heading3"/>
      </w:pPr>
      <w:r>
        <w:t>What is the RTP of the game?</w:t>
      </w:r>
    </w:p>
    <w:p>
      <w:r/>
      <w:r>
        <w:t>China River has an RTP of 95.87%, including 2% from Progressive Jackpots.</w:t>
      </w:r>
    </w:p>
    <w:p>
      <w:pPr>
        <w:pStyle w:val="Heading3"/>
      </w:pPr>
      <w:r>
        <w:t>Which symbols are the highest paying ones?</w:t>
      </w:r>
    </w:p>
    <w:p>
      <w:r/>
      <w:r>
        <w:t>The highest paying symbols are the Frog, Gold Bowl, Lotus Flower, and a Chinese Character in gold. Landing 5 of them will reward you with 33.33 times your bet.</w:t>
      </w:r>
    </w:p>
    <w:p>
      <w:pPr>
        <w:pStyle w:val="Heading3"/>
      </w:pPr>
      <w:r>
        <w:t>What is the Yellow Bird symbol and what does it do?</w:t>
      </w:r>
    </w:p>
    <w:p>
      <w:r/>
      <w:r>
        <w:t>The Yellow Bird is the Wild symbol that can replace any paying symbol. It can land on reels 2, 3, 4, and 5. When it does, it triggers an animation of a boat on a river covered with flowers.</w:t>
      </w:r>
    </w:p>
    <w:p>
      <w:pPr>
        <w:pStyle w:val="Heading3"/>
      </w:pPr>
      <w:r>
        <w:t>Are there any Scatter symbols in China River? What do they do?</w:t>
      </w:r>
    </w:p>
    <w:p>
      <w:r/>
      <w:r>
        <w:t>Yes, there are two colored Coins in gold and red that function as Scatters. If you land 3 to 5 of them on the reels, you will get 8 to 15 free spins, plus a prize of up to 100 times your bet.</w:t>
      </w:r>
    </w:p>
    <w:p>
      <w:pPr>
        <w:pStyle w:val="Heading3"/>
      </w:pPr>
      <w:r>
        <w:t>How many progressive jackpots are there and how do you win them?</w:t>
      </w:r>
    </w:p>
    <w:p>
      <w:r/>
      <w:r>
        <w:t>There are 3 progressive jackpots in China River - Minor, Major, and Epic. They are won randomly before reaching preset levels and are fed by 2% of each bet. When a jackpot is won, it is reset to an initial amount of about 25% of the amount paid.</w:t>
      </w:r>
    </w:p>
    <w:p>
      <w:pPr>
        <w:pStyle w:val="Heading3"/>
      </w:pPr>
      <w:r>
        <w:t>What is the Mystery Stacked Reels feature?</w:t>
      </w:r>
    </w:p>
    <w:p>
      <w:r/>
      <w:r>
        <w:t>Each reel in China River contains positions of mystery symbols that are replaced with one of two or three randomly chosen symbols when the spin is initiated. All mystery symbol positions on each individual reel are replaced by the same icon per spin except for the Wild.</w:t>
      </w:r>
    </w:p>
    <w:p>
      <w:pPr>
        <w:pStyle w:val="Heading3"/>
      </w:pPr>
      <w:r>
        <w:t>Can I play China River for free?</w:t>
      </w:r>
    </w:p>
    <w:p>
      <w:r/>
      <w:r>
        <w:t>Yes, China River is available to play for free in demo mode without any deposit.</w:t>
      </w:r>
    </w:p>
    <w:p>
      <w:pPr>
        <w:pStyle w:val="Heading2"/>
      </w:pPr>
      <w:r>
        <w:t>What we like</w:t>
      </w:r>
    </w:p>
    <w:p>
      <w:pPr>
        <w:pStyle w:val="ListBullet"/>
        <w:spacing w:line="240" w:lineRule="auto"/>
        <w:ind w:left="720"/>
      </w:pPr>
      <w:r/>
      <w:r>
        <w:t>Simple and naturalistic design with mysterious symbols and music</w:t>
      </w:r>
    </w:p>
    <w:p>
      <w:pPr>
        <w:pStyle w:val="ListBullet"/>
        <w:spacing w:line="240" w:lineRule="auto"/>
        <w:ind w:left="720"/>
      </w:pPr>
      <w:r/>
      <w:r>
        <w:t>Low betting range with a wide range of paylines</w:t>
      </w:r>
    </w:p>
    <w:p>
      <w:pPr>
        <w:pStyle w:val="ListBullet"/>
        <w:spacing w:line="240" w:lineRule="auto"/>
        <w:ind w:left="720"/>
      </w:pPr>
      <w:r/>
      <w:r>
        <w:t>Three progressive jackpots available for players to win</w:t>
      </w:r>
    </w:p>
    <w:p>
      <w:pPr>
        <w:pStyle w:val="ListBullet"/>
        <w:spacing w:line="240" w:lineRule="auto"/>
        <w:ind w:left="720"/>
      </w:pPr>
      <w:r/>
      <w:r>
        <w:t>Free spins round with a chance to win up to 100 times the bet</w:t>
      </w:r>
    </w:p>
    <w:p>
      <w:pPr>
        <w:pStyle w:val="Heading2"/>
      </w:pPr>
      <w:r>
        <w:t>What we don't like</w:t>
      </w:r>
    </w:p>
    <w:p>
      <w:pPr>
        <w:pStyle w:val="ListBullet"/>
        <w:spacing w:line="240" w:lineRule="auto"/>
        <w:ind w:left="720"/>
      </w:pPr>
      <w:r/>
      <w:r>
        <w:t>No bonus round available</w:t>
      </w:r>
    </w:p>
    <w:p>
      <w:pPr>
        <w:pStyle w:val="ListBullet"/>
        <w:spacing w:line="240" w:lineRule="auto"/>
        <w:ind w:left="720"/>
      </w:pPr>
      <w:r/>
      <w:r>
        <w:t>Relatively low RTP percentage compared to other online slot games</w:t>
      </w:r>
    </w:p>
    <w:p>
      <w:r/>
      <w:r>
        <w:rPr>
          <w:b/>
        </w:rPr>
        <w:t>Play China River Free Slot Game by Bally</w:t>
      </w:r>
    </w:p>
    <w:p>
      <w:r/>
      <w:r>
        <w:rPr>
          <w:i/>
        </w:rPr>
        <w:t>Find out more about China River slot game by Bally. Play for free with 30 paylines and a free spins round with up to 100x the bet prize.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