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Suckers - Enjoy Free Slots | Review 2021</w:t>
      </w:r>
    </w:p>
    <w:p>
      <w:r/>
      <w:r>
        <w:rPr>
          <w:b/>
        </w:rPr>
        <w:t>Meta description</w:t>
      </w:r>
      <w:r>
        <w:t>: Find out what we love and don't love about Blood Suckers, a thrilling free slot game with a high RTP of 98% and exciting bonus features! Play now for free.</w:t>
      </w:r>
    </w:p>
    <w:p>
      <w:pPr>
        <w:pStyle w:val="Heading2"/>
      </w:pPr>
      <w:r>
        <w:t>RETURN TO PLAYER (RTP)</w:t>
      </w:r>
    </w:p>
    <w:p>
      <w:r/>
      <w:r>
        <w:t xml:space="preserve">When it comes to making the big bucks in online slot games, Return to Player (RTP) is a major factor to consider. Thankfully, with Blood Suckers, you can suck the blood out of the house's win rate with an RTP of 98%. That's right, 98%. It's almost as if the game is saying, 'Come on in, the blood is fine!' </w:t>
      </w:r>
      <w:r>
        <w:t xml:space="preserve"> </w:t>
      </w:r>
    </w:p>
    <w:p>
      <w:r/>
      <w:r>
        <w:t>With an RTP this high, players can rest assured that their wins will be more consistent. You might even start to feel like a vampire yourself, sucking on the game's juicy payouts like it's your own personal blood bank.</w:t>
      </w:r>
      <w:r>
        <w:t xml:space="preserve"> </w:t>
      </w:r>
    </w:p>
    <w:p>
      <w:r/>
      <w:r>
        <w:t xml:space="preserve"> So, if you want to sink your teeth into a slot game that is sure to leave you with a high payout, then Blood Suckers is definitely the game for you. With this high RTP, you'll be able to leave the casino feeling like a real winner, not just a sucker (pun intended).</w:t>
      </w:r>
    </w:p>
    <w:p>
      <w:pPr>
        <w:pStyle w:val="Heading2"/>
      </w:pPr>
      <w:r>
        <w:t>Gameplay</w:t>
      </w:r>
    </w:p>
    <w:p>
      <w:r/>
      <w:r>
        <w:t>The gameplay in Blood Suckers is like brushing your teeth in the morning: straightforward and necessary. It's a 5-reel slot game with 25 paylines, making it easy to keep track of your winnings. Unfortunately, there's no Avalanche mode, so you won't be getting any rockslides or tumbling boulders here.</w:t>
      </w:r>
    </w:p>
    <w:p>
      <w:r/>
      <w:r>
        <w:t>Speaking of traditional, this game only features traditional Wild and Scatter symbols and a single Bonus game. So, if you're a fan of complicated, multifaceted slot games that require a master's degree in mathematics to understand, you're out of luck. But, if you're looking for a simple and gratifying slot game, Blood Suckers has got you covered like a vampire's cape on a chilly night.</w:t>
      </w:r>
    </w:p>
    <w:p>
      <w:pPr>
        <w:pStyle w:val="Heading2"/>
      </w:pPr>
      <w:r>
        <w:t>GRAPHICS</w:t>
      </w:r>
    </w:p>
    <w:p>
      <w:r/>
      <w:r>
        <w:t>Prepare to be spooked, because Blood Suckers is one visually impressive slot game! The comic book style graphics are so detailed that it feels like you're a part of a horror movie. The symbols on the reels are all related to the supernatural theme, and include garlic, silver bullets, and even a holy bible. The design is so accurate that you can feel the chill running down your spine as you spin the reels.</w:t>
      </w:r>
      <w:r/>
    </w:p>
    <w:p>
      <w:r/>
      <w:r>
        <w:t>The background is equally impressive, and enhances the atmosphere of the game perfectly. It features a haunting graveyard scene with thick fog and subtle traces of blood - it's like being transported right into a vampire's lair! The designers definitely deserve a round of applause for this one.</w:t>
      </w:r>
      <w:r/>
    </w:p>
    <w:p>
      <w:r/>
      <w:r>
        <w:t xml:space="preserve">To sum it up, the graphics of this game are downright mesmerizing and beautifully done. You might not even notice when your bankroll runs out, because you'll be too busy admiring the animations and high-quality artwork. </w:t>
      </w:r>
      <w:r/>
    </w:p>
    <w:p>
      <w:r/>
      <w:r>
        <w:t>Just remember, if you start feeling too scared, you can always take a break and squeeze some garlic!</w:t>
      </w:r>
    </w:p>
    <w:p>
      <w:pPr>
        <w:pStyle w:val="Heading2"/>
      </w:pPr>
      <w:r>
        <w:t>Bonus Features</w:t>
      </w:r>
    </w:p>
    <w:p>
      <w:r/>
      <w:r>
        <w:t>Blood Suckers is a vampire-themed slot game that is bloodcurdlingly fun to play. It's packed with all sorts of thrilling bonuses that are sure to leave you sucking more than just your thumb. You'll feel like you're in for a treat (or a trick) with the two bone-chilling bonus features that Blood Suckers offers.</w:t>
      </w:r>
    </w:p>
    <w:p>
      <w:r/>
      <w:r>
        <w:t>The game's first bonus feature is free spins. When you spin the reels and three or more Scatter symbols appear, you're in for a deadly treat of 10 free spins, with a 3x multiplier on all winnings. Watch out for those spooky symbols that can lead to big payouts. This feature can be super gruesome (in a good way) so don't be afraid to explore.</w:t>
      </w:r>
    </w:p>
    <w:p>
      <w:r/>
      <w:r>
        <w:t>The second bone-chilling bonus feature gives you the ultimate vampire hunter experience in the Bonus game. It's triggered when you land three or more Bonus symbols on the reels. In this bonus game, you'll have a chance to choose from twelve coffins to reveal vampires to defeat and win cash prizes. But be wary, three of these coffins contain harmless bats that immediately end the bonus game. So, make sure you choose wisely to gain the ultimate vampire-slaying experience.</w:t>
      </w:r>
    </w:p>
    <w:p>
      <w:r/>
      <w:r>
        <w:t>Overall, these bonus features are what make Blood Suckers a cut above the rest. They offer an exciting opportunity to win big and add a gory twist to the gameplay. Who knew that playing with vampires could be so entertaining?</w:t>
      </w:r>
    </w:p>
    <w:p>
      <w:pPr>
        <w:pStyle w:val="Heading2"/>
      </w:pPr>
      <w:r>
        <w:t>FAQ</w:t>
      </w:r>
    </w:p>
    <w:p>
      <w:pPr>
        <w:pStyle w:val="Heading3"/>
      </w:pPr>
      <w:r>
        <w:t>What is Blood Suckers?</w:t>
      </w:r>
    </w:p>
    <w:p>
      <w:r/>
      <w:r>
        <w:t>Blood Suckers is a slot game by NetEnt with a vampire theme that features 5 reels, 25 paylines, Wild and Scatter symbols, and a Bonus game.</w:t>
      </w:r>
    </w:p>
    <w:p>
      <w:pPr>
        <w:pStyle w:val="Heading3"/>
      </w:pPr>
      <w:r>
        <w:t>What is the RTP of Blood Suckers?</w:t>
      </w:r>
    </w:p>
    <w:p>
      <w:r/>
      <w:r>
        <w:t>The Return to Player (RTP) of Blood Suckers is 98%, which is above average and guarantees consistent wins.</w:t>
      </w:r>
    </w:p>
    <w:p>
      <w:pPr>
        <w:pStyle w:val="Heading3"/>
      </w:pPr>
      <w:r>
        <w:t>What are the symbols in Blood Suckers?</w:t>
      </w:r>
    </w:p>
    <w:p>
      <w:r/>
      <w:r>
        <w:t>The symbols in Blood Suckers are all related to vampires, including different vampire characters, garlic, magic potion, and a Bible with a crucifix.</w:t>
      </w:r>
    </w:p>
    <w:p>
      <w:pPr>
        <w:pStyle w:val="Heading3"/>
      </w:pPr>
      <w:r>
        <w:t>What is the Wild symbol in Blood Suckers?</w:t>
      </w:r>
    </w:p>
    <w:p>
      <w:r/>
      <w:r>
        <w:t>The Wild symbol in Blood Suckers features a vampire sucking blood from a blonde girl's neck and can replace all other symbols except for the Scatter and the Bonus symbols to complete a winning combination.</w:t>
      </w:r>
    </w:p>
    <w:p>
      <w:pPr>
        <w:pStyle w:val="Heading3"/>
      </w:pPr>
      <w:r>
        <w:t>What is the Scatter symbol in Blood Suckers?</w:t>
      </w:r>
    </w:p>
    <w:p>
      <w:r/>
      <w:r>
        <w:t>The Scatter symbol in Blood Suckers is a Vampire Bride and if it appears at least three times on the reels, it triggers 10 free spins, in which all winnings are tripled.</w:t>
      </w:r>
    </w:p>
    <w:p>
      <w:pPr>
        <w:pStyle w:val="Heading3"/>
      </w:pPr>
      <w:r>
        <w:t>What is the Bonus game in Blood Suckers?</w:t>
      </w:r>
    </w:p>
    <w:p>
      <w:r/>
      <w:r>
        <w:t>The Bonus game in Blood Suckers is triggered by landing 3 Bonus symbols, which are represented by a wooden stake and an axe, crossed on an image of a coffin. In the Bonus game, you need to select coffins to reveal and defeat vampires for winnings, but beware of harmless bats that end the game.</w:t>
      </w:r>
    </w:p>
    <w:p>
      <w:pPr>
        <w:pStyle w:val="Heading3"/>
      </w:pPr>
      <w:r>
        <w:t>What is the max bet in Blood Suckers?</w:t>
      </w:r>
    </w:p>
    <w:p>
      <w:r/>
      <w:r>
        <w:t>The max bet in Blood Suckers is €50.</w:t>
      </w:r>
    </w:p>
    <w:p>
      <w:pPr>
        <w:pStyle w:val="Heading3"/>
      </w:pPr>
      <w:r>
        <w:t>What is the min and max coin value in Blood Suckers?</w:t>
      </w:r>
    </w:p>
    <w:p>
      <w:r/>
      <w:r>
        <w:t>The min coin value in Blood Suckers is €0.01 and the max coin value is €0.50.</w:t>
      </w:r>
    </w:p>
    <w:p>
      <w:pPr>
        <w:pStyle w:val="Heading2"/>
      </w:pPr>
      <w:r>
        <w:t>What we like</w:t>
      </w:r>
    </w:p>
    <w:p>
      <w:pPr>
        <w:pStyle w:val="ListBullet"/>
        <w:spacing w:line="240" w:lineRule="auto"/>
        <w:ind w:left="720"/>
      </w:pPr>
      <w:r/>
      <w:r>
        <w:t>High RTP of 98%</w:t>
      </w:r>
    </w:p>
    <w:p>
      <w:pPr>
        <w:pStyle w:val="ListBullet"/>
        <w:spacing w:line="240" w:lineRule="auto"/>
        <w:ind w:left="720"/>
      </w:pPr>
      <w:r/>
      <w:r>
        <w:t>Simple and straightforward gameplay</w:t>
      </w:r>
    </w:p>
    <w:p>
      <w:pPr>
        <w:pStyle w:val="ListBullet"/>
        <w:spacing w:line="240" w:lineRule="auto"/>
        <w:ind w:left="720"/>
      </w:pPr>
      <w:r/>
      <w:r>
        <w:t>Visually pleasing comic book design</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Lack of Avalanche mode for more variety</w:t>
      </w:r>
    </w:p>
    <w:p>
      <w:pPr>
        <w:pStyle w:val="ListBullet"/>
        <w:spacing w:line="240" w:lineRule="auto"/>
        <w:ind w:left="720"/>
      </w:pPr>
      <w:r/>
      <w:r>
        <w:t>Limited number of bonus games available</w:t>
      </w:r>
    </w:p>
    <w:p>
      <w:r/>
      <w:r>
        <w:rPr>
          <w:i/>
        </w:rPr>
        <w:t>Create a Feature Image Prompt: Design a cartoon-style image that shows a happy Maya warrior with glasses, holding a wooden stake and an axe, looking confident and determined to defeat the vampires. The warrior should have a big smile on their face, and the image should be bright and colorful, with a background that resembles a graveyard. Use the colors red, black, and purple to create an ominous vibe. The text "Blood Suckers" should be prominently displayed above the image, and the NetEnt logo should be included somewhere on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