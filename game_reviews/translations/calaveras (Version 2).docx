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Calaveras Slot Free - RTP 94.85% | Slot Game Review</w:t>
      </w:r>
    </w:p>
    <w:p>
      <w:pPr>
        <w:pStyle w:val="Heading2"/>
      </w:pPr>
      <w:r>
        <w:t>Gameplay Mechanics</w:t>
      </w:r>
    </w:p>
    <w:p>
      <w:r/>
      <w:r>
        <w:t>Let's talk about Calaveras, the cheerful slot game that promises a lot of fun with its gameplay mechanics. With a 5x3 grid and multiple paylines, it's a game that even beginners will find easy to navigate. If understanding a game is not your strongest suit, Calaveras has your back.</w:t>
      </w:r>
      <w:r/>
    </w:p>
    <w:p>
      <w:r/>
      <w:r>
        <w:t>Besides the user-friendly layout, the slot machine has a Return to Player rate of 94.85%, which is pretty impressive considering the legal minimum is 90%. And let's face it, who wouldn't want to play a game with better odds of winning?</w:t>
      </w:r>
      <w:r/>
    </w:p>
    <w:p>
      <w:r/>
      <w:r>
        <w:t>You know that free spins mode everyone loves so much? Well, Calaveras has it too, and it comes with a unique twist. During free spins, all symbols transform into skulls of vibrant colors. I know, it sounds like something creepy, but trust me, it's far from it. Those colorful skulls increase the number of possible combinations, just like sprinkles on ice cream. Plus, the white skull transforms into a wild symbol, which acts as a joker, which can come in handy in different combinations.</w:t>
      </w:r>
      <w:r/>
    </w:p>
    <w:p>
      <w:r/>
      <w:r>
        <w:t xml:space="preserve">Overall, Calaveras has solid gameplay mechanics, and it's fun to play. It's an ideal choice for anyone who likes a game that's not too complicated, but still engaging. Besides, who can resist the colorful skulls? They're like candy for your eyes. </w:t>
      </w:r>
    </w:p>
    <w:p>
      <w:pPr>
        <w:pStyle w:val="Heading2"/>
      </w:pPr>
      <w:r>
        <w:t>THEME</w:t>
      </w:r>
    </w:p>
    <w:p>
      <w:r/>
      <w:r>
        <w:t>If there’s one thing we know about the Mexican holiday Day of the Dead, it’s that you can never have too many skull-themed games. And to that end, Calaveras is a great one. This casino slot game embraces the holiday’s spirit with vibrant colors and festive symbols inspired by sugar skulls. You’ll feel like you’re walking through the streets of Mexico with every spin.</w:t>
      </w:r>
    </w:p>
    <w:p>
      <w:r/>
      <w:r>
        <w:t xml:space="preserve">The characters in Calaveras are especially fun to watch—they’re anthropomorphic skulls with mustaches and sombreros. We’re not sure if this is historically accurate, but we choose to believe it is because it’s hilarious. Even the standard playing card symbols (A, K, Q…) have been given a fiesta-inspired makeover. </w:t>
      </w:r>
    </w:p>
    <w:p>
      <w:r/>
      <w:r>
        <w:t>But the best part of the theme is how the music and background imagery tie everything together. You’ll hear traditional Mexican instruments and cheers from a lively crowd as you play. It’s impossible not to get into the spirit of the day, even if you’re not sure what it is exactly.</w:t>
      </w:r>
    </w:p>
    <w:p>
      <w:pPr>
        <w:pStyle w:val="Heading2"/>
      </w:pPr>
      <w:r>
        <w:t>Graphics and Sound</w:t>
      </w:r>
    </w:p>
    <w:p>
      <w:r/>
      <w:r>
        <w:t>If you're looking for an online slot game that's full of life and energy, then Calaveras is definitely a great pick. One of the things that stands out the most about this game is its fantastic graphics and sound design - seriously, they're just amazing.</w:t>
      </w:r>
    </w:p>
    <w:p>
      <w:r/>
      <w:r>
        <w:t>As soon as you start playing, you'll notice that the graphics accurately reflect the game's Mexican theme. All the symbols are really colorful and vibrant, and they feature a range of different characters (as well as playing cards like A, K, Q, etc.) that all bring a unique energy to the game.</w:t>
      </w:r>
    </w:p>
    <w:p>
      <w:r/>
      <w:r>
        <w:t>But let's not forget about the audio side of things. The music in Calaveras is inspired by the lively sounds of mariachi bands and trumpets, which is perfect for creating a celebratory atmosphere (even if you're just playing from the comfort of your own home). Plus, who doesn't love hearing the sound of trumpets and guitars in between spins? It's just the ultimate pick-me-up.</w:t>
      </w:r>
    </w:p>
    <w:p>
      <w:r/>
      <w:r>
        <w:t xml:space="preserve">Overall, I'd say that the graphics and sound in Calaveras really help to elevate the gameplay experience. They're definitely a cut above what you'd get with some other online slot games out there, and they'll keep you entertained for hours on end. </w:t>
      </w:r>
    </w:p>
    <w:p>
      <w:pPr>
        <w:pStyle w:val="Heading2"/>
      </w:pPr>
      <w:r>
        <w:t>RTP: What Are Your Winning Odds?</w:t>
      </w:r>
    </w:p>
    <w:p>
      <w:r/>
      <w:r>
        <w:t>In the world of online slots, RTP plays a crucial role in determining your chances of winning. Fortunately, Calaveras offers an RTP of 94.85%, which is more than enough to put you in the running for some serious payouts. Of course, this doesn't mean you're guaranteed to win, but hey, at least the odds are in your favor, right?</w:t>
      </w:r>
    </w:p>
    <w:p>
      <w:r/>
      <w:r>
        <w:t>If you're new to the world of online slots, you may be wondering what exactly RTP means. Essentially, this figure represents the expected return a player can expect to receive after playing a game for a significant amount of time. The closer the RTP is to 100%, the higher the likelihood that you'll receive your investment back over time.</w:t>
      </w:r>
    </w:p>
    <w:p>
      <w:r/>
      <w:r>
        <w:t>Of course, with slots games, there's always an element of luck involved. That's why it's essential to approach each game with a sense of humor, and Calaveras doesn't disappoint in that regard. With its colorful graphics and playful Day of the Dead theme, this slot game is a perfect stress-buster when you need a break from the daily grind. So whether you're a seasoned pro or a newbie to the world of slots, Calaveras is definitely worth a spin - who knows, you may just hit the jackpot!</w:t>
      </w:r>
    </w:p>
    <w:p>
      <w:pPr>
        <w:pStyle w:val="Heading2"/>
      </w:pPr>
      <w:r>
        <w:t>Similar Slots</w:t>
      </w:r>
    </w:p>
    <w:p>
      <w:r/>
      <w:r>
        <w:t>If you're a slot aficionado like me, chances are you're always on the hunt for new games to play. And if you've enjoyed playing Calaveras, then you're going to want to check out some similar titles. Thankfully, Capecod has a host of other games that share similar gameplay mechanics and overall vibe.</w:t>
      </w:r>
    </w:p>
    <w:p>
      <w:r/>
      <w:r>
        <w:t>First up is Ulisse - it's got a great ancient Greek theme and is packed with lots of ways to win big. If you love time travel - and let's be honest, who doesn't - then Time Machine Creator is a must-try. From prehistoric times to the Wild West, there's always a new adventure to discover in this game.</w:t>
      </w:r>
    </w:p>
    <w:p>
      <w:r/>
      <w:r>
        <w:t>For those with a taste for the macabre, why not try out Chicken Hatch? This game takes a very different approach to the Day of the Dead and adds a bit of humor to the spooky proceedings. Finally, if you want to fully immerse yourself in the holiday's theme, then check out Dia de Los Muertos by AWP. It is a fantastic celebration of the Day of the Dead and has amazing graphics to boot.</w:t>
      </w:r>
    </w:p>
    <w:p>
      <w:r/>
      <w:r>
        <w:t>No matter what you're looking for, there's always another game to try. Who knows, you may even find a new favorite!</w:t>
      </w:r>
    </w:p>
    <w:p>
      <w:pPr>
        <w:pStyle w:val="Heading2"/>
      </w:pPr>
      <w:r>
        <w:t>FAQ</w:t>
      </w:r>
    </w:p>
    <w:p>
      <w:pPr>
        <w:pStyle w:val="Heading3"/>
      </w:pPr>
      <w:r>
        <w:t>What is the theme of Calaveras?</w:t>
      </w:r>
    </w:p>
    <w:p>
      <w:r/>
      <w:r>
        <w:t>Calaveras is themed around the Day of the Dead, or Dias de Los Muertos, a famous Mexican holiday.</w:t>
      </w:r>
    </w:p>
    <w:p>
      <w:pPr>
        <w:pStyle w:val="Heading3"/>
      </w:pPr>
      <w:r>
        <w:t>What is the visual appearance of Calaveras like?</w:t>
      </w:r>
    </w:p>
    <w:p>
      <w:r/>
      <w:r>
        <w:t>Calaveras has graphics and sound in line with the Day of the Dead theme. The symbols and music are all colorful and convey the celebratory nature of the holiday.</w:t>
      </w:r>
    </w:p>
    <w:p>
      <w:pPr>
        <w:pStyle w:val="Heading3"/>
      </w:pPr>
      <w:r>
        <w:t>What are the game mechanics like in Calaveras?</w:t>
      </w:r>
    </w:p>
    <w:p>
      <w:r/>
      <w:r>
        <w:t>Calaveras has a 5*3 game grid and a good number of paylines. The white skulls are the key to accessing free spins, where all symbols become skulls of various colors and a large number of combinations can be made. The game has an RTP of 94.85%.</w:t>
      </w:r>
    </w:p>
    <w:p>
      <w:pPr>
        <w:pStyle w:val="Heading3"/>
      </w:pPr>
      <w:r>
        <w:t>What is the Wild symbol in Calaveras?</w:t>
      </w:r>
    </w:p>
    <w:p>
      <w:r/>
      <w:r>
        <w:t>In the normal game, the Wild symbol in Calaveras is played by food and liquor, while in free spins mode, the white skull becomes a Wild symbol, acting as a joker for various combinations.</w:t>
      </w:r>
    </w:p>
    <w:p>
      <w:pPr>
        <w:pStyle w:val="Heading3"/>
      </w:pPr>
      <w:r>
        <w:t>What is the RTP of Calaveras?</w:t>
      </w:r>
    </w:p>
    <w:p>
      <w:r/>
      <w:r>
        <w:t>Calaveras has an RTP of 94.85%, which is an excellent value considering that the minimum RTP by law is 90% and the maximum is generally below 100%.</w:t>
      </w:r>
    </w:p>
    <w:p>
      <w:pPr>
        <w:pStyle w:val="Heading3"/>
      </w:pPr>
      <w:r>
        <w:t>What are some similar slots to Calaveras?</w:t>
      </w:r>
    </w:p>
    <w:p>
      <w:r/>
      <w:r>
        <w:t>Some similar slots to Calaveras from the same developer (Capecod) include Ulisse, Time Machine Creator, and Chicken Hatch. If you like the theme of Calaveras, you might also enjoy Dia de Los Muertos by AWP.</w:t>
      </w:r>
    </w:p>
    <w:p>
      <w:pPr>
        <w:pStyle w:val="Heading3"/>
      </w:pPr>
      <w:r>
        <w:t>What is the background music of Calaveras like?</w:t>
      </w:r>
    </w:p>
    <w:p>
      <w:r/>
      <w:r>
        <w:t>The background music of Calaveras features the sound of trumpets and guitars, creating a festive atmosphere that fits with the Day of the Dead theme.</w:t>
      </w:r>
    </w:p>
    <w:p>
      <w:pPr>
        <w:pStyle w:val="Heading3"/>
      </w:pPr>
      <w:r>
        <w:t>What are the symbols like in Calaveras?</w:t>
      </w:r>
    </w:p>
    <w:p>
      <w:r/>
      <w:r>
        <w:t>The symbols in Calaveras are colorful and depict various characters and playing cards (A, K, Q...). The white skulls are the key to accessing free spins, while food and liquor symbols act as Wild symbols in the base game.</w:t>
      </w:r>
    </w:p>
    <w:p>
      <w:pPr>
        <w:pStyle w:val="Heading2"/>
      </w:pPr>
      <w:r>
        <w:t>What we like</w:t>
      </w:r>
    </w:p>
    <w:p>
      <w:pPr>
        <w:pStyle w:val="ListBullet"/>
        <w:spacing w:line="240" w:lineRule="auto"/>
        <w:ind w:left="720"/>
      </w:pPr>
      <w:r/>
      <w:r>
        <w:t>Easy gameplay mechanics</w:t>
      </w:r>
    </w:p>
    <w:p>
      <w:pPr>
        <w:pStyle w:val="ListBullet"/>
        <w:spacing w:line="240" w:lineRule="auto"/>
        <w:ind w:left="720"/>
      </w:pPr>
      <w:r/>
      <w:r>
        <w:t>Free spins mode offers a large number of combinations</w:t>
      </w:r>
    </w:p>
    <w:p>
      <w:pPr>
        <w:pStyle w:val="ListBullet"/>
        <w:spacing w:line="240" w:lineRule="auto"/>
        <w:ind w:left="720"/>
      </w:pPr>
      <w:r/>
      <w:r>
        <w:t>Colorful and lively graphics</w:t>
      </w:r>
    </w:p>
    <w:p>
      <w:pPr>
        <w:pStyle w:val="ListBullet"/>
        <w:spacing w:line="240" w:lineRule="auto"/>
        <w:ind w:left="720"/>
      </w:pPr>
      <w:r/>
      <w:r>
        <w:t>Reasonable RTP rate</w:t>
      </w:r>
    </w:p>
    <w:p>
      <w:pPr>
        <w:pStyle w:val="Heading2"/>
      </w:pPr>
      <w:r>
        <w:t>What we don't like</w:t>
      </w:r>
    </w:p>
    <w:p>
      <w:pPr>
        <w:pStyle w:val="ListBullet"/>
        <w:spacing w:line="240" w:lineRule="auto"/>
        <w:ind w:left="720"/>
      </w:pPr>
      <w:r/>
      <w:r>
        <w:t>May lack complexity for experienced players</w:t>
      </w:r>
    </w:p>
    <w:p>
      <w:pPr>
        <w:pStyle w:val="ListBullet"/>
        <w:spacing w:line="240" w:lineRule="auto"/>
        <w:ind w:left="720"/>
      </w:pPr>
      <w:r/>
      <w:r>
        <w:t>Limited variety of bonus features</w:t>
      </w:r>
    </w:p>
    <w:p>
      <w:r/>
      <w:r>
        <w:rPr>
          <w:b/>
        </w:rPr>
        <w:t>Play Calaveras Slot Free - RTP 94.85% | Slot Game Review</w:t>
      </w:r>
    </w:p>
    <w:p>
      <w:r/>
      <w:r>
        <w:rPr>
          <w:i/>
        </w:rPr>
        <w:t>Read our review of Calaveras online slot game, featuring gameplay mechanics, theme, graphics and sound, RTP rate, and similar slots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