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Big Money Reel Free | Review 2021</w:t>
      </w:r>
    </w:p>
    <w:p>
      <w:pPr>
        <w:pStyle w:val="Heading2"/>
      </w:pPr>
      <w:r>
        <w:t>GAME OVERVIEW</w:t>
      </w:r>
    </w:p>
    <w:p>
      <w:r/>
      <w:r>
        <w:t xml:space="preserve">Get ready to roll the dice, Monopoly style! Monopoly Big Money Reel is a gem of a slot game developed by WMS, featuring 20 paylines and 5 reels. This game takes the truly classic board game to the next level as players can score big time in the virtual world. </w:t>
      </w:r>
    </w:p>
    <w:p>
      <w:r/>
      <w:r>
        <w:t>With such a generous big money bonus round available, players are in for a treat as they have the chance to walk away with some serious profits. It's time to channel your inner capitalist and strategize like a real estate tycoon. Let's roll the dice and hope for the best!</w:t>
      </w:r>
    </w:p>
    <w:p>
      <w:pPr>
        <w:pStyle w:val="Heading2"/>
      </w:pPr>
      <w:r>
        <w:t>Graphics and Sound Effects</w:t>
      </w:r>
    </w:p>
    <w:p>
      <w:r/>
      <w:r>
        <w:t>If you're a fan of Monopoly, you'll love the cartoon-like graphics in Monopoly Big Money Reel. The game features luxurious visuals and includes all the classic Monopoly pieces, from the top hat to the thimble. And if you're feeling fancy, there are also cars, boats, and planes as symbols. The jazzy soundtrack is groovy, but be warned - it might be so catchy that it gets stuck in your head all day long. As for the game animations, they're seriously impressive - you'll love watching the reels spin in anticipation of a big win. Just make sure to keep the volume in check, or the noise might startle your pets!</w:t>
      </w:r>
    </w:p>
    <w:p>
      <w:pPr>
        <w:pStyle w:val="Heading2"/>
      </w:pPr>
      <w:r>
        <w:t>BONUS FEATURES</w:t>
      </w:r>
    </w:p>
    <w:p>
      <w:r/>
      <w:r>
        <w:t xml:space="preserve">Are you ready to score some big cash? Monopoly Big Money Reel has got you covered with its incredible bonus features! Want to be surprised with some Mystery Bills? This game has it. How about boosting your cash pile with Monopoly Big Money Reel Spin Bonus feature? You can definitely get that too. Feeling lucky? Go Free Spins Bonus feature is the perfect chance for you to win some spins for free. And that's not all! The game also has the amazing Utility Bonus feature. Overall, these features make Monopoly Big Money Reel an amazing game that offers huge opportunities to make a ton of money. </w:t>
      </w:r>
    </w:p>
    <w:p>
      <w:pPr>
        <w:pStyle w:val="Heading2"/>
      </w:pPr>
      <w:r>
        <w:t>Mystery Bills Feature: A Game-Changer</w:t>
      </w:r>
    </w:p>
    <w:p>
      <w:r/>
      <w:r>
        <w:t>Who doesn't love a good mystery? Well, in Monopoly Big Money Reel, the Mystery Bills feature is sure to keep you on the edge of your seat. It's like playing detective. Just when you think you have the game figured out, the Mystery Bills feature comes in to shake things up.</w:t>
      </w:r>
    </w:p>
    <w:p>
      <w:r/>
      <w:r>
        <w:t>Gather round, gamblers, and let me tell you about this incredible feature. During gameplay, the Mystery Bills feature is randomly triggered - adding to the excitement! Suddenly, any of the five banknote symbols can appear on the reels, and per the name, it's a mystery which one it will be. But wait, it gets better. All notes can now be changed into one of the note symbols, giving you even more chances to win big!</w:t>
      </w:r>
    </w:p>
    <w:p>
      <w:r/>
      <w:r>
        <w:t>And who said money can't buy happiness? Filling the reels with certain banknote symbols will give you 5, 10, 15, 15, 20, or 50 times your total bet. Not too shabby, right? So get ready to become a high-roller with the Mystery Bills feature.</w:t>
      </w:r>
    </w:p>
    <w:p>
      <w:pPr>
        <w:pStyle w:val="Heading2"/>
      </w:pPr>
      <w:r>
        <w:t>Get Rich Quick with Monopoly Big Money Reel Spin Bonus Feature!</w:t>
      </w:r>
    </w:p>
    <w:p>
      <w:r/>
      <w:r>
        <w:t>Whoever said money can't buy happiness must have never played the Monopoly Big Money Reel slot game. This game offers a Spin Bonus feature that can make you feel like a millionaire!</w:t>
      </w:r>
    </w:p>
    <w:p>
      <w:r/>
      <w:r>
        <w:t>Triggered by five note symbols appearing on the reels, the Spin Bonus feature provides you with an opportunity to spin a wheel and win cash bonuses as high as 250 times your bet. Do you need a multiplier boost? No problem! The Spin Bonus feature can include a multiplier boost to make your winnings even bigger. That's right, you can feel like a Monopoly tycoon!</w:t>
      </w:r>
    </w:p>
    <w:p>
      <w:r/>
      <w:r>
        <w:t>As if that isn't enough to get you excited, the Spin Bonus feature also grants you access to two other bonus features. Have we hit the jackpot yet?</w:t>
      </w:r>
    </w:p>
    <w:p>
      <w:pPr>
        <w:pStyle w:val="Heading2"/>
      </w:pPr>
      <w:r>
        <w:t>Add Some Bucks to Your Wallet with Additional Bonus Features!</w:t>
      </w:r>
    </w:p>
    <w:p>
      <w:r/>
      <w:r>
        <w:t>Would you like some extra cash, my friend? Well, Monopoly Big Money Reel has got you covered with its additional bonus features -- Utility Bonus and Go Free Spins Bonus. But wait, there's more!</w:t>
      </w:r>
    </w:p>
    <w:p>
      <w:r/>
      <w:r>
        <w:t xml:space="preserve">The Utility Bonus feature allows you to choose a hand from Mr. Monopoly himself! Who knew Monopoly was a magician, huh? Anyway, reveal a spin and collect x2! After that, spin the Big Money Reel and collect cash prizes and multipliers. Now we're talking! </w:t>
      </w:r>
    </w:p>
    <w:p>
      <w:r/>
      <w:r>
        <w:t>Don't forget about the Go Free Spins Bonus feature which offers you eight free spins, making it the perfect opportunity to win some serious cash bonuses! Who needs a day job when you've got Monopoly Big Money Reel, am I right?</w:t>
      </w:r>
    </w:p>
    <w:p>
      <w:pPr>
        <w:pStyle w:val="Heading2"/>
      </w:pPr>
      <w:r>
        <w:t>Paylines and Reels</w:t>
      </w:r>
    </w:p>
    <w:p>
      <w:r/>
      <w:r>
        <w:t>Get ready to roll the dice and win big with Monopoly Big Money Reel! With 20 paylines and 5 reels, this game gives you plenty of chances to hit the jackpot. And speaking of jackpots, keep an eye out for the diamond-encrusted M symbol, which acts as a wild and replaces all symbols except for the banknote symbols. Those 20s, 50s, 100s, 200s, and 500s might just help you create your own real-life Monopoly board.</w:t>
      </w:r>
    </w:p>
    <w:p>
      <w:r/>
      <w:r>
        <w:t>But the real fun begins when you land at least five scatter symbols and trigger the Big Money Reel bonus game. It's like passing go and collecting $200, only way more exciting. So go ahead and take a spin - who knows what kind of big money could be waiting for you on the other side of the board!</w:t>
      </w:r>
    </w:p>
    <w:p>
      <w:pPr>
        <w:pStyle w:val="Heading2"/>
      </w:pPr>
      <w:r>
        <w:t>Final Thoughts:</w:t>
      </w:r>
    </w:p>
    <w:p>
      <w:r/>
      <w:r>
        <w:t xml:space="preserve">If you're a true Monopoly maniac, then you'd want to give the Monopoly Big Money Reel slot game a spin. The graphics are super cartoonish and the Monopoly power pieces look fancy schmancy. This online fruit machine offers an array of bonus features that are sure to make you feel like a real estate tycoon. </w:t>
      </w:r>
    </w:p>
    <w:p>
      <w:r/>
      <w:r>
        <w:t>Even though the game's soundtrack could be a bit annoying, it kind of makes sense since you spend quite some time trying to build that Monopoly money empire of yours. But hey, at least the game animations and graphics keep things light, because we all know Monopoly can ruin friendships and family bonds.</w:t>
      </w:r>
    </w:p>
    <w:p>
      <w:r/>
      <w:r>
        <w:t xml:space="preserve">Overall, we think Monopoly Big Money Reel is worth a shot. Who knows, maybe you'll end up buying the whole Monopoly board after hitting a big jackpot. </w:t>
      </w:r>
    </w:p>
    <w:p>
      <w:pPr>
        <w:pStyle w:val="Heading2"/>
      </w:pPr>
      <w:r>
        <w:t>FAQ</w:t>
      </w:r>
    </w:p>
    <w:p>
      <w:pPr>
        <w:pStyle w:val="Heading3"/>
      </w:pPr>
      <w:r>
        <w:t>What is the Monopoly Big Money Reel slot game about?</w:t>
      </w:r>
    </w:p>
    <w:p>
      <w:r/>
      <w:r>
        <w:t>The Monopoly Big Money Reel slot game is an online slot game with 20 paylines and 5 reels that has a Monopoly theme.</w:t>
      </w:r>
    </w:p>
    <w:p>
      <w:pPr>
        <w:pStyle w:val="Heading3"/>
      </w:pPr>
      <w:r>
        <w:t>What are the symbols used in the Monopoly Big Money Reel slot game?</w:t>
      </w:r>
    </w:p>
    <w:p>
      <w:r/>
      <w:r>
        <w:t>The symbols used in Monopoly Big Money Reel include classic Monopoly pieces such as thimbles, boots, wheelbarrows, and top hats, among others.</w:t>
      </w:r>
    </w:p>
    <w:p>
      <w:pPr>
        <w:pStyle w:val="Heading3"/>
      </w:pPr>
      <w:r>
        <w:t>What are the features of Monopoly Big Money Reel?</w:t>
      </w:r>
    </w:p>
    <w:p>
      <w:r/>
      <w:r>
        <w:t>Monopoly Big Money Reel has several features, including the Mystery Bills feature, Monopoly Big Money Reel Spin Bonus feature, Utility Bonus feature, and the Go Free Spins Bonus feature.</w:t>
      </w:r>
    </w:p>
    <w:p>
      <w:pPr>
        <w:pStyle w:val="Heading3"/>
      </w:pPr>
      <w:r>
        <w:t>What is the Utility Bonus feature in Monopoly Big Money Reel?</w:t>
      </w:r>
    </w:p>
    <w:p>
      <w:r/>
      <w:r>
        <w:t>The Utility Bonus feature in Monopoly Big Money Reel lets you pick a hand from Mr. Monopoly to reveal the spin to make you collect X2. You then spin the Big Money Reel to win cash prizes and/or multipliers. These continue until you land on Collect or Collect X2 – the latter will double the amount of your win.</w:t>
      </w:r>
    </w:p>
    <w:p>
      <w:pPr>
        <w:pStyle w:val="Heading3"/>
      </w:pPr>
      <w:r>
        <w:t>What is the Monopoly Big Money Reel Spin Bonus feature?</w:t>
      </w:r>
    </w:p>
    <w:p>
      <w:r/>
      <w:r>
        <w:t>The Monopoly Big Money Reel Spin Bonus feature in Monopoly Big Money Reel is played when any combination of 5 note symbols appears on the reels – you spin a wheel to win cash bonuses up to 250 times your bet, a multiplier boost, or access to 2 other bonus features.</w:t>
      </w:r>
    </w:p>
    <w:p>
      <w:pPr>
        <w:pStyle w:val="Heading3"/>
      </w:pPr>
      <w:r>
        <w:t>What is the Go Free Spins Bonus feature?</w:t>
      </w:r>
    </w:p>
    <w:p>
      <w:r/>
      <w:r>
        <w:t>The Go Free Spins Bonus feature in Monopoly Big Money Reel starts with 8 free spins – each Go symbol will give you a note symbol that changes all note symbols to that particular note for each free spin. You then get the corresponding prize. More free spins can also be won along with additional cash bonuses.</w:t>
      </w:r>
    </w:p>
    <w:p>
      <w:pPr>
        <w:pStyle w:val="Heading3"/>
      </w:pPr>
      <w:r>
        <w:t>What other similar slot machines can I try out?</w:t>
      </w:r>
    </w:p>
    <w:p>
      <w:r/>
      <w:r>
        <w:t>Some similar slot machines to Monopoly Big Money Reel include Monopoly Big Event and Monopoly Once Around the World, both of which are also Monopoly-themed online slots.</w:t>
      </w:r>
    </w:p>
    <w:p>
      <w:pPr>
        <w:pStyle w:val="Heading3"/>
      </w:pPr>
      <w:r>
        <w:t>What are the other Monopoly-themed slot machines from WMS?</w:t>
      </w:r>
    </w:p>
    <w:p>
      <w:r/>
      <w:r>
        <w:t xml:space="preserve">Other Monopoly-themed slot machines from WMS include Monopoly Big Event and Monopoly Once Around the World, which have been around for longer than Monopoly Big Money Reel, but are equally loved by players. </w:t>
      </w:r>
    </w:p>
    <w:p>
      <w:pPr>
        <w:pStyle w:val="Heading2"/>
      </w:pPr>
      <w:r>
        <w:t>What we like</w:t>
      </w:r>
    </w:p>
    <w:p>
      <w:pPr>
        <w:pStyle w:val="ListBullet"/>
        <w:spacing w:line="240" w:lineRule="auto"/>
        <w:ind w:left="720"/>
      </w:pPr>
      <w:r/>
      <w:r>
        <w:t>Impressive graphics with luxurious look and feel</w:t>
      </w:r>
    </w:p>
    <w:p>
      <w:pPr>
        <w:pStyle w:val="ListBullet"/>
        <w:spacing w:line="240" w:lineRule="auto"/>
        <w:ind w:left="720"/>
      </w:pPr>
      <w:r/>
      <w:r>
        <w:t>An array of bonus features with huge profit potential</w:t>
      </w:r>
    </w:p>
    <w:p>
      <w:pPr>
        <w:pStyle w:val="ListBullet"/>
        <w:spacing w:line="240" w:lineRule="auto"/>
        <w:ind w:left="720"/>
      </w:pPr>
      <w:r/>
      <w:r>
        <w:t>Animated gameplay and a jazzy soundtrack</w:t>
      </w:r>
    </w:p>
    <w:p>
      <w:pPr>
        <w:pStyle w:val="ListBullet"/>
        <w:spacing w:line="240" w:lineRule="auto"/>
        <w:ind w:left="720"/>
      </w:pPr>
      <w:r/>
      <w:r>
        <w:t>Familiar classic Monopoly symbols used as symbols</w:t>
      </w:r>
    </w:p>
    <w:p>
      <w:pPr>
        <w:pStyle w:val="Heading2"/>
      </w:pPr>
      <w:r>
        <w:t>What we don't like</w:t>
      </w:r>
    </w:p>
    <w:p>
      <w:pPr>
        <w:pStyle w:val="ListBullet"/>
        <w:spacing w:line="240" w:lineRule="auto"/>
        <w:ind w:left="720"/>
      </w:pPr>
      <w:r/>
      <w:r>
        <w:t>The soundtrack may become annoying after a while</w:t>
      </w:r>
    </w:p>
    <w:p>
      <w:pPr>
        <w:pStyle w:val="ListBullet"/>
        <w:spacing w:line="240" w:lineRule="auto"/>
        <w:ind w:left="720"/>
      </w:pPr>
      <w:r/>
      <w:r>
        <w:t>Higher variance than other slots</w:t>
      </w:r>
    </w:p>
    <w:p>
      <w:r/>
      <w:r>
        <w:rPr>
          <w:b/>
        </w:rPr>
        <w:t>Play Monopoly Big Money Reel Free | Review 2021</w:t>
      </w:r>
    </w:p>
    <w:p>
      <w:r/>
      <w:r>
        <w:rPr>
          <w:i/>
        </w:rPr>
        <w:t>Discover the impressive graphics, animations, and huge profit potential of Monopoly Big Money Reel in our 2021 review. Play Monopoly Big Money Reel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