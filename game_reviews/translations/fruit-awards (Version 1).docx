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Awards for Free - Review of Synot's Slot Game</w:t>
      </w:r>
    </w:p>
    <w:p>
      <w:pPr>
        <w:pStyle w:val="Heading2"/>
      </w:pPr>
      <w:r>
        <w:t>Gameplay and Winning Opportunities</w:t>
      </w:r>
    </w:p>
    <w:p>
      <w:r/>
      <w:r>
        <w:t>Are you feeling lucky? Because playing Fruit Awards may just be your ticket to big cash prizes. With 81 paylines across four reels, the winning opportunities are endless. And with a high RTP, you could potentially multiply your winnings multiple times during gameplay. Now that's what I call a sweet deal.</w:t>
      </w:r>
    </w:p>
    <w:p>
      <w:r/>
      <w:r>
        <w:t>Of course, it wouldn't be a fruit-themed slot game without traditional fruit symbols. Get ready to see grapes, cherries, and oranges spinning on your screen. But don't worry, there's also BAR and lucky 7 symbols to transport you back in time to the good old days of classic slot machines. Who needs fancy, complicated themes when you can stick to the classics?</w:t>
      </w:r>
    </w:p>
    <w:p>
      <w:r/>
      <w:r>
        <w:t>All in all, Fruit Awards is a fun and straightforward slot game that's perfect for both newbies and seasoned players. Give it a spin and see if you can win big. Just don't blame me if you suddenly develop a craving for a fruit salad!</w:t>
      </w:r>
    </w:p>
    <w:p>
      <w:pPr>
        <w:pStyle w:val="Heading2"/>
      </w:pPr>
      <w:r>
        <w:t>Graphics and Animations</w:t>
      </w:r>
    </w:p>
    <w:p>
      <w:r/>
      <w:r>
        <w:t>Are you ready for a virtual trip to the theater? Then be sure to check out Fruit Awards! One of the first things you will notice when playing this game is the quality of the graphics. They are simple, yet incredibly engaging, with sharp images that will definitely catch your eye.</w:t>
      </w:r>
    </w:p>
    <w:p>
      <w:r/>
      <w:r>
        <w:t>But it's not just the images themselves that make Fruit Awards stand out. The animations are also top-notch, making the game feel alive and exciting. Whether it's a fruit symbol bouncing or a winning combination exploding into confetti, you will feel immersed in the game in no time.</w:t>
      </w:r>
    </w:p>
    <w:p>
      <w:r/>
      <w:r>
        <w:t>And let's not forget about the backdrop of the theater with golden borders. This adds an extra layer of sophistication to the gameplay, making you feel like you're a VIP attending a glamorous show.</w:t>
      </w:r>
    </w:p>
    <w:p>
      <w:r/>
      <w:r>
        <w:t>All in all, Fruit Awards delivers a visual and auditory experience that will leave you wanting more. So what are you waiting for? Give it a spin today!</w:t>
      </w:r>
    </w:p>
    <w:p>
      <w:pPr>
        <w:pStyle w:val="Heading2"/>
      </w:pPr>
      <w:r>
        <w:t>Get Criss Crossed with the Fruit Awards Slot Game System!</w:t>
      </w:r>
    </w:p>
    <w:p>
      <w:r/>
      <w:r>
        <w:t>If you're looking for a slot game that's both challenging and fun, you'll want to check out the Fruit Awards slot game. Synot (one of the best developers in the game) has incorporated a unique and exciting feature in this game called 'Criss Cross System.' Forget about basic slot games that give payouts for just any three or more identical symbols. Get ready to experience a whole new level of slot gaming.</w:t>
      </w:r>
    </w:p>
    <w:p>
      <w:r/>
      <w:r>
        <w:t>Synot's Criss Cross system is a genius idea that keeps things interesting. It's a supercharged way to win big! This system rewards players only when they match three or four of the same symbols, which makes it a more challenging game than most. That said, it also provides more winning opportunities for players. And let's face it, everyone wants the chance to win big!</w:t>
      </w:r>
    </w:p>
    <w:p>
      <w:r/>
      <w:r>
        <w:t>Not only is it one of the most exciting features available, but it is also an excellent way to engage players and keep their attention. The system provides a welcomed break from traditional slot games that often wear out their welcome. The Criss Cross System adds an extra layer of gameplay mechanics that pits you against the machine in a battle for winning symbols!</w:t>
      </w:r>
    </w:p>
    <w:p>
      <w:r/>
      <w:r>
        <w:t>Overall, Synot's Criss Cross System in Fruit Awards is an excellent way to experience a slot game that's both challenging and fun. The system is so rewarding that it'll have you coming back time and again to see if you can beat the slot machine at its own game. If you're looking for an exciting and entertaining online slot game, then the Fruit Awards slot game is definitely worth your time!</w:t>
      </w:r>
    </w:p>
    <w:p>
      <w:pPr>
        <w:pStyle w:val="Heading2"/>
      </w:pPr>
      <w:r>
        <w:t xml:space="preserve"> Gold Star Symbol and Multiplier Feature </w:t>
      </w:r>
    </w:p>
    <w:p>
      <w:r/>
      <w:r>
        <w:t>Get ready to shoot for the stars with Fruit Awards' gold star symbol and multiplier feature! This symbol is the key to unlocking some serious cash, completing winning combinations and filling any gaps for incredible payouts. It's like having your own lucky star to guide you towards a jackpot!</w:t>
      </w:r>
    </w:p>
    <w:p>
      <w:r/>
      <w:r>
        <w:t>And if that wasn't enough, the gold star also acts as a multiplier! Match three stars on a payline and watch your winnings increase by a whopping four times! It's like hitting the jackpot twice! Don't believe us? Give it a go and see how far your luck takes you!</w:t>
      </w:r>
    </w:p>
    <w:p>
      <w:pPr>
        <w:pStyle w:val="Heading2"/>
      </w:pPr>
      <w:r>
        <w:t>BONUS ROUND AND GAMBLE FEATURE</w:t>
      </w:r>
    </w:p>
    <w:p>
      <w:r/>
      <w:r>
        <w:t>Prepare yourself for some exciting gameplay with the Fruit Awards slot game bonus round. This is where the real fun begins! After every winning spin, players are given the chance to gamble their winnings. Now, we all know that gambling can be a little risky, but it also adds to the adrenaline rush. So if you're feeling lucky, go ahead and give it a shot.</w:t>
      </w:r>
    </w:p>
    <w:p>
      <w:r/>
      <w:r>
        <w:t>The gamble feature requires you to correctly guess the color of a covered card. If your guess is correct, your winnings will be doubled! How cool is that? Just make sure you don't get too carried away and end up guessing wrong, or you might just lose all your winnings. Play it safe or take a risk – it's entirely up to you to decide.</w:t>
      </w:r>
    </w:p>
    <w:p>
      <w:r/>
      <w:r>
        <w:t>If you're a fan of risk and reward systems, the Fruit Awards bonus round is perfect for you. It adds an extra level of excitement to the gameplay and keeps you on the edge of your seat. So why not give it a try and see how much you can win?</w:t>
      </w:r>
    </w:p>
    <w:p>
      <w:pPr>
        <w:pStyle w:val="Heading2"/>
      </w:pPr>
      <w:r>
        <w:t>FAQ</w:t>
      </w:r>
    </w:p>
    <w:p>
      <w:pPr>
        <w:pStyle w:val="Heading3"/>
      </w:pPr>
      <w:r>
        <w:t>What are the symbols in Fruit Awards?</w:t>
      </w:r>
    </w:p>
    <w:p>
      <w:r/>
      <w:r>
        <w:t>Fruit Awards has traditional fruit symbols like grapes, cherries, and oranges, as well as the BAR and lucky 7 symbols.</w:t>
      </w:r>
    </w:p>
    <w:p>
      <w:pPr>
        <w:pStyle w:val="Heading3"/>
      </w:pPr>
      <w:r>
        <w:t>How many paylines does Fruit Awards have?</w:t>
      </w:r>
    </w:p>
    <w:p>
      <w:r/>
      <w:r>
        <w:t>Fruit Awards has 81 paylines.</w:t>
      </w:r>
    </w:p>
    <w:p>
      <w:pPr>
        <w:pStyle w:val="Heading3"/>
      </w:pPr>
      <w:r>
        <w:t>Is Fruit Awards a high RTP game?</w:t>
      </w:r>
    </w:p>
    <w:p>
      <w:r/>
      <w:r>
        <w:t>Yes, Fruit Awards has a high RTP that allows you to double your winnings multiple times during gameplay.</w:t>
      </w:r>
    </w:p>
    <w:p>
      <w:pPr>
        <w:pStyle w:val="Heading3"/>
      </w:pPr>
      <w:r>
        <w:t>How does the Criss Cross system work?</w:t>
      </w:r>
    </w:p>
    <w:p>
      <w:r/>
      <w:r>
        <w:t>The Criss Cross system rewards players for matching three or four of the same symbols.</w:t>
      </w:r>
    </w:p>
    <w:p>
      <w:pPr>
        <w:pStyle w:val="Heading3"/>
      </w:pPr>
      <w:r>
        <w:t>What is the most important symbol in Fruit Awards?</w:t>
      </w:r>
    </w:p>
    <w:p>
      <w:r/>
      <w:r>
        <w:t>The gold star is the most important symbol in Fruit Awards as it completes winning combinations and fills in any empty spaces. It can also act as a multiplier, increasing your winnings by four times.</w:t>
      </w:r>
    </w:p>
    <w:p>
      <w:pPr>
        <w:pStyle w:val="Heading3"/>
      </w:pPr>
      <w:r>
        <w:t>Does Fruit Awards have a bonus round?</w:t>
      </w:r>
    </w:p>
    <w:p>
      <w:r/>
      <w:r>
        <w:t>Yes, Fruit Awards has a bonus round game that follows every winning spin. You can choose to gamble your winnings and potentially double your prize by correctly guessing the color of a covered card.</w:t>
      </w:r>
    </w:p>
    <w:p>
      <w:pPr>
        <w:pStyle w:val="Heading3"/>
      </w:pPr>
      <w:r>
        <w:t>What is the backdrop of the game?</w:t>
      </w:r>
    </w:p>
    <w:p>
      <w:r/>
      <w:r>
        <w:t>The backdrop of Fruit Awards is a theater with golden borders that adds an extra layer of sophistication to the gameplay.</w:t>
      </w:r>
    </w:p>
    <w:p>
      <w:pPr>
        <w:pStyle w:val="Heading3"/>
      </w:pPr>
      <w:r>
        <w:t>Is Fruit Awards a fun slot game?</w:t>
      </w:r>
    </w:p>
    <w:p>
      <w:r/>
      <w:r>
        <w:t>Yes, Fruit Awards is a fun and enjoyable slot game that effortlessly combines classic symbols with modern touches.</w:t>
      </w:r>
    </w:p>
    <w:p>
      <w:pPr>
        <w:pStyle w:val="Heading2"/>
      </w:pPr>
      <w:r>
        <w:t>What we like</w:t>
      </w:r>
    </w:p>
    <w:p>
      <w:pPr>
        <w:pStyle w:val="ListBullet"/>
        <w:spacing w:line="240" w:lineRule="auto"/>
        <w:ind w:left="720"/>
      </w:pPr>
      <w:r/>
      <w:r>
        <w:t>Criss Cross system adds to the excitement and provides more winning opportunities for players</w:t>
      </w:r>
    </w:p>
    <w:p>
      <w:pPr>
        <w:pStyle w:val="ListBullet"/>
        <w:spacing w:line="240" w:lineRule="auto"/>
        <w:ind w:left="720"/>
      </w:pPr>
      <w:r/>
      <w:r>
        <w:t>Gold star symbol acts as a multiplier, increasing winnings by four times</w:t>
      </w:r>
    </w:p>
    <w:p>
      <w:pPr>
        <w:pStyle w:val="ListBullet"/>
        <w:spacing w:line="240" w:lineRule="auto"/>
        <w:ind w:left="720"/>
      </w:pPr>
      <w:r/>
      <w:r>
        <w:t>Bonus round game and gamble feature add extra levels of risk and reward to gameplay</w:t>
      </w:r>
    </w:p>
    <w:p>
      <w:pPr>
        <w:pStyle w:val="ListBullet"/>
        <w:spacing w:line="240" w:lineRule="auto"/>
        <w:ind w:left="720"/>
      </w:pPr>
      <w:r/>
      <w:r>
        <w:t>High RTP offers players the chance to multiply their winnings multiple times</w:t>
      </w:r>
    </w:p>
    <w:p>
      <w:pPr>
        <w:pStyle w:val="Heading2"/>
      </w:pPr>
      <w:r>
        <w:t>What we don't like</w:t>
      </w:r>
    </w:p>
    <w:p>
      <w:pPr>
        <w:pStyle w:val="ListBullet"/>
        <w:spacing w:line="240" w:lineRule="auto"/>
        <w:ind w:left="720"/>
      </w:pPr>
      <w:r/>
      <w:r>
        <w:t>Limited number of reels may not appeal to players who prefer more complex gameplays</w:t>
      </w:r>
    </w:p>
    <w:p>
      <w:pPr>
        <w:pStyle w:val="ListBullet"/>
        <w:spacing w:line="240" w:lineRule="auto"/>
        <w:ind w:left="720"/>
      </w:pPr>
      <w:r/>
      <w:r>
        <w:t>Basic graphics and animations may not be as engaging as in other slot games</w:t>
      </w:r>
    </w:p>
    <w:p>
      <w:r/>
      <w:r>
        <w:rPr>
          <w:b/>
        </w:rPr>
        <w:t>Play Fruit Awards for Free - Review of Synot's Slot Game</w:t>
      </w:r>
    </w:p>
    <w:p>
      <w:r/>
      <w:r>
        <w:rPr>
          <w:i/>
        </w:rPr>
        <w:t>Read our review of Fruit Awards by Synot and play for free to experience the excitement of this classic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