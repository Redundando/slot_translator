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Nemo's Voyage Slot Free | Exciting Underwater Adventure</w:t>
      </w:r>
    </w:p>
    <w:p>
      <w:pPr>
        <w:pStyle w:val="Heading2"/>
      </w:pPr>
      <w:r>
        <w:t>The Benefits of Oceanic Aesthetics</w:t>
      </w:r>
    </w:p>
    <w:p>
      <w:r/>
      <w:r>
        <w:t>Nemo's Voyage is a refreshing slot game that has players diving headfirst into a sea of exciting visuals and engaging features. With its whimsical Twenty Thousand Leagues Under the Sea style and clever storyline, Nemo's Voyage is the perfect game for both seasoned gamers and nautical novices. The game's graphics and animations are top-notch, complete with an array of underwater wonders like telescopes, harpoons, and maps. And with sea creatures like squids, whales, and piranhas, you'll feel like you're swimming alongside the majestic creatures of the deep! Plus, with those winning combinations you'll be raking in enough treasure to make Captain Nemo himself envious. So come on in, the water's fine!</w:t>
      </w:r>
    </w:p>
    <w:p>
      <w:pPr>
        <w:pStyle w:val="Heading2"/>
      </w:pPr>
      <w:r>
        <w:t>Journey to Riches with Nemo's Voyage Wild Symbols and Free Spins</w:t>
      </w:r>
    </w:p>
    <w:p>
      <w:r/>
      <w:r>
        <w:t>Who doesn't love a good Wild? In Nemo's Voyage, the Wild symbol reigns supreme and comes in two different forms: pressure and clumped. Think of them like the popular kid in school and their nerdy, but still cool sidekick. The Wild bonus is like having a secret weapon that replaces all basic symbols and helps you win big. Plus, with the Wild x2 or x3, you can multiply your winnings faster than a cheetah on Red Bull.</w:t>
      </w:r>
    </w:p>
    <w:p>
      <w:r/>
      <w:r>
        <w:t>The Clumped Wild, on the other hand, is like having a whole gang of cool kids backing you up. It forms a series of Wild icons, which increases your chances of winning and ups the ante on your rewards. Just don't let it get to their heads!</w:t>
      </w:r>
    </w:p>
    <w:p>
      <w:r/>
      <w:r>
        <w:t>But wait, there's more! The game also boasts free spins, giving you the chance to hit it big without spending a dime. And if that's not enough, the giant squid may randomly decide to place a Wild symbol on one of the reels, increasing your chances of winning big time. It's like having a celebrity show up at your party and make it even cooler.</w:t>
      </w:r>
    </w:p>
    <w:p>
      <w:pPr>
        <w:pStyle w:val="Heading2"/>
      </w:pPr>
      <w:r>
        <w:t>Marine Wildlife Symbols</w:t>
      </w:r>
    </w:p>
    <w:p>
      <w:r/>
      <w:r>
        <w:t>Dive into the deep blue sea with Nemo’s Voyage, and get ready to encounter some fascinating marine creatures on the way! The game includes squids, whales, piranhas, sharks, electric fish, and many more. The symbols are cleverly designed and animated, adding to the immersive underwater experience.</w:t>
      </w:r>
    </w:p>
    <w:p>
      <w:r/>
      <w:r>
        <w:t>Collect these symbols to create winning combinations, causing bubbles of joy to surge inside you with incredible rewards. Keep going deeper and these magical creatures start getting rarer and rarer, not to mention more valuable!</w:t>
      </w:r>
    </w:p>
    <w:p>
      <w:r/>
      <w:r>
        <w:t>If you’re lucky enough, the deep-sea giant squid will guide you towards some really big wins, just don't get inked!</w:t>
      </w:r>
    </w:p>
    <w:p>
      <w:pPr>
        <w:pStyle w:val="Heading2"/>
      </w:pPr>
      <w:r>
        <w:t>Riding the Wave of Rewards: Nemo's Voyage RTP Value Review</w:t>
      </w:r>
    </w:p>
    <w:p>
      <w:r/>
      <w:r>
        <w:t xml:space="preserve">Dive in and prepare to explore the depths of the ocean with Nemo's Voyage - a slot game that promises a whale of a time. With an RTP value of 95.01%, players can expect some serious treasure hunting while navigating through the reels. That's right, folks! The odds of winning are as good as finding a pearl in an oyster! </w:t>
      </w:r>
      <w:r>
        <w:t xml:space="preserve"> </w:t>
      </w:r>
    </w:p>
    <w:p>
      <w:r/>
      <w:r>
        <w:t xml:space="preserve">So, get ready to embark on an underwater adventure with only one goal in mind - winning big. And the best part? You don't have to be Jacque Cousteau to master this game. Just set your betting amount, spin the game, and watch your fortune grow as you discover the mysterious sea creatures and hidden bonus rounds. </w:t>
      </w:r>
      <w:r>
        <w:t xml:space="preserve"> </w:t>
      </w:r>
    </w:p>
    <w:p>
      <w:r/>
      <w:r>
        <w:t xml:space="preserve">The RTP value of Nemo's Voyage is no fish tale, so what are you waiting for? Take the plunge and let the adventure begin! </w:t>
      </w:r>
    </w:p>
    <w:p>
      <w:pPr>
        <w:pStyle w:val="Heading2"/>
      </w:pPr>
      <w:r>
        <w:t>Get Ready to Dive into Exciting and Rewarding Gameplay</w:t>
      </w:r>
    </w:p>
    <w:p>
      <w:r/>
      <w:r>
        <w:t>If you're tired of the same old boring slot games, prepare to embark on an undersea adventure with Nemo's Voyage! As a crew member of the Nautilus, you'll navigate your way to hidden treasures in the depths of the ocean. And trust us, there's no shortage of excitement in this game!</w:t>
      </w:r>
    </w:p>
    <w:p>
      <w:r/>
      <w:r>
        <w:t>The gameplay is so vivid and responsive that you'll feel like you're the one steering the ship. You'll love the intricate design that makes this game stand out from other slots. And if you're a seasoned gambler, you'll appreciate the unique features that Nemo's Voyage has to offer.</w:t>
      </w:r>
    </w:p>
    <w:p>
      <w:r/>
      <w:r>
        <w:t>So what are you waiting for? Join Captain Nemo and his crew on this exciting voyage and reap the rewards of this thrilling slot game.</w:t>
      </w:r>
    </w:p>
    <w:p>
      <w:pPr>
        <w:pStyle w:val="Heading2"/>
      </w:pPr>
      <w:r>
        <w:t>FAQ</w:t>
      </w:r>
    </w:p>
    <w:p>
      <w:pPr>
        <w:pStyle w:val="Heading3"/>
      </w:pPr>
      <w:r>
        <w:t>Who developed Nemo’s Voyage online slot game?</w:t>
      </w:r>
    </w:p>
    <w:p>
      <w:r/>
      <w:r>
        <w:t>The renowned WMS development team created Nemo’s Voyage.</w:t>
      </w:r>
    </w:p>
    <w:p>
      <w:pPr>
        <w:pStyle w:val="Heading3"/>
      </w:pPr>
      <w:r>
        <w:t>What is the theme of the Nemo’s Voyage online slot game?</w:t>
      </w:r>
    </w:p>
    <w:p>
      <w:r/>
      <w:r>
        <w:t>Nemo’s Voyage is themed around Twenty Thousand Leagues Under the Sea and players can sail alongside Captain Nemo.</w:t>
      </w:r>
    </w:p>
    <w:p>
      <w:pPr>
        <w:pStyle w:val="Heading3"/>
      </w:pPr>
      <w:r>
        <w:t>What is the minimum and maximum bet for Nemo’s Voyage?</w:t>
      </w:r>
    </w:p>
    <w:p>
      <w:r/>
      <w:r>
        <w:t>Players can bet from 0.01 cents to 10 euros.</w:t>
      </w:r>
    </w:p>
    <w:p>
      <w:pPr>
        <w:pStyle w:val="Heading3"/>
      </w:pPr>
      <w:r>
        <w:t>What is the RTP value of Nemo’s Voyage?</w:t>
      </w:r>
    </w:p>
    <w:p>
      <w:r/>
      <w:r>
        <w:t>The RTP (Return to Player) value of Nemo’s Voyage is 95.01%.</w:t>
      </w:r>
    </w:p>
    <w:p>
      <w:pPr>
        <w:pStyle w:val="Heading3"/>
      </w:pPr>
      <w:r>
        <w:t>Are there any special symbols in Nemo’s Voyage?</w:t>
      </w:r>
    </w:p>
    <w:p>
      <w:r/>
      <w:r>
        <w:t>Yes, symbols such as Wild (pressure and clumped) and the giant squid are special symbols that activate free spins and multiply the effect of the symbols.</w:t>
      </w:r>
    </w:p>
    <w:p>
      <w:pPr>
        <w:pStyle w:val="Heading3"/>
      </w:pPr>
      <w:r>
        <w:t>How do I win big in Nemo’s Voyage?</w:t>
      </w:r>
    </w:p>
    <w:p>
      <w:r/>
      <w:r>
        <w:t>To win big in Nemo’s Voyage, pay attention to the immersion level, where the deeper the dive, the higher the value of the symbols.</w:t>
      </w:r>
    </w:p>
    <w:p>
      <w:pPr>
        <w:pStyle w:val="Heading3"/>
      </w:pPr>
      <w:r>
        <w:t>Are there any bonus games in Nemo’s Voyage?</w:t>
      </w:r>
    </w:p>
    <w:p>
      <w:r/>
      <w:r>
        <w:t>Yes, players can unlock bonus games and free spins by exploiting special symbols and icons.</w:t>
      </w:r>
    </w:p>
    <w:p>
      <w:pPr>
        <w:pStyle w:val="Heading3"/>
      </w:pPr>
      <w:r>
        <w:t>What is the aesthetic value of Nemo’s Voyage?</w:t>
      </w:r>
    </w:p>
    <w:p>
      <w:r/>
      <w:r>
        <w:t>Nemo’s Voyage has a well-designed and structured storyline, along with charming graphics and well-crafted animations that create a pleasant gaming experience.</w:t>
      </w:r>
    </w:p>
    <w:p>
      <w:pPr>
        <w:pStyle w:val="Heading2"/>
      </w:pPr>
      <w:r>
        <w:t>What we like</w:t>
      </w:r>
    </w:p>
    <w:p>
      <w:pPr>
        <w:pStyle w:val="ListBullet"/>
        <w:spacing w:line="240" w:lineRule="auto"/>
        <w:ind w:left="720"/>
      </w:pPr>
      <w:r/>
      <w:r>
        <w:t>Charming graphics and animations</w:t>
      </w:r>
    </w:p>
    <w:p>
      <w:pPr>
        <w:pStyle w:val="ListBullet"/>
        <w:spacing w:line="240" w:lineRule="auto"/>
        <w:ind w:left="720"/>
      </w:pPr>
      <w:r/>
      <w:r>
        <w:t>Wild symbols and free spins</w:t>
      </w:r>
    </w:p>
    <w:p>
      <w:pPr>
        <w:pStyle w:val="ListBullet"/>
        <w:spacing w:line="240" w:lineRule="auto"/>
        <w:ind w:left="720"/>
      </w:pPr>
      <w:r/>
      <w:r>
        <w:t>Marine wildlife symbols</w:t>
      </w:r>
    </w:p>
    <w:p>
      <w:pPr>
        <w:pStyle w:val="ListBullet"/>
        <w:spacing w:line="240" w:lineRule="auto"/>
        <w:ind w:left="720"/>
      </w:pPr>
      <w:r/>
      <w:r>
        <w:t>High RTP value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bonus game</w:t>
      </w:r>
    </w:p>
    <w:p>
      <w:r/>
      <w:r>
        <w:rPr>
          <w:b/>
        </w:rPr>
        <w:t>Play Nemo's Voyage Slot Free | Exciting Underwater Adventure</w:t>
      </w:r>
    </w:p>
    <w:p>
      <w:r/>
      <w:r>
        <w:rPr>
          <w:i/>
        </w:rPr>
        <w:t>Read a review of Nemo's Voyage online slot and play for free. Discover treasures of the deep with Wild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