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Ultra Hot Deluxe Free - Simple Gameplay and Additional Bet Game</w:t>
      </w:r>
    </w:p>
    <w:p>
      <w:pPr>
        <w:pStyle w:val="Heading2"/>
      </w:pPr>
      <w:r>
        <w:t>Gameplay</w:t>
      </w:r>
    </w:p>
    <w:p>
      <w:r/>
      <w:r>
        <w:t>Are you ready for some old school slot machine fun with no frills or gimmicks? Then Ultra Hot Deluxe is the perfect choice for you. This game from Novomatic is all about spinning the reels and winning big. And who needs all those fancy bonus features anyway? Just give me some good old fashioned slot spinning action any day.</w:t>
      </w:r>
    </w:p>
    <w:p>
      <w:r/>
      <w:r>
        <w:t>With 5 pay lines and a traditional 3x3 grid, Ultra Hot Deluxe may look simple at first glance, but don’t let that fool you - this game packs a punch. And with a maximum win of 150 times your bet, you’ll definitely want to give it a try.</w:t>
      </w:r>
    </w:p>
    <w:p>
      <w:r/>
      <w:r>
        <w:t>But be warned, with no bonus rounds or other distractions to steal your attention, Ultra Hot Deluxe can be as addictive as it is simple. So don’t be surprised if you find yourself spinning those reels for hours on end, lost in the thrill of the chase for that big win.</w:t>
      </w:r>
    </w:p>
    <w:p>
      <w:pPr>
        <w:pStyle w:val="Heading2"/>
      </w:pPr>
      <w:r>
        <w:t>Bonus Features</w:t>
      </w:r>
    </w:p>
    <w:p>
      <w:r/>
      <w:r>
        <w:t>Are you a fan of bonus features in online slot games? Well, you won't find any in Ultra Hot Deluxe. That's right, no free spins, no pick me games, no wilds, no scatters, no nothing! It's just straight-up spinning action, baby!</w:t>
      </w:r>
    </w:p>
    <w:p>
      <w:r/>
      <w:r>
        <w:t>But don't worry, there is a way to spice things up a bit. Whenever you get a win, you have the option to make an additional bet and play a 50-50 game of chance involving red and black cards. It's like playing a mini version of roulette, except the only thing you're betting on is luck!</w:t>
      </w:r>
    </w:p>
    <w:p>
      <w:r/>
      <w:r>
        <w:t>Now, if you're someone who likes to take risks, then this feature is perfect for you. Just be warned, when we say it's a 50-50 game, we mean it. So don't be surprised if you end up losing more than you bargained for. But hey, that's gambling for you!</w:t>
      </w:r>
    </w:p>
    <w:p>
      <w:pPr>
        <w:pStyle w:val="Heading2"/>
      </w:pPr>
      <w:r>
        <w:t>Payouts</w:t>
      </w:r>
    </w:p>
    <w:p>
      <w:r/>
      <w:r>
        <w:t>Calling all high rollers, this game might just be your golden ticket to the high life. With a maximum win of 150 times your bet, the payout in Ultra Hot Deluxe will have you seeing dollar signs in no time. In fact, if luck is on your side, you might even be able to afford that yacht you've been eyeing.</w:t>
      </w:r>
    </w:p>
    <w:p>
      <w:r/>
      <w:r>
        <w:t>But don't worry, even if you're not rolling in cash, there's still potential for some big wins. The stacked symbols may have a lower payout, but if they land in your favor, you'll be laughing all the way to the bank.</w:t>
      </w:r>
    </w:p>
    <w:p>
      <w:r/>
      <w:r>
        <w:t>And hey, if you're really feeling lucky, try to get only fruit symbols on the game grid. Doing so will multiply your winnings by x2, giving you even more reason to celebrate. Just remember to tip your imaginary hat to Lady Luck on the way out.</w:t>
      </w:r>
    </w:p>
    <w:p>
      <w:pPr>
        <w:pStyle w:val="Heading2"/>
      </w:pPr>
      <w:r>
        <w:t>Mobile Compatibility</w:t>
      </w:r>
    </w:p>
    <w:p>
      <w:r/>
      <w:r>
        <w:t xml:space="preserve">Ah, the wonders of technology! You can now play Ultra Hot Deluxe on any device, anywhere you go! Whether you're stuck in traffic or bored at a family gathering, this slot game can be accessed right on your phone or tablet. It's like having your own personal casino in your pocket! </w:t>
      </w:r>
    </w:p>
    <w:p>
      <w:r/>
      <w:r>
        <w:t xml:space="preserve">And let me be clear - just because it's on mobile doesn't mean the features are downgraded. Oh no, the graphics are just as crisp, the sound effects just as immersive, and the gameplay just as exciting. You'll still get those thrilling moments when the reels spin and you're hanging on to see where the symbols land. </w:t>
      </w:r>
    </w:p>
    <w:p>
      <w:r/>
      <w:r>
        <w:t xml:space="preserve">So, whether you're a die-hard fan of slot games or you're just looking to have some fun on the go, Ultra Hot Deluxe has got you covered on all fronts. Don't believe me? Try it out for yourself and see! </w:t>
      </w:r>
    </w:p>
    <w:p>
      <w:pPr>
        <w:pStyle w:val="Heading2"/>
      </w:pPr>
      <w:r>
        <w:t>Demo Availability</w:t>
      </w:r>
    </w:p>
    <w:p>
      <w:r/>
      <w:r>
        <w:t>Are you tired of all those online slot games that require you to jump through hoops just to play a demo version? Well, have no fear because Ultra Hot Deluxe is here!</w:t>
      </w:r>
    </w:p>
    <w:p>
      <w:r/>
      <w:r>
        <w:t>Yes, that's right! You can try out this scorching hot slot game for free on our website without even having to register or download anything. It's like a breath of fresh air in a world where everything costs money. Plus, you get to experience all the excitement and fun that Ultra Hot Deluxe has to offer without risking a single penny of your hard-earned cash.</w:t>
      </w:r>
    </w:p>
    <w:p>
      <w:r/>
      <w:r>
        <w:t>And if that's not enough, any AAMS/ADM online casino that collaborates with Novomatic also provides free access to the trial mode. So, what are you waiting for? Get to spinning those reels!</w:t>
      </w:r>
    </w:p>
    <w:p>
      <w:pPr>
        <w:pStyle w:val="Heading2"/>
      </w:pPr>
      <w:r>
        <w:t>FAQ</w:t>
      </w:r>
    </w:p>
    <w:p>
      <w:pPr>
        <w:pStyle w:val="Heading3"/>
      </w:pPr>
      <w:r>
        <w:t>Is Ultra Hot Deluxe compatible for mobile play?</w:t>
      </w:r>
    </w:p>
    <w:p>
      <w:r/>
      <w:r>
        <w:t>Yes, this game is mobile-friendly and can be played on any device, both mobile and iOS or Android tablets. The features do not change, offering a five-star On the Go experience!</w:t>
      </w:r>
    </w:p>
    <w:p>
      <w:pPr>
        <w:pStyle w:val="Heading3"/>
      </w:pPr>
      <w:r>
        <w:t>How do I win real money with the Ultra Hot Deluxe slot?</w:t>
      </w:r>
    </w:p>
    <w:p>
      <w:r/>
      <w:r>
        <w:t>All you need is a registered account with one of our secure online casinos, and you can immediately access this iconic game, testing the extra Bonus Gamble functionality to try and get real winnings.</w:t>
      </w:r>
    </w:p>
    <w:p>
      <w:pPr>
        <w:pStyle w:val="Heading3"/>
      </w:pPr>
      <w:r>
        <w:t>Can I play the free Ultra Hot Deluxe slot?</w:t>
      </w:r>
    </w:p>
    <w:p>
      <w:r/>
      <w:r>
        <w:t>Certainly. Our website is the ideal environment to play the Ultra Hot Deluxe demo without the need for registration and download. Any AAMS/ADM online casino that collaborates with Novomatic provides free access to the trial mode.</w:t>
      </w:r>
    </w:p>
    <w:p>
      <w:pPr>
        <w:pStyle w:val="Heading3"/>
      </w:pPr>
      <w:r>
        <w:t>What is the RTP of Ultra Hot Deluxe?</w:t>
      </w:r>
    </w:p>
    <w:p>
      <w:r/>
      <w:r>
        <w:t>The RTP of Ultra Hot Deluxe is set at 95.17%.</w:t>
      </w:r>
    </w:p>
    <w:p>
      <w:pPr>
        <w:pStyle w:val="Heading3"/>
      </w:pPr>
      <w:r>
        <w:t>Are there any bonus games or free spins in Ultra Hot Deluxe?</w:t>
      </w:r>
    </w:p>
    <w:p>
      <w:r/>
      <w:r>
        <w:t>No, there are no bonus games, free spins, or dream bonuses in Ultra Hot Deluxe. The only additional feature is the option to gamble for a chance to increase your winnings.</w:t>
      </w:r>
    </w:p>
    <w:p>
      <w:pPr>
        <w:pStyle w:val="Heading3"/>
      </w:pPr>
      <w:r>
        <w:t>What is the maximum win in Ultra Hot Deluxe?</w:t>
      </w:r>
    </w:p>
    <w:p>
      <w:r/>
      <w:r>
        <w:t>The maximum win in Ultra Hot Deluxe is 150 times your bet.</w:t>
      </w:r>
    </w:p>
    <w:p>
      <w:pPr>
        <w:pStyle w:val="Heading3"/>
      </w:pPr>
      <w:r>
        <w:t>Are the symbols in Ultra Hot Deluxe inspired by fruit?</w:t>
      </w:r>
    </w:p>
    <w:p>
      <w:r/>
      <w:r>
        <w:t>Yes, the symbols in Ultra Hot Deluxe are inspired by fruit.</w:t>
      </w:r>
    </w:p>
    <w:p>
      <w:pPr>
        <w:pStyle w:val="Heading3"/>
      </w:pPr>
      <w:r>
        <w:t>Are there any Wilds in Ultra Hot Deluxe?</w:t>
      </w:r>
    </w:p>
    <w:p>
      <w:r/>
      <w:r>
        <w:t>No, there are no Wilds in Ultra Hot Deluxe.</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Mobile-friendly and compatible with all devices</w:t>
      </w:r>
    </w:p>
    <w:p>
      <w:pPr>
        <w:pStyle w:val="ListBullet"/>
        <w:spacing w:line="240" w:lineRule="auto"/>
        <w:ind w:left="720"/>
      </w:pPr>
      <w:r/>
      <w:r>
        <w:t>Additional bet game with 50-50 chance of winning</w:t>
      </w:r>
    </w:p>
    <w:p>
      <w:pPr>
        <w:pStyle w:val="ListBullet"/>
        <w:spacing w:line="240" w:lineRule="auto"/>
        <w:ind w:left="720"/>
      </w:pPr>
      <w:r/>
      <w:r>
        <w:t>Demo version available to play for free</w:t>
      </w:r>
    </w:p>
    <w:p>
      <w:pPr>
        <w:pStyle w:val="Heading2"/>
      </w:pPr>
      <w:r>
        <w:t>What we don't like</w:t>
      </w:r>
    </w:p>
    <w:p>
      <w:pPr>
        <w:pStyle w:val="ListBullet"/>
        <w:spacing w:line="240" w:lineRule="auto"/>
        <w:ind w:left="720"/>
      </w:pPr>
      <w:r/>
      <w:r>
        <w:t>No bonus features or plot twists</w:t>
      </w:r>
    </w:p>
    <w:p>
      <w:pPr>
        <w:pStyle w:val="ListBullet"/>
        <w:spacing w:line="240" w:lineRule="auto"/>
        <w:ind w:left="720"/>
      </w:pPr>
      <w:r/>
      <w:r>
        <w:t>Low maximum win compared to other online slot games</w:t>
      </w:r>
    </w:p>
    <w:p>
      <w:r/>
      <w:r>
        <w:rPr>
          <w:b/>
        </w:rPr>
        <w:t>Play Ultra Hot Deluxe Free - Simple Gameplay and Additional Bet Game</w:t>
      </w:r>
    </w:p>
    <w:p>
      <w:r/>
      <w:r>
        <w:rPr>
          <w:i/>
        </w:rPr>
        <w:t>Read our review of Ultra Hot Deluxe, a basic online slot game with an additional 50-50 bet game. Play for free on any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