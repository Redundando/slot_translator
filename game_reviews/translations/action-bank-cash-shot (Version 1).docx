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Bank Cash Shot Free - Slot Game Review</w:t>
      </w:r>
    </w:p>
    <w:p>
      <w:pPr>
        <w:pStyle w:val="Heading2"/>
      </w:pPr>
      <w:r>
        <w:t>GAMEPLAY AND WINNING COMBINATIONS</w:t>
      </w:r>
    </w:p>
    <w:p>
      <w:r/>
      <w:r>
        <w:t>Are you tired of complicated slot games that have more confusing rules than a game of Dungeons and Dragons? Say hello to Action Bank Cash Shot, the game that's perfect for newbies and experienced players alike. With 1,024 winning combinations on 5 reels, the gameplay is simple and straightforward.</w:t>
      </w:r>
    </w:p>
    <w:p>
      <w:r/>
      <w:r>
        <w:t>But don't mistake simplicity for boredom. This game packs a punch with its minimal number of symbols and impressive maximum payout. It's like ordering a plain cheese pizza and finding out that it's the most delicious pizza you've ever had in your life.</w:t>
      </w:r>
    </w:p>
    <w:p>
      <w:r/>
      <w:r>
        <w:t>And if you're a true connoisseur of online slots, the fixed jackpots will have you drooling. With the potential to win up to 5,000 times your bet, you'll be able to afford that dream vacation to Bora Bora or treat yourself to something fancy, like a solid gold toothbrush.</w:t>
      </w:r>
    </w:p>
    <w:p>
      <w:pPr>
        <w:pStyle w:val="Heading2"/>
      </w:pPr>
      <w:r>
        <w:t>Get Ready for the Wild ride: Special Features and Bonuses</w:t>
      </w:r>
    </w:p>
    <w:p>
      <w:r/>
      <w:r>
        <w:t>Prepare yourself for some exciting features as you spin your way through the Action Bank Cash Shot. This crazy slot game has everything that you could possibly imagine. Let's explore some of the special features and bonuses that make this game so much fun.</w:t>
      </w:r>
      <w:r>
        <w:t xml:space="preserve"> </w:t>
      </w:r>
    </w:p>
    <w:p>
      <w:r/>
      <w:r>
        <w:t>First things first, there are Wilds, Free Spins, Scatter Symbols, Bonus Symbols, and 1024 ways to win. Wow, that's a lot of potential ways to win big! The Free Spins round is triggered when 3 or more Bonus Symbols show up on the reels and can reward up to 16 free spins. And that's not all, during the bonus round, the Wild becomes active, increasing your chances of getting a winning combination!</w:t>
      </w:r>
      <w:r>
        <w:t xml:space="preserve"> </w:t>
      </w:r>
    </w:p>
    <w:p>
      <w:r/>
      <w:r>
        <w:t xml:space="preserve">But wait, there's more! The game also features a Cash Pot. This feature is triggered when vault symbols land, giving you a chance to win fixed jackpots. And if you're really lucky, you could hit the jackpot by landing 15 vault symbols or 1 gold vault symbol, scoring you a payout of 5,000 times the bet. Now, that's what we call a win-win situation! </w:t>
      </w:r>
    </w:p>
    <w:p>
      <w:r/>
      <w:r>
        <w:t>In short, the Action Bank Cash Shot has it all! From Wilds to free spins and cash pots, there is no shortage of excitement in this game. So buckle up and get ready for the wild ride!</w:t>
      </w:r>
    </w:p>
    <w:p>
      <w:pPr>
        <w:pStyle w:val="Heading2"/>
      </w:pPr>
      <w:r>
        <w:t>Symbols and Payouts</w:t>
      </w:r>
    </w:p>
    <w:p>
      <w:r/>
      <w:r>
        <w:t>Are you ready to strike it rich with Action Bank Cash Shot? The symbols in this game include X symbols that may not offer much in terms of rewards, but sometimes baby steps are necessary to climb the ladder of wealth. The BAR symbols are a little more exciting, offering players the potential to win even bigger payouts. But if you really want to hit the jackpot, keep an eye out for the lucky number 7, which can make you feel like an instant millionaire.</w:t>
      </w:r>
    </w:p>
    <w:p>
      <w:r/>
      <w:r>
        <w:t>But wait, there's more! The Wild symbol, which only appears on reels 2, 3, 4, and 5, really shakes things up, appearing only in the bonus game. The silver values range from 3 to 15, giving you even more potential to win big in this game. And if that's not enough, the gold symbol that may appear on the 5th reel can assign random payouts.</w:t>
      </w:r>
    </w:p>
    <w:p>
      <w:r/>
      <w:r>
        <w:t>If you're looking for more chances to win, keep your eyes peeled for Scatter combos, which can unlock bonus free spins. Because who doesn't love free spins? They're like the cherry on top of the already delicious Action Bank Cash Shot sundae.</w:t>
      </w:r>
    </w:p>
    <w:p>
      <w:pPr>
        <w:pStyle w:val="Heading2"/>
      </w:pPr>
      <w:r>
        <w:t>Theme and Design</w:t>
      </w:r>
    </w:p>
    <w:p>
      <w:r/>
      <w:r>
        <w:t>Action Bank Cash Shot has a bank vault theme, but don't panic, you don't need to be an experienced bank robber or a tech guy to play it! The grey background creates a picture of a high-security environment, while the vibrant reels in the front catch your eye. The graphics are sharp and precise, and the animation speed creates an adrenaline boost every time you hit a winning combination. It's like having a safe door opening and bells ringing to notify you of your victory. The blue background in the free spins round adds to the excitement, and the sound is not too shabby either. It sounds like a traditional slot machine in a bar, so you can't go wrong with that. Bank robbing or not, this slot game offers an immersive experience that will keep you engaged and entertained.</w:t>
      </w:r>
    </w:p>
    <w:p>
      <w:r/>
      <w:r>
        <w:t>If you're looking for a slot game with impressive animations and graphics, you're in luck. Action Bank Cash Shot's design perfectly complements the theme. It's a game that's easy on the eyes and straightforward to navigate. You won't get lost in too many complicated details. Plus, who doesn't love the thought of cash raining down on them? The game's design is engaging enough to make you feel like you're right in the middle of an intense heist or dealing with stacks of cash. So put your game face on, and get ready for some action!</w:t>
      </w:r>
    </w:p>
    <w:p>
      <w:pPr>
        <w:pStyle w:val="Heading2"/>
      </w:pPr>
      <w:r>
        <w:t>Maximize Your Wins and Fun Factor with Action Bank Cash Shot Slot Game</w:t>
      </w:r>
    </w:p>
    <w:p>
      <w:r/>
      <w:r>
        <w:t>Are you ready to blow the bank and make your fortunes with the latest and greatest online slot machine? Action Bank Cash Shot is a thrilling game that will keep you on your toes, with a tempting RTP of 96%. Say goodbye to those boring days and hello to the world of online slot gaming where you could get a chance to win up to 5,000 times the initial bet. You don't even need to leave the comfort of your own home to share in the excitement!</w:t>
      </w:r>
    </w:p>
    <w:p>
      <w:r/>
      <w:r>
        <w:t>The gameplay is well-balanced, with moderate volatility, providing players with a consistent chance to win frequent prizes of decent value. It's the perfect game for those who are seeking a middle ground between high-risk, high-reward, and low-risk, low-reward games.</w:t>
      </w:r>
    </w:p>
    <w:p>
      <w:r/>
      <w:r>
        <w:t>So, buckle up, my friend, and get ready to let some bullets fly with Action Bank Cash Shot! This is your golden opportunity to transform your free time into a wild and fun experience that you will never forget. Just remember to play responsibly and choose a betting amount that suits your budget. Who knows, maybe you'll get lucky and walk away with a fat wallet that will make your buddies turn green with envy?</w:t>
      </w:r>
    </w:p>
    <w:p>
      <w:pPr>
        <w:pStyle w:val="Heading2"/>
      </w:pPr>
      <w:r>
        <w:t>Evaluation and Verdict</w:t>
      </w:r>
    </w:p>
    <w:p>
      <w:r/>
      <w:r>
        <w:t xml:space="preserve">Let's face it - when it comes to online Bar slots, there's a lot of them out there, and they're not all winners. But let me tell you, Action Bank Cash Shot is a game that stands out from the crowd. </w:t>
      </w:r>
    </w:p>
    <w:p>
      <w:r/>
      <w:r>
        <w:t xml:space="preserve">I was pleasantly surprised by how easy the gameplay was to pick up right from the start. Even if you're new to the world of online slots, you'll quickly figure out how to spin and win those coveted jackpots. </w:t>
      </w:r>
    </w:p>
    <w:p>
      <w:r/>
      <w:r>
        <w:t>And can we talk about the graphics for a second? They're top-notch. Not only are the colors bright and bold, but the symbols themselves are cute and quirky. Who knew bank vaults and gold coins could look so darn adorable?</w:t>
      </w:r>
    </w:p>
    <w:p>
      <w:r/>
      <w:r>
        <w:t xml:space="preserve">But let's get down to brass tacks - did I win anything playing Action Bank Cash Shot? Well, I did. And while I won't divulge exactly how much (a lady never tells, after all), let's just say that I was able to pad my bank account nicely. </w:t>
      </w:r>
    </w:p>
    <w:p>
      <w:r/>
      <w:r>
        <w:t>If you're looking for a fun and easy-to-play online slot game, Action Bank Cash Shot is definitely worth checking out. Plus, with the added bonus of being available on both PC and mobile, you can take the game with you wherever you go. Who needs Candy Crush when you can have all the slot winnings with Action Bank Cash Shot?</w:t>
      </w:r>
    </w:p>
    <w:p>
      <w:r/>
      <w:r>
        <w:t>And if you're worried about safety and security while playing online, don't be. The game is available in the best online casinos with a full AAMS-ADM license, carefully checked and reviewed by us to provide a safe gaming experience with a wide variety of free slots and no deposit bonuses released at the time of registration. So go ahead and give it a spin - your bank account (and your inner slot fanatic) will thank you.</w:t>
      </w:r>
    </w:p>
    <w:p>
      <w:pPr>
        <w:pStyle w:val="Heading2"/>
      </w:pPr>
      <w:r>
        <w:t>FAQ</w:t>
      </w:r>
    </w:p>
    <w:p>
      <w:pPr>
        <w:pStyle w:val="Heading3"/>
      </w:pPr>
      <w:r>
        <w:t>Can Action Bank Cash Shot be played on mobile devices?</w:t>
      </w:r>
    </w:p>
    <w:p>
      <w:r/>
      <w:r>
        <w:t>Yes, the game is optimized for smartphones and tablets, and it can be played directly in your browser without additional downloads.</w:t>
      </w:r>
    </w:p>
    <w:p>
      <w:pPr>
        <w:pStyle w:val="Heading3"/>
      </w:pPr>
      <w:r>
        <w:t>Does the game have bonus features?</w:t>
      </w:r>
    </w:p>
    <w:p>
      <w:r/>
      <w:r>
        <w:t>Yes, the game has bonus features such as Wilds, Free Spins, Scatter Symbols, Bonus Symbols, and 1024 ways to win.</w:t>
      </w:r>
    </w:p>
    <w:p>
      <w:pPr>
        <w:pStyle w:val="Heading3"/>
      </w:pPr>
      <w:r>
        <w:t>What is the volatility and RTP of the game?</w:t>
      </w:r>
    </w:p>
    <w:p>
      <w:r/>
      <w:r>
        <w:t>Action Bank Cash Shot has medium volatility, an RTP of 96%, and a maximum win potential of up to 5,000 times the bet.</w:t>
      </w:r>
    </w:p>
    <w:p>
      <w:pPr>
        <w:pStyle w:val="Heading3"/>
      </w:pPr>
      <w:r>
        <w:t>Are there any fixed jackpots in the game?</w:t>
      </w:r>
    </w:p>
    <w:p>
      <w:r/>
      <w:r>
        <w:t>Yes, during the base game and free spins, you can get vault symbols that lead to fixed jackpots. 15 vault symbols or 1 gold vault symbol awards the maximum payout of 5,000 times the bet.</w:t>
      </w:r>
    </w:p>
    <w:p>
      <w:pPr>
        <w:pStyle w:val="Heading3"/>
      </w:pPr>
      <w:r>
        <w:t>What is the design of the game like?</w:t>
      </w:r>
    </w:p>
    <w:p>
      <w:r/>
      <w:r>
        <w:t>Action Bank Cash Shot is set in a vault, with a grey background and brightly colored reels during the base game. The graphics are clear and sharp, accompanied by lightning-fast animations whenever a winning combination is formed.</w:t>
      </w:r>
    </w:p>
    <w:p>
      <w:pPr>
        <w:pStyle w:val="Heading3"/>
      </w:pPr>
      <w:r>
        <w:t>What is the free spins feature, and how can it be activated?</w:t>
      </w:r>
    </w:p>
    <w:p>
      <w:r/>
      <w:r>
        <w:t>The free spins round is activated when more than 3 bonus icons land. You can activate up to 16 free spins, and the Wild becomes active during the bonus round.</w:t>
      </w:r>
    </w:p>
    <w:p>
      <w:pPr>
        <w:pStyle w:val="Heading3"/>
      </w:pPr>
      <w:r>
        <w:t>How do I play Action Bank Cash Shot?</w:t>
      </w:r>
    </w:p>
    <w:p>
      <w:r/>
      <w:r>
        <w:t>Playing Action Bank Cash Shot is easy, like most slot games. Choose your bet amount and start spinning the reels. Winning combinations pay from left to right on adjacent reels.</w:t>
      </w:r>
    </w:p>
    <w:p>
      <w:pPr>
        <w:pStyle w:val="Heading3"/>
      </w:pPr>
      <w:r>
        <w:t>Are there similar slot games to Action Bank Cash Shot?</w:t>
      </w:r>
    </w:p>
    <w:p>
      <w:r/>
      <w:r>
        <w:t>Yes, if you love this genre, you can try the brand new "Empty the Bank" by Pragmatic Play, available on our free slot game catalog.</w:t>
      </w:r>
    </w:p>
    <w:p>
      <w:pPr>
        <w:pStyle w:val="Heading2"/>
      </w:pPr>
      <w:r>
        <w:t>What we like</w:t>
      </w:r>
    </w:p>
    <w:p>
      <w:pPr>
        <w:pStyle w:val="ListBullet"/>
        <w:spacing w:line="240" w:lineRule="auto"/>
        <w:ind w:left="720"/>
      </w:pPr>
      <w:r/>
      <w:r>
        <w:t>1,024 winning combinations</w:t>
      </w:r>
    </w:p>
    <w:p>
      <w:pPr>
        <w:pStyle w:val="ListBullet"/>
        <w:spacing w:line="240" w:lineRule="auto"/>
        <w:ind w:left="720"/>
      </w:pPr>
      <w:r/>
      <w:r>
        <w:t>Various features such as Wilds, Free Spins, Scatter Symbols, Bonus Symbols</w:t>
      </w:r>
    </w:p>
    <w:p>
      <w:pPr>
        <w:pStyle w:val="ListBullet"/>
        <w:spacing w:line="240" w:lineRule="auto"/>
        <w:ind w:left="720"/>
      </w:pPr>
      <w:r/>
      <w:r>
        <w:t>Cash Pot feature triggered for a chance to win fixed jackpots</w:t>
      </w:r>
    </w:p>
    <w:p>
      <w:pPr>
        <w:pStyle w:val="ListBullet"/>
        <w:spacing w:line="240" w:lineRule="auto"/>
        <w:ind w:left="720"/>
      </w:pPr>
      <w:r/>
      <w:r>
        <w:t>Maximum payout of up to 5,000 times the bet</w:t>
      </w:r>
    </w:p>
    <w:p>
      <w:pPr>
        <w:pStyle w:val="Heading2"/>
      </w:pPr>
      <w:r>
        <w:t>What we don't like</w:t>
      </w:r>
    </w:p>
    <w:p>
      <w:pPr>
        <w:pStyle w:val="ListBullet"/>
        <w:spacing w:line="240" w:lineRule="auto"/>
        <w:ind w:left="720"/>
      </w:pPr>
      <w:r/>
      <w:r>
        <w:t>No particular innovation in the sound</w:t>
      </w:r>
    </w:p>
    <w:p>
      <w:pPr>
        <w:pStyle w:val="ListBullet"/>
        <w:spacing w:line="240" w:lineRule="auto"/>
        <w:ind w:left="720"/>
      </w:pPr>
      <w:r/>
      <w:r>
        <w:t>Limited number of symbols</w:t>
      </w:r>
    </w:p>
    <w:p>
      <w:r/>
      <w:r>
        <w:rPr>
          <w:b/>
        </w:rPr>
        <w:t>Play Action Bank Cash Shot Free - Slot Game Review</w:t>
      </w:r>
    </w:p>
    <w:p>
      <w:r/>
      <w:r>
        <w:rPr>
          <w:i/>
        </w:rPr>
        <w:t>Read our Action Bank Cash Shot slot review and play for free. Check out the best online casinos and enjoy multiple features and 1,024 ways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