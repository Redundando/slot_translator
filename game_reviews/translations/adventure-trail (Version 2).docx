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Adventure Trail Free - Review of Adventure Trail Online Slot</w:t>
      </w:r>
    </w:p>
    <w:p>
      <w:pPr>
        <w:pStyle w:val="Heading2"/>
      </w:pPr>
      <w:r>
        <w:t>Gameplay Features</w:t>
      </w:r>
    </w:p>
    <w:p>
      <w:r/>
      <w:r>
        <w:t>Get ready to embark on a wild adventure with Adventure Trail, the online slot game that will have you swinging from vines and dodging crocodiles in no time! As a 5-reel, 30-line slot game, it boasts some impressive features that will keep you hooked.</w:t>
      </w:r>
    </w:p>
    <w:p>
      <w:r/>
      <w:r>
        <w:t>One of the most exciting features of Adventure Trail is the treasure map. Keep an eye out for it, because it leads to extra winning combinations! It’s the ultimate guide to riches and wealth – no wonder the explorer is so set on finding it.</w:t>
      </w:r>
    </w:p>
    <w:p>
      <w:r/>
      <w:r>
        <w:t>And what’s an adventure without a little bit of danger? In Adventure Trail, the crocodiles are real and they’re not messing around. But don’t worry, they’re not so scary when you realize they could help you win big! With monkey idols and gold symbols also up for grabs, you’ll feel like a true explorer as you search for big payouts.</w:t>
      </w:r>
    </w:p>
    <w:p>
      <w:r/>
      <w:r>
        <w:t>And of course, what game would be complete without some free spins? Adventure Trail delivers on that front as well. Just wait for the seaplane to land on the reels and watch your free spins take flight! But that’s not all – during bonus games, enhanced reels come into play, making for even more exciting payouts.</w:t>
      </w:r>
    </w:p>
    <w:p>
      <w:r/>
      <w:r>
        <w:t>All in all, Adventure Trail is an entertaining and rewarding slot game that will make you feel like you’re on the world’s greatest adventure. So why wait? Join the explorer and see what kind of treasures you can discover!</w:t>
      </w:r>
    </w:p>
    <w:p>
      <w:pPr>
        <w:pStyle w:val="Heading2"/>
      </w:pPr>
      <w:r>
        <w:t>Bonus Rounds</w:t>
      </w:r>
    </w:p>
    <w:p>
      <w:r/>
      <w:r>
        <w:t>If you're looking for an online slot game that can take you on an adventure and keep you entertained with exciting bonus rounds, then Adventure Trail is the game for you! One of the standout features of Adventure Trail is the Fire Blaze Respin feature. This bonus round gives players a series of extra spins with the chance to win guaranteed prizes ranging from 1x to a whopping 2,000x the bet! That's enough to make any adventurer's heart skip a beat.</w:t>
      </w:r>
    </w:p>
    <w:p>
      <w:r/>
      <w:r>
        <w:t>But wait, there's more! Another exciting bonus feature in Adventure Trail is the Hold and Spin jackpot game. This bonus round is triggered when six golden monkeys appear on the reels, and it gives players the opportunity to win big. And I mean really big. So big, in fact, that it might just make you do a happy monkey dance. Don't worry, I won't judge.</w:t>
      </w:r>
    </w:p>
    <w:p>
      <w:r/>
      <w:r>
        <w:t>With bonus rounds like these, Adventure Trail has everything you need to keep you entertained and on the edge of your seat. So why not give it a spin and see if you can uncover the hidden treasures of the jungle?</w:t>
      </w:r>
    </w:p>
    <w:p>
      <w:pPr>
        <w:pStyle w:val="Heading2"/>
      </w:pPr>
      <w:r>
        <w:t>Theme and design</w:t>
      </w:r>
    </w:p>
    <w:p>
      <w:r/>
      <w:r>
        <w:t>If you're a fan of Indiana Jones and Lara Croft, then Adventure Trail will definitely satisfy your thirst for adventure! This slot game takes you to deep into a jungle, where you'll be more than happy to get lost. The design perfectly captures the essence of a wild expedition. It's like playing slots right in the middle of a jungle adventure, without the bug bites.</w:t>
      </w:r>
    </w:p>
    <w:p>
      <w:r/>
      <w:r>
        <w:t>The symbols in this game will make you feel like you're an adventurer seeking treasure. Every spin is a chance to find your own pot of gold. The graphics are top-notch, with every detail perfectly executed. The game does an amazing job with the jungle-themed backdrop, and all the symbols and animations are perfectly integrated into the setting.</w:t>
      </w:r>
    </w:p>
    <w:p>
      <w:r/>
      <w:r>
        <w:t>Plus, the explorer collecting six golden monkeys while upside down is one of the funniest characters in the game. I once tried doing that at a carnival and ended up getting stuck in the harness, but that's a story for another time.</w:t>
      </w:r>
    </w:p>
    <w:p>
      <w:pPr>
        <w:pStyle w:val="Heading2"/>
      </w:pPr>
      <w:r>
        <w:t>PAYLINES</w:t>
      </w:r>
    </w:p>
    <w:p>
      <w:r/>
      <w:r>
        <w:t>Adventure Trail is a slot game that spins its reels across 30 always-active paylines. Yep, 30! You know what that means? More chances for you to win big and show off to your friends. Plus, who needs to make decisions anyways? Trying to decide how many paylines to set can be exhausting. Thankfully, you don't have to because the game has already done it for you.</w:t>
      </w:r>
      <w:r>
        <w:t xml:space="preserve"> </w:t>
      </w:r>
    </w:p>
    <w:p>
      <w:r/>
      <w:r>
        <w:t>Now, let's get down to the nitty-gritty. To trigger a successful spin, you need to see at least three matching symbols on one of these 30 paylines. If you can't manage to achieve at least that, then I don't think you're ready for an adventure just yet. But don't worry, failure brings learning opportunities. Take a deep breath, harness your inner adventurer, grab a compass and a map, and give it another go. Who knows, this might just become your new favorite game in no time.</w:t>
      </w:r>
    </w:p>
    <w:p>
      <w:pPr>
        <w:pStyle w:val="Heading2"/>
      </w:pPr>
      <w:r>
        <w:t>Return to Player</w:t>
      </w:r>
    </w:p>
    <w:p>
      <w:r/>
      <w:r>
        <w:t>If you're like me and love your online slot games, then you already know that one of the most important things to look at is the RTP. So when I saw that Adventure Trail had a theoretical RTP of 96.64%, I knew I had to give it a spin.</w:t>
      </w:r>
    </w:p>
    <w:p>
      <w:r/>
      <w:r>
        <w:t>And let me tell you, I was not disappointed. That RTP is not just higher than average, it's practically a superhero. It's like the slot game equivalent of Batman - always there to save the day and up your chances of a big payout.</w:t>
      </w:r>
    </w:p>
    <w:p>
      <w:r/>
      <w:r>
        <w:t>Plus, with a higher RTP, you can play Adventure Trail for even longer, giving you more chances to hit those big wins. And who doesn't love the idea of more chances to win? It's like getting extra crispy fries at no extra cost - it's just a win-win situation.</w:t>
      </w:r>
    </w:p>
    <w:p>
      <w:pPr>
        <w:pStyle w:val="Heading2"/>
      </w:pPr>
      <w:r>
        <w:t>Maximum Win Potential: The Adventure Trail Slot Game</w:t>
      </w:r>
    </w:p>
    <w:p>
      <w:r/>
      <w:r>
        <w:t>Have you ever dreamed of striking it rich through the exhilaration of an online slot game? Look no further than Adventure Trail, a thrilling gaming experience that offers a maximum win potential of 2000x multiplied by your winning bet!</w:t>
      </w:r>
    </w:p>
    <w:p>
      <w:r/>
      <w:r>
        <w:t>That's right, with Adventure Trail, players have the chance to rake in some serious dough. And who wouldn't want that? With this kind of payout, you could finally splurge on that luxury vacation you've been saving up for, or maybe invest in some top-of-the-line gaming peripherals (because let's face it, if you're playing online slots, you're probably a little bit of a tech geek).</w:t>
      </w:r>
    </w:p>
    <w:p>
      <w:r/>
      <w:r>
        <w:t>But don't take our word for it - you'll have to play Adventure Trail to experience the thrill for yourself. Who knows, maybe Lady Luck will be on your side and you'll hit the jackpot. And hey, even if you don't strike it rich, you'll still have a blast playing this fun and exciting game.</w:t>
      </w:r>
    </w:p>
    <w:p>
      <w:r/>
      <w:r>
        <w:t>So come on down to the Adventure Trail and see what fortune awaits you. It could be your lucky day!</w:t>
      </w:r>
    </w:p>
    <w:p>
      <w:pPr>
        <w:pStyle w:val="Heading2"/>
      </w:pPr>
      <w:r>
        <w:t>Symbols and Icons</w:t>
      </w:r>
    </w:p>
    <w:p>
      <w:r/>
      <w:r>
        <w:t xml:space="preserve">Ah, Adventure Trail! The excitement, thrill, and unpredictability of traversing new territories! And do you know what complements a great adventure? Symbols! But not just ordinary symbols, mind you, this game takes it up a notch! With its stunning graphics, the symbols and icons in Adventure Trail create the perfect atmosphere for a true adventure seeker. </w:t>
      </w:r>
    </w:p>
    <w:p>
      <w:r/>
      <w:r>
        <w:t xml:space="preserve">There are traditional slot card icons, but along with those, you'll also find a compass, map, binoculars, and a crocodile. And just when you think you've run out of excitement, an adventurer, monkey, and even a seaplane appear on the reels. But wait, there's more! The wild symbol is the map, with its mere presence able to replace every symbol except for the plane and the monkey, greatly increasing your chances of winning. </w:t>
      </w:r>
    </w:p>
    <w:p>
      <w:r/>
      <w:r>
        <w:t xml:space="preserve">And here's a little secret: if you happen to come across six golden monkeys, you're in for a special treat! You'll trigger the Hold and Spin Jackpot Game and your fate will be sealed. Yes, you read that correctly, your fate is sealed! </w:t>
      </w:r>
    </w:p>
    <w:p>
      <w:r/>
      <w:r>
        <w:t>If that's not enough, the plane symbol is your ticket to free spins. Yes, free spins! Three or more planes on the reels and you're in the big leagues. Who knew a plane could take you on a free spin adventure, right?</w:t>
      </w:r>
    </w:p>
    <w:p>
      <w:pPr>
        <w:pStyle w:val="Heading2"/>
      </w:pPr>
      <w:r>
        <w:t>Explore the Jungle with Adventure Trail by Playtech</w:t>
      </w:r>
    </w:p>
    <w:p>
      <w:r/>
      <w:r>
        <w:t>Are you ready for an exciting adventure deep in the jungle? Look no further than Adventure Trail, the latest slot game developed by Playtech in partnership with Rarestone Gaming. This game will have you on the edge of your seat as you collect treasures and avoid dangerous animals.</w:t>
      </w:r>
    </w:p>
    <w:p>
      <w:r/>
      <w:r>
        <w:t>As with all Playtech games, Adventure Trail is user-friendly, making it easy to navigate the interface and controls. The graphics and sound effects are top-notch, helping to transport you to the heart of the jungle.</w:t>
      </w:r>
    </w:p>
    <w:p>
      <w:r/>
      <w:r>
        <w:t>But be warned, this game isn't for the faint of heart. The wild animals that roam the jungle are not to be underestimated. But that's all part of the adventure, right?</w:t>
      </w:r>
    </w:p>
    <w:p>
      <w:r/>
      <w:r>
        <w:t>So what are you waiting for? Grab your gear and join the Adventure Trail today! Just watch out for those snakes...</w:t>
      </w:r>
    </w:p>
    <w:p>
      <w:pPr>
        <w:pStyle w:val="Heading2"/>
      </w:pPr>
      <w:r>
        <w:t>FAQ</w:t>
      </w:r>
    </w:p>
    <w:p>
      <w:pPr>
        <w:pStyle w:val="Heading3"/>
      </w:pPr>
      <w:r>
        <w:t>What is Adventure Trail?</w:t>
      </w:r>
    </w:p>
    <w:p>
      <w:r/>
      <w:r>
        <w:t>Adventure Trail is an online slot game developed by Playtech. It features 5 reels, 30 pay lines, and has a jungle adventure theme.</w:t>
      </w:r>
    </w:p>
    <w:p>
      <w:pPr>
        <w:pStyle w:val="Heading3"/>
      </w:pPr>
      <w:r>
        <w:t>What are the bonus features in Adventure Trail?</w:t>
      </w:r>
    </w:p>
    <w:p>
      <w:r/>
      <w:r>
        <w:t>The game has a treasure map that leads to extra winning combos and free spins, which trigger when a seaplane lands on the reels. There's also a Fire Blaze respin feature that can trigger a series of extra spins with guaranteed prizes ranging from 1x to 2000x your bet.</w:t>
      </w:r>
    </w:p>
    <w:p>
      <w:pPr>
        <w:pStyle w:val="Heading3"/>
      </w:pPr>
      <w:r>
        <w:t>What is the theoretical return-to-player (RTP) for Adventure Trail?</w:t>
      </w:r>
    </w:p>
    <w:p>
      <w:r/>
      <w:r>
        <w:t>The game has a theoretical return-to-player (RTP) of 96.64%.</w:t>
      </w:r>
    </w:p>
    <w:p>
      <w:pPr>
        <w:pStyle w:val="Heading3"/>
      </w:pPr>
      <w:r>
        <w:t>What is the maximum win potential for Adventure Trail?</w:t>
      </w:r>
    </w:p>
    <w:p>
      <w:r/>
      <w:r>
        <w:t>The maximum win potential for Adventure Trail is 2000x multiplied by the winning bet.</w:t>
      </w:r>
    </w:p>
    <w:p>
      <w:pPr>
        <w:pStyle w:val="Heading3"/>
      </w:pPr>
      <w:r>
        <w:t>What is the minimum and maximum bet for Adventure Trail?</w:t>
      </w:r>
    </w:p>
    <w:p>
      <w:r/>
      <w:r>
        <w:t>The minimum bet for Adventure Trail is 10 cents, and the maximum bet is €500.</w:t>
      </w:r>
    </w:p>
    <w:p>
      <w:pPr>
        <w:pStyle w:val="Heading3"/>
      </w:pPr>
      <w:r>
        <w:t>What is the wild symbol in Adventure Trail?</w:t>
      </w:r>
    </w:p>
    <w:p>
      <w:r/>
      <w:r>
        <w:t>The wild symbol in Adventure Trail is the map symbol. It can replace all symbols except the plane and the monkey.</w:t>
      </w:r>
    </w:p>
    <w:p>
      <w:pPr>
        <w:pStyle w:val="Heading3"/>
      </w:pPr>
      <w:r>
        <w:t>What other slot machines are similar to Adventure Trail?</w:t>
      </w:r>
    </w:p>
    <w:p>
      <w:r/>
      <w:r>
        <w:t>Other similar slot machines to Adventure Trail include Indiana's Quest by Evoplay Entertainment and Epic Adventure by Novomatic.</w:t>
      </w:r>
    </w:p>
    <w:p>
      <w:pPr>
        <w:pStyle w:val="Heading3"/>
      </w:pPr>
      <w:r>
        <w:t>Can Adventure Trail be played hands-free?</w:t>
      </w:r>
    </w:p>
    <w:p>
      <w:r/>
      <w:r>
        <w:t>Yes, Adventure Trail has an Autoplay feature that allows players to play hands-free. The minimum number of automatic spins is five, and the maximum is 100.</w:t>
      </w:r>
    </w:p>
    <w:p>
      <w:pPr>
        <w:pStyle w:val="Heading2"/>
      </w:pPr>
      <w:r>
        <w:t>What we like</w:t>
      </w:r>
    </w:p>
    <w:p>
      <w:pPr>
        <w:pStyle w:val="ListBullet"/>
        <w:spacing w:line="240" w:lineRule="auto"/>
        <w:ind w:left="720"/>
      </w:pPr>
      <w:r/>
      <w:r>
        <w:t>Lush jungle theme with excellent design</w:t>
      </w:r>
    </w:p>
    <w:p>
      <w:pPr>
        <w:pStyle w:val="ListBullet"/>
        <w:spacing w:line="240" w:lineRule="auto"/>
        <w:ind w:left="720"/>
      </w:pPr>
      <w:r/>
      <w:r>
        <w:t>Active paylines can trigger winning results frequently</w:t>
      </w:r>
    </w:p>
    <w:p>
      <w:pPr>
        <w:pStyle w:val="ListBullet"/>
        <w:spacing w:line="240" w:lineRule="auto"/>
        <w:ind w:left="720"/>
      </w:pPr>
      <w:r/>
      <w:r>
        <w:t>Fire Blaze respin feature with guaranteed prizes</w:t>
      </w:r>
    </w:p>
    <w:p>
      <w:pPr>
        <w:pStyle w:val="ListBullet"/>
        <w:spacing w:line="240" w:lineRule="auto"/>
        <w:ind w:left="720"/>
      </w:pPr>
      <w:r/>
      <w:r>
        <w:t>High return to player percentage of 96.64%</w:t>
      </w:r>
    </w:p>
    <w:p>
      <w:pPr>
        <w:pStyle w:val="Heading2"/>
      </w:pPr>
      <w:r>
        <w:t>What we don't like</w:t>
      </w:r>
    </w:p>
    <w:p>
      <w:pPr>
        <w:pStyle w:val="ListBullet"/>
        <w:spacing w:line="240" w:lineRule="auto"/>
        <w:ind w:left="720"/>
      </w:pPr>
      <w:r/>
      <w:r>
        <w:t>Limited number of bonus features compared to other games</w:t>
      </w:r>
    </w:p>
    <w:p>
      <w:pPr>
        <w:pStyle w:val="ListBullet"/>
        <w:spacing w:line="240" w:lineRule="auto"/>
        <w:ind w:left="720"/>
      </w:pPr>
      <w:r/>
      <w:r>
        <w:t>No progressive jackpots available in the game</w:t>
      </w:r>
    </w:p>
    <w:p>
      <w:r/>
      <w:r>
        <w:rPr>
          <w:b/>
        </w:rPr>
        <w:t>Play Adventure Trail Free - Review of Adventure Trail Online Slot</w:t>
      </w:r>
    </w:p>
    <w:p>
      <w:r/>
      <w:r>
        <w:rPr>
          <w:i/>
        </w:rPr>
        <w:t>Join the explorer on his journey to find lost treasures. Read our review of Adventure Trail, a 5-reel online slot game with 30 active paylines.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