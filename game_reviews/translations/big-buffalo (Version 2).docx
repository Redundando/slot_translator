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Buffalo Free - Exciting High-Variance Slot Game</w:t>
      </w:r>
    </w:p>
    <w:p>
      <w:r/>
      <w:r>
        <w:rPr>
          <w:b/>
        </w:rPr>
        <w:t>Meta description</w:t>
      </w:r>
      <w:r>
        <w:t>: Experience the wild American West with Big Buffalo, a high-volatility slot game featuring 6 reels, 4,096 ways to win, and a Free Games feature. Play for free.</w:t>
      </w:r>
    </w:p>
    <w:p>
      <w:pPr>
        <w:pStyle w:val="Heading2"/>
      </w:pPr>
      <w:r>
        <w:t>Return Percentage: Up to Your Bruffalo</w:t>
      </w:r>
    </w:p>
    <w:p>
      <w:r/>
      <w:r>
        <w:t>The Big Buffalo slot game is easily one of the most enjoyable games you'll find in the industry today, and it's not just about the fun nature of the game itself. What many gamers will appreciate is that the game has a return percentage of 95.5%, which is significantly higher than the industry's average.</w:t>
      </w:r>
    </w:p>
    <w:p>
      <w:r/>
      <w:r>
        <w:t xml:space="preserve">To put that in perspective, you could play for hours on end and still have a better chance of walking away with some winnings than you would with other casino games - even those in the same category as Big Buffalo. </w:t>
      </w:r>
    </w:p>
    <w:p>
      <w:r/>
      <w:r>
        <w:t xml:space="preserve">It's tough to find any faults with Big Buffalo, but if you're the kind of person who loves a good challenge, then this game won't disappoint - the stakes are high, but the payouts are even higher! The RTP (return to player) percentage speaks for itself! </w:t>
      </w:r>
    </w:p>
    <w:p>
      <w:r/>
      <w:r>
        <w:t>Perhaps one of the best things about Big Buffalo is its accessibility. You don't need to be an expert to start playing; the game is easy to grasp for both new players and experienced players alike. You can learn the ropes as you're playing, and if you're lucky enough to get on a winning streak, then you might just find yourself having a lot of fun in the process.</w:t>
      </w:r>
    </w:p>
    <w:p>
      <w:pPr>
        <w:pStyle w:val="Heading2"/>
      </w:pPr>
      <w:r>
        <w:t>The Free Games Feature: Get Wild and Win Big!</w:t>
      </w:r>
    </w:p>
    <w:p>
      <w:r/>
      <w:r>
        <w:t>What's better than getting free spins? Getting up to 100 of them when you trigger Big Buffalo's Free Games feature! Landing three or more bonus symbols anywhere on the reels gives you access to this exciting round, where the fun and chances to win just keep on coming.</w:t>
      </w:r>
      <w:r/>
    </w:p>
    <w:p>
      <w:r/>
      <w:r>
        <w:t xml:space="preserve">But that's not all. This feature also includes some wilds to help boost your payouts. And not just any wilds, but ones that double or even </w:t>
      </w:r>
      <w:r>
        <w:rPr>
          <w:i/>
        </w:rPr>
        <w:t>triple</w:t>
      </w:r>
      <w:r>
        <w:t xml:space="preserve"> your winnings when they become part of a winning combination. Now that's something to get excited about!</w:t>
      </w:r>
      <w:r/>
    </w:p>
    <w:p>
      <w:r/>
      <w:r>
        <w:t>Of course, with more chances to win comes more chances to have fun. And Big Buffalo delivers on that front too, with charming graphics and animations that bring the buffalo and other animals to life. Plus, with an easy-to-use interface and smooth gameplay, it's a breeze to get started.</w:t>
      </w:r>
      <w:r/>
    </w:p>
    <w:p>
      <w:r/>
      <w:r>
        <w:t>If you're looking for a slot game with plenty of excitement and rewards, look no further than Big Buffalo and its Free Games feature. Who knows, maybe you'll be lucky enough to earn those 100 free spins and rack up some big payouts. Just be sure to watch out for those stampeding buffalo!</w:t>
      </w:r>
    </w:p>
    <w:p>
      <w:pPr>
        <w:pStyle w:val="Heading2"/>
      </w:pPr>
      <w:r>
        <w:t>Number of Reels and Paylines</w:t>
      </w:r>
    </w:p>
    <w:p>
      <w:r/>
      <w:r>
        <w:t>Are you ready to roam the vast plains with the mighty buffaloes? Then gear up for Big Buffalo, a casino slot game developed by Skywind Group, featuring six magnificent reels and a whopping 4,096 ways to win!</w:t>
      </w:r>
    </w:p>
    <w:p>
      <w:r/>
      <w:r>
        <w:t>That's right, 4,096 ways to win. That's more chances to strike it big than a cowboy at a rodeo. Not only that, but payouts are made from left to right in any position on the adjacent reels. So, even if you're not the luckiest lasso in the wild west, you still have a wide range of opportunities to match symbols and come out with a win.</w:t>
      </w:r>
    </w:p>
    <w:p>
      <w:r/>
      <w:r>
        <w:t>In fact, matching symbols has never been easier thanks to the intricate and mesmerizing graphics on Big Buffalo. The game is so visually stunning, it's like taking a trip to the Grand Canyon - except instead of hiking, you're hitting the jackpot. Just sit back, relax, and enjoy the calming sounds of nature while you spin those six reels.</w:t>
      </w:r>
    </w:p>
    <w:p>
      <w:r/>
      <w:r>
        <w:t>So what are you waiting for? Grab your cowboy hat and boots, saddle up, and get ready to embark on the biggest adventure of your life. Big Buffalo awaits you!</w:t>
      </w:r>
    </w:p>
    <w:p>
      <w:pPr>
        <w:pStyle w:val="Heading2"/>
      </w:pPr>
      <w:r>
        <w:t>Symbol Variety</w:t>
      </w:r>
    </w:p>
    <w:p>
      <w:r/>
      <w:r>
        <w:t>Big Buffalo is an online slot game that features a host of majestic creatures from the American West. You'll come across bobcats, foxes, wolves, and bald eagles, and of course, the high-value buffalo. But let's not forget about the lower value symbols consisting of standard playing card icons ranging from 9 to A. I'm pretty sure no one plays slot games to see symbols that remind them of homework, but hey, maybe that's just me.</w:t>
      </w:r>
      <w:r>
        <w:t xml:space="preserve"> </w:t>
      </w:r>
    </w:p>
    <w:p>
      <w:r/>
      <w:r>
        <w:t>Now, don't let those low-value symbols fool you. They still play a crucial role in boosting your winnings and triggering those epic bonuses. But who said we can't have a laugh while we spin those reels? Just imagine hitting the jackpot with nothing but 9s and As! You'll be laughing all the way to the bank. Or at least, you'll be laughing while you play more online slots!</w:t>
      </w:r>
    </w:p>
    <w:p>
      <w:pPr>
        <w:pStyle w:val="Heading2"/>
      </w:pPr>
      <w:r>
        <w:t>Wild Game, Wild Winnings!</w:t>
      </w:r>
    </w:p>
    <w:p>
      <w:r/>
      <w:r>
        <w:t>Have you ever watched the majestic Buffaloes of the American West and wondered how thrilling it would be to run with them? Well, the Big Buffalo online slot game by Skywind takes you straight into the heart of the Great Plains where you can experience the exhilarating rush of the stampede without even leaving your couch!</w:t>
      </w:r>
      <w:r>
        <w:t xml:space="preserve"> </w:t>
      </w:r>
    </w:p>
    <w:p>
      <w:r/>
      <w:r>
        <w:t xml:space="preserve">But what's even more exciting are the wild symbols in this game! An image of the mountains serves as a wild symbol that replaces other symbols (except scattered Free Games). You can't miss seeing this wild symbol frequently, which can help complete winning combinations and boost your payouts. It's as though the wild symbol was meant to be! </w:t>
      </w:r>
      <w:r>
        <w:t xml:space="preserve"> </w:t>
      </w:r>
    </w:p>
    <w:p>
      <w:r/>
      <w:r>
        <w:t xml:space="preserve">So, if you're a hunter at heart, then don't miss out on the chance to take a wild ride with the Big Buffalo and earn some incredible rewards while you're at it! </w:t>
      </w:r>
    </w:p>
    <w:p>
      <w:pPr>
        <w:pStyle w:val="Heading2"/>
      </w:pPr>
      <w:r>
        <w:t>Betting Range</w:t>
      </w:r>
    </w:p>
    <w:p>
      <w:r/>
      <w:r>
        <w:t>Big Buffalo is a game that caters to everyone—literally! It has a betting range that can suit both casual players and high rollers. Whether you're on a shoestring budget or you're looking to wager big, this game has got your back.</w:t>
      </w:r>
      <w:r>
        <w:t xml:space="preserve"> </w:t>
      </w:r>
    </w:p>
    <w:p>
      <w:r/>
      <w:r>
        <w:t>With bets starting from just 40 cents and going up to €320 per spin, you can adjust your coins to your liking and play at a level that suits you. If you're feeling lucky, why not max out your bet and go for broke? After all, Big Buffalo is all about taking risks and having fun!</w:t>
      </w:r>
      <w:r>
        <w:t xml:space="preserve"> </w:t>
      </w:r>
    </w:p>
    <w:p>
      <w:r/>
      <w:r>
        <w:t>Now, we all have different approaches to gambling. Some of us like to play it safe, while some of us like to take wild chances. Whatever your style may be, Big Buffalo lets you take control of your betting strategy and play your way. It's a game that lets you set your own pace and make your own luck.</w:t>
      </w:r>
    </w:p>
    <w:p>
      <w:pPr>
        <w:pStyle w:val="Heading2"/>
      </w:pPr>
      <w:r>
        <w:t>Fair Play Licensing</w:t>
      </w:r>
    </w:p>
    <w:p>
      <w:r/>
      <w:r>
        <w:t>Let's be real here, nobody wants to play a casino game that isn't fair. And Skywind knows it! They've made sure that their Big Buffalo slot machine is fully licensed and regulated to ensure that you're not getting ripped off and that everything is above board. So rest assured, this isn't some wild west, Buffalo Bill-esque game where the house always wins.</w:t>
      </w:r>
      <w:r/>
    </w:p>
    <w:p>
      <w:r/>
      <w:r>
        <w:t>Of course, it's up to you to make the right choices when it comes to how much you're willing to bet and when to cash out. But at least you can feel confident that the odds are in your favor and that the game isn't rigged! It's like playing poker with your buddies, except you don't have to worry about that one friend who always manages to stack the deck in their favor, you just sit back, relax and watch those Buffalo's run.</w:t>
      </w:r>
      <w:r/>
    </w:p>
    <w:p>
      <w:r/>
      <w:r>
        <w:t>And let's face it, you'd be pretty angry if you found out that the game was rigged, especially if you'd been on a hot streak and then suddenly started losing! That's a surefire way to ruin someone's day, and we wouldn't want that, would we? So props to Skywind for putting in the effort to make sure everything is on the up-and-up.</w:t>
      </w:r>
    </w:p>
    <w:p>
      <w:pPr>
        <w:pStyle w:val="Heading2"/>
      </w:pPr>
      <w:r>
        <w:t>Variance: Big Wins with Big Buffalo!</w:t>
      </w:r>
    </w:p>
    <w:p>
      <w:r/>
      <w:r>
        <w:t>If you're looking for a game that delivers big rewards and electrifying action, look no further than Big Buffalo! This online casino game is a high-variance slot that promises high-volatility gameplay. And if you're willing to play through a few spins without a win, you'll be in for some serious payouts!</w:t>
      </w:r>
    </w:p>
    <w:p>
      <w:r/>
      <w:r>
        <w:t>What's high variance, you ask? It means that while you may have to wait a while for a payout, that payout is likely to be massive. Think of it like a big bowl of ice cream - sure, you might not get to eat it right away, but when you finally do, it's absolutely worth the wait.</w:t>
      </w:r>
    </w:p>
    <w:p>
      <w:r/>
      <w:r>
        <w:t>And don't worry - while Big Buffalo is a game that requires a bit of patience, it's also a whole lot of fun. With its stunning graphics, engaging animation, and decidedly wild theme, you'll feel like you're right in the midst of a buffalo stampede. And with its high variance gameplay, you'll be on the edge of your seat waiting for that elusive, big win.</w:t>
      </w:r>
    </w:p>
    <w:p>
      <w:r/>
      <w:r>
        <w:t>In summary, Big Buffalo is a high-variance game that delivers big-time rewards. While you may have to wait a bit for that elusive payout, it's well worth it when it comes, and the game's stunning visuals and wild theme will keep you entertained as you play. So if you're feeling lucky and adventurous, give Big Buffalo a spin - you never know when the buffalo might stampede in your favor!</w:t>
      </w:r>
    </w:p>
    <w:p>
      <w:pPr>
        <w:pStyle w:val="Heading2"/>
      </w:pPr>
      <w:r>
        <w:t>FAQ</w:t>
      </w:r>
    </w:p>
    <w:p>
      <w:pPr>
        <w:pStyle w:val="Heading3"/>
      </w:pPr>
      <w:r>
        <w:t>What is the theme of the Big Buffalo slot game?</w:t>
      </w:r>
    </w:p>
    <w:p>
      <w:r/>
      <w:r>
        <w:t>The theme of the Big Buffalo slot game is wildlife and the American West.</w:t>
      </w:r>
    </w:p>
    <w:p>
      <w:pPr>
        <w:pStyle w:val="Heading3"/>
      </w:pPr>
      <w:r>
        <w:t>How many reels does the Big Buffalo slot game have?</w:t>
      </w:r>
    </w:p>
    <w:p>
      <w:r/>
      <w:r>
        <w:t>The Big Buffalo slot game has six reels.</w:t>
      </w:r>
    </w:p>
    <w:p>
      <w:pPr>
        <w:pStyle w:val="Heading3"/>
      </w:pPr>
      <w:r>
        <w:t>What is the minimum and maximum bet in the Big Buffalo slot game?</w:t>
      </w:r>
    </w:p>
    <w:p>
      <w:r/>
      <w:r>
        <w:t>The minimum bet in the Big Buffalo slot game is 40 cents and the maximum bet is €320 per spin.</w:t>
      </w:r>
    </w:p>
    <w:p>
      <w:pPr>
        <w:pStyle w:val="Heading3"/>
      </w:pPr>
      <w:r>
        <w:t>How many ways to win does the Big Buffalo slot game have?</w:t>
      </w:r>
    </w:p>
    <w:p>
      <w:r/>
      <w:r>
        <w:t>The Big Buffalo slot game has 4,096 ways to win.</w:t>
      </w:r>
    </w:p>
    <w:p>
      <w:pPr>
        <w:pStyle w:val="Heading3"/>
      </w:pPr>
      <w:r>
        <w:t>What is the RTP of the Big Buffalo slot game?</w:t>
      </w:r>
    </w:p>
    <w:p>
      <w:r/>
      <w:r>
        <w:t>The Big Buffalo slot game has an RTP of 95.5%.</w:t>
      </w:r>
    </w:p>
    <w:p>
      <w:pPr>
        <w:pStyle w:val="Heading3"/>
      </w:pPr>
      <w:r>
        <w:t>What is the Free Games feature in the Big Buffalo slot game?</w:t>
      </w:r>
    </w:p>
    <w:p>
      <w:r/>
      <w:r>
        <w:t>The Free Games feature in the Big Buffalo slot game is a bonus feature that can trigger up to 100 free spins with wilds that double or triple payouts.</w:t>
      </w:r>
    </w:p>
    <w:p>
      <w:pPr>
        <w:pStyle w:val="Heading3"/>
      </w:pPr>
      <w:r>
        <w:t>Is the Big Buffalo slot game available on mobile devices?</w:t>
      </w:r>
    </w:p>
    <w:p>
      <w:r/>
      <w:r>
        <w:t>Yes, the Big Buffalo slot game is available on Android, Windows, and iOS mobile devices.</w:t>
      </w:r>
    </w:p>
    <w:p>
      <w:pPr>
        <w:pStyle w:val="Heading3"/>
      </w:pPr>
      <w:r>
        <w:t>What is the developer of the Big Buffalo slot game?</w:t>
      </w:r>
    </w:p>
    <w:p>
      <w:r/>
      <w:r>
        <w:t>The Big Buffalo slot game is developed by Skywind Group, founded in 2012 by Playtech co-founder.</w:t>
      </w:r>
    </w:p>
    <w:p>
      <w:pPr>
        <w:pStyle w:val="Heading2"/>
      </w:pPr>
      <w:r>
        <w:t>What we like</w:t>
      </w:r>
    </w:p>
    <w:p>
      <w:pPr>
        <w:pStyle w:val="ListBullet"/>
        <w:spacing w:line="240" w:lineRule="auto"/>
        <w:ind w:left="720"/>
      </w:pPr>
      <w:r/>
      <w:r>
        <w:t>Generous 95.5% return percentage</w:t>
      </w:r>
    </w:p>
    <w:p>
      <w:pPr>
        <w:pStyle w:val="ListBullet"/>
        <w:spacing w:line="240" w:lineRule="auto"/>
        <w:ind w:left="720"/>
      </w:pPr>
      <w:r/>
      <w:r>
        <w:t>Free Games feature with up to 100 free spins</w:t>
      </w:r>
    </w:p>
    <w:p>
      <w:pPr>
        <w:pStyle w:val="ListBullet"/>
        <w:spacing w:line="240" w:lineRule="auto"/>
        <w:ind w:left="720"/>
      </w:pPr>
      <w:r/>
      <w:r>
        <w:t>Wide range of bets to suit all players</w:t>
      </w:r>
    </w:p>
    <w:p>
      <w:pPr>
        <w:pStyle w:val="ListBullet"/>
        <w:spacing w:line="240" w:lineRule="auto"/>
        <w:ind w:left="720"/>
      </w:pPr>
      <w:r/>
      <w:r>
        <w:t>Fully licensed for fair play</w:t>
      </w:r>
    </w:p>
    <w:p>
      <w:pPr>
        <w:pStyle w:val="Heading2"/>
      </w:pPr>
      <w:r>
        <w:t>What we don't like</w:t>
      </w:r>
    </w:p>
    <w:p>
      <w:pPr>
        <w:pStyle w:val="ListBullet"/>
        <w:spacing w:line="240" w:lineRule="auto"/>
        <w:ind w:left="720"/>
      </w:pPr>
      <w:r/>
      <w:r>
        <w:t>Lower value symbols are standard playing card icons</w:t>
      </w:r>
    </w:p>
    <w:p>
      <w:pPr>
        <w:pStyle w:val="ListBullet"/>
        <w:spacing w:line="240" w:lineRule="auto"/>
        <w:ind w:left="720"/>
      </w:pPr>
      <w:r/>
      <w:r>
        <w:t>High variance gameplay may require multiple spins before a win</w:t>
      </w:r>
    </w:p>
    <w:p>
      <w:r/>
      <w:r>
        <w:rPr>
          <w:i/>
        </w:rPr>
        <w:t>Prompt: DALLE, please create a feature image for the Big Buffalo slot game. The image should be in a cartoon style and should feature a happy Maya warrior with glasses. The warrior should be standing in front of a group of buffalo, with the mountains of the American West in the background. The image should be bright and colorful, with the warrior and buffalo being the main focus of attention. The image should also have the game's logo prominently displayed somewhere in the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