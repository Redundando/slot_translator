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Monkey's Gold for Free: Exciting Jungle-Themed Slot</w:t>
      </w:r>
    </w:p>
    <w:p>
      <w:pPr>
        <w:pStyle w:val="Heading2"/>
      </w:pPr>
      <w:r>
        <w:t>Monkeying Around with Gameplay</w:t>
      </w:r>
    </w:p>
    <w:p>
      <w:r/>
      <w:r>
        <w:t xml:space="preserve">Monkey's Gold has a unique gameplay mechanism that takes winning to a new level. You know all those losing spins where the symbols tumble away? Well, every time you win with Monkey's Gold, those symbols stick around and move to the bottom of the screen, letting you build on your winning momentum and rack up even more coins. It's like watching your bankroll pile up before your very eyes. And if you're really lucky, you might just stumble onto a 2x2 or 3x3 symbol that multiplies your winnings right then and there. </w:t>
      </w:r>
    </w:p>
    <w:p>
      <w:r/>
      <w:r>
        <w:t>So go ahead, give Monkey's Gold a spin. You might just go bananas over this one-of-a-kind gameplay feature.</w:t>
      </w:r>
    </w:p>
    <w:p>
      <w:pPr>
        <w:pStyle w:val="Heading2"/>
      </w:pPr>
      <w:r>
        <w:t>Graphics and Symbols</w:t>
      </w:r>
    </w:p>
    <w:p>
      <w:r/>
      <w:r>
        <w:t>Get ready to be transported to the heart of the jungle with Monkey's Gold - the slot game that is all about monkeying around and hitting that jackpot! With the charming monkey king as your guide, this game boasts a visually stunning design and an adventurous theme that'll keep you on the edge of your seat.</w:t>
      </w:r>
    </w:p>
    <w:p>
      <w:r/>
      <w:r>
        <w:t>The graphics and symbols are bursting with color, bringing the jungle to life right before your eyes. It's so visually appealing that you won't be able to resist taking a few screenshots to show to your friends (and maybe even your mom).</w:t>
      </w:r>
    </w:p>
    <w:p>
      <w:r/>
      <w:r>
        <w:t>Plus, the soundtrack is top-notch and will have you tapping your toes with every spin. Just make sure not to dance too hard and spill your drink all over the keyboard!</w:t>
      </w:r>
    </w:p>
    <w:p>
      <w:pPr>
        <w:pStyle w:val="Heading2"/>
      </w:pPr>
      <w:r>
        <w:t>Monkey's Gold Free Spins Feature: A Barrel of Laughs</w:t>
      </w:r>
    </w:p>
    <w:p>
      <w:r/>
      <w:r>
        <w:t>Get ready to go bananas with the Monkey's Gold Free Spins feature in this awesome online slot! As you create winning combos with 3 or more symbols, watch your bet value climb and climb like a monkey up a tree. And with the help of the wild, there's no telling how high you can go!</w:t>
      </w:r>
    </w:p>
    <w:p>
      <w:r/>
      <w:r>
        <w:t>If you're lucky enough to land 3 Bonus symbols, you'll activate the ultimate monkey madness with 10 free spins. And the best part? Each bonus spin you land only increases your chances of winning big! So whether you're an experienced pro or a curious monkey ready to try your luck, you won't want to miss out on the fun that Monkey's Gold has to offer.</w:t>
      </w:r>
    </w:p>
    <w:p>
      <w:pPr>
        <w:pStyle w:val="Heading2"/>
      </w:pPr>
      <w:r>
        <w:t>Xpays: More Wins, Less Losses!</w:t>
      </w:r>
    </w:p>
    <w:p>
      <w:r/>
      <w:r>
        <w:t>Are you tired of losing on slots? Well, Monkey’s Gold has got you covered with their Xpays feature. With Xpays, you can kick losing symbols to the curb and make room for only the winning ones. It’s like being a bouncer at your own club, only the VIPs are the symbols that get to stay.</w:t>
      </w:r>
    </w:p>
    <w:p>
      <w:r/>
      <w:r>
        <w:t>But wait, it gets even better. Xpays doesn’t just stop after one round of winning symbols. The process repeats after every spin with new combos, giving you even more chances to win big. And the cherry on top? You’ll receive a payout with all the symbol blocks left on the board. So, get those losing symbols out of here and make some room for the winners with Monkey’s Gold Xpays.</w:t>
      </w:r>
    </w:p>
    <w:p>
      <w:pPr>
        <w:pStyle w:val="Heading2"/>
      </w:pPr>
      <w:r>
        <w:t>Winning Potential</w:t>
      </w:r>
    </w:p>
    <w:p>
      <w:r/>
      <w:r>
        <w:t>Monkey's Gold boasts an impressive RTP of 96.02%, so there's a good chance of coming out on top like a victorious monkey swinging from the trees. Speaking of swinging, with a payout potential of 12,683 times your bet, you'll feel like Tarzan after scoring the jackpot. Plus, the xPays feature adds an extra layer of excitement to the game. It's so hot, you'll swear you're playing with a barrel of spicy bananas!</w:t>
      </w:r>
    </w:p>
    <w:p>
      <w:pPr>
        <w:pStyle w:val="Heading2"/>
      </w:pPr>
      <w:r>
        <w:t>FAQ</w:t>
      </w:r>
    </w:p>
    <w:p>
      <w:pPr>
        <w:pStyle w:val="Heading3"/>
      </w:pPr>
      <w:r>
        <w:t>What is Monkey's Gold online slot?</w:t>
      </w:r>
    </w:p>
    <w:p>
      <w:r/>
      <w:r>
        <w:t>Monkey's Gold is an online slot game created by Nolimit City with a jungle theme that features an exciting gameplay mechanism.</w:t>
      </w:r>
    </w:p>
    <w:p>
      <w:pPr>
        <w:pStyle w:val="Heading3"/>
      </w:pPr>
      <w:r>
        <w:t>What is the gameplay mechanism in Monkey's Gold?</w:t>
      </w:r>
    </w:p>
    <w:p>
      <w:r/>
      <w:r>
        <w:t>Every time you achieve a winning combination, the symbols remain on the game board and are moved towards the bottom as other spaces on the board become empty. This increases your chances of winning bigger prizes.</w:t>
      </w:r>
    </w:p>
    <w:p>
      <w:pPr>
        <w:pStyle w:val="Heading3"/>
      </w:pPr>
      <w:r>
        <w:t>What are the 2x2 or 3x3 symbols in Monkey's Gold?</w:t>
      </w:r>
    </w:p>
    <w:p>
      <w:r/>
      <w:r>
        <w:t>These are special symbols that act as multipliers and can significantly increase your winnings on a single spin.</w:t>
      </w:r>
    </w:p>
    <w:p>
      <w:pPr>
        <w:pStyle w:val="Heading3"/>
      </w:pPr>
      <w:r>
        <w:t>What is the maximum prize you can win in Monkey's Gold?</w:t>
      </w:r>
    </w:p>
    <w:p>
      <w:r/>
      <w:r>
        <w:t>You can win a maximum prize of up to 12,683 times your bet value.</w:t>
      </w:r>
    </w:p>
    <w:p>
      <w:pPr>
        <w:pStyle w:val="Heading3"/>
      </w:pPr>
      <w:r>
        <w:t>What is the RTP of Monkey's Gold?</w:t>
      </w:r>
    </w:p>
    <w:p>
      <w:r/>
      <w:r>
        <w:t>The RTP of Monkey's Gold is 96.02%, which is in line with the online gaming industry's average.</w:t>
      </w:r>
    </w:p>
    <w:p>
      <w:pPr>
        <w:pStyle w:val="Heading3"/>
      </w:pPr>
      <w:r>
        <w:t>What is the xPays feature in Monkey's Gold?</w:t>
      </w:r>
    </w:p>
    <w:p>
      <w:r/>
      <w:r>
        <w:t>The xPays feature allows you to remove losing symbols to make room for only the winning ones, increasing your chances of winning bigger prizes.</w:t>
      </w:r>
    </w:p>
    <w:p>
      <w:pPr>
        <w:pStyle w:val="Heading3"/>
      </w:pPr>
      <w:r>
        <w:t>What is the Free Spins feature in Monkey's Gold?</w:t>
      </w:r>
    </w:p>
    <w:p>
      <w:r/>
      <w:r>
        <w:t>The Free Spins feature allows you to play with 10 free spins that increase with each bonus spin you land. This feature can be triggered by landing 3 Bonus symbols on the board.</w:t>
      </w:r>
    </w:p>
    <w:p>
      <w:pPr>
        <w:pStyle w:val="Heading3"/>
      </w:pPr>
      <w:r>
        <w:t>What is the design of Monkey's Gold like?</w:t>
      </w:r>
    </w:p>
    <w:p>
      <w:r/>
      <w:r>
        <w:t>Monkey's Gold features a jungle-themed design with colorful graphics and symbols, a well-crafted gameplay mechanism, and a successful soundtrack. The game adds to the overall experience of the player, making it more immersive.</w:t>
      </w:r>
    </w:p>
    <w:p>
      <w:pPr>
        <w:pStyle w:val="Heading2"/>
      </w:pPr>
      <w:r>
        <w:t>What we like</w:t>
      </w:r>
    </w:p>
    <w:p>
      <w:pPr>
        <w:pStyle w:val="ListBullet"/>
        <w:spacing w:line="240" w:lineRule="auto"/>
        <w:ind w:left="720"/>
      </w:pPr>
      <w:r/>
      <w:r>
        <w:t>Unique gameplay mechanism</w:t>
      </w:r>
    </w:p>
    <w:p>
      <w:pPr>
        <w:pStyle w:val="ListBullet"/>
        <w:spacing w:line="240" w:lineRule="auto"/>
        <w:ind w:left="720"/>
      </w:pPr>
      <w:r/>
      <w:r>
        <w:t>Beautifully designed slot with engaging jungle theme</w:t>
      </w:r>
    </w:p>
    <w:p>
      <w:pPr>
        <w:pStyle w:val="ListBullet"/>
        <w:spacing w:line="240" w:lineRule="auto"/>
        <w:ind w:left="720"/>
      </w:pPr>
      <w:r/>
      <w:r>
        <w:t>Exciting Free Spins feature with increasing bet value</w:t>
      </w:r>
    </w:p>
    <w:p>
      <w:pPr>
        <w:pStyle w:val="ListBullet"/>
        <w:spacing w:line="240" w:lineRule="auto"/>
        <w:ind w:left="720"/>
      </w:pPr>
      <w:r/>
      <w:r>
        <w:t>xPays feature increases chances of winning</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Requires patience to see significant winnings</w:t>
      </w:r>
    </w:p>
    <w:p>
      <w:r/>
      <w:r>
        <w:rPr>
          <w:b/>
        </w:rPr>
        <w:t>Play Monkey's Gold for Free: Exciting Jungle-Themed Slot</w:t>
      </w:r>
    </w:p>
    <w:p>
      <w:r/>
      <w:r>
        <w:rPr>
          <w:i/>
        </w:rPr>
        <w:t>Read our review of Monkey's Gold, an online slot game with exciting gameplay, xPays feature, and impressive winning potential.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