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Multi Joker Popwins Free: Slot Review &amp; Bonuses</w:t>
      </w:r>
    </w:p>
    <w:p>
      <w:pPr>
        <w:pStyle w:val="Heading2"/>
      </w:pPr>
      <w:r>
        <w:t>Get Wild with Multi Joker Popwins</w:t>
      </w:r>
    </w:p>
    <w:p>
      <w:r/>
      <w:r>
        <w:t>Get ready to go bananas with Multi Joker Popwins, the fruit slot game that's taking the casino world by storm! With 2,048 ways to win and a high volatility, this game is not for the faint of heart. But if you're feeling lucky, it could be your ticket to a juicy payout.</w:t>
      </w:r>
    </w:p>
    <w:p>
      <w:r/>
      <w:r>
        <w:t>Featuring five reels and four rows, Multi Joker Popwins is packed with all your favorite fruit symbols, from cherries to watermelons. And the best part? The more wins you get, the more ways to win become available. Talk about a fruitful gaming experience!</w:t>
      </w:r>
    </w:p>
    <w:p>
      <w:r/>
      <w:r>
        <w:t>With an RTP of 96.20%, Multi Joker Popwins offers a fair chance at striking it big. And with bets starting at just €0.20 and going up to €20, the game is accessible to players on any budget. So why not give it a spin and see if you can pop your way to the top of the leaderboards?</w:t>
      </w:r>
    </w:p>
    <w:p>
      <w:pPr>
        <w:pStyle w:val="Heading2"/>
      </w:pPr>
      <w:r>
        <w:t>Symbols that'll make you feel like a Joker in Multi Joker Popwins</w:t>
      </w:r>
    </w:p>
    <w:p>
      <w:r/>
      <w:r>
        <w:t>Just like Joker Drop PopWins, Multi Joker Popwins offers a range of symbols. Brace yourselves for the usual suspects like the lower-value 10-to-Ace card suits, which will keep things in check. Now let's talk about the real deal, the higher-value bunch that includes cherries, limes, pears, plums, oranges, grapes, watermelons, and the almighty sevens. These symbols are surely going to make your efforts worthwhile! Besides, keep an eye out for the wild symbol, which is as unique as the Pope, because it can substitute any symbol except for the scatter symbol. It holds the key to a winning spree!</w:t>
      </w:r>
    </w:p>
    <w:p>
      <w:pPr>
        <w:pStyle w:val="Heading2"/>
      </w:pPr>
      <w:r>
        <w:t>Get Ready to Pop Off with Multi Joker Popwins Features</w:t>
      </w:r>
    </w:p>
    <w:p>
      <w:r/>
      <w:r>
        <w:t>Looking for something that'll truly pop out? Multi Joker Popwins is here to deliver. With its PopWins mechanic, the game removes winning symbols to add more ways to win. It also increases the height of the reels, so you can expect even bigger payouts than before.</w:t>
      </w:r>
    </w:p>
    <w:p>
      <w:r/>
      <w:r>
        <w:t xml:space="preserve">But that's not all. Multi Joker Popwins also has some amazing meters that add even more excitement to the game. The Diamond Meter, for instance, adds 5 wilds on reels 2, 3 and 4. Coin Meter? Yeah, you guessed it: yields cash prizes. And the Free Spins Meter? It triggers free spins with multiplier bonuses, getting you even closer to a big win. </w:t>
      </w:r>
    </w:p>
    <w:p>
      <w:r/>
      <w:r>
        <w:t xml:space="preserve">Plus, the game has other extra features like scatter symbols and the Buy Bonus feature. And if you're feeling extra lucky, the Super Stake feature is there for you to really go for it. </w:t>
      </w:r>
    </w:p>
    <w:p>
      <w:pPr>
        <w:pStyle w:val="Heading2"/>
      </w:pPr>
      <w:r>
        <w:t>Get Ready to Laugh Your Socks Off with Multi Joker Popwins Slot Game!</w:t>
      </w:r>
    </w:p>
    <w:p>
      <w:r/>
      <w:r>
        <w:t>Buckle up, slot lovers! The infamous Multi Joker Popwins slot game is here, and it’s better than ever! This online casino remake of the Joker Drop PopWins classic is sure to put a smile on your face… or will it? With free spins multipliers that’ll make your head spin, features that’ll leave your mind boggled, and small additions that’ll have you grinning from ear to ear, this game is highly volatile and undeniably entertaining.</w:t>
      </w:r>
    </w:p>
    <w:p>
      <w:r/>
      <w:r>
        <w:t xml:space="preserve"> With an RTP of 96.20%, you can bet anything from €0.20 to €20 and enjoy the ride. Whether you’re a high roller or a penny pincher, this game is sure to have you hooked. Get ready for a poppin’ good time and let’s see what Multi Joker Popwins has in store for you. </w:t>
      </w:r>
    </w:p>
    <w:p>
      <w:pPr>
        <w:pStyle w:val="Heading2"/>
      </w:pPr>
      <w:r>
        <w:t>Final Word on Multi Joker Popwins</w:t>
      </w:r>
    </w:p>
    <w:p>
      <w:r/>
      <w:r>
        <w:t>Multi Joker Popwins is a humor-filled game from StakeLogic that provides a refreshing take on the classic slot game. The prizes are huge, the gameplay is fast-paced and the stakes are high. It's no wonder why this game is gaining popularity by the second.</w:t>
      </w:r>
    </w:p>
    <w:p>
      <w:r/>
      <w:r>
        <w:t>By offering a variety of bonus features such as Super Stake, Buy Bonus and a free spins feature that comes with up to x100 multipliers, Multi Joker Popwins keeps things fresh and entertaining.</w:t>
      </w:r>
    </w:p>
    <w:p>
      <w:r/>
      <w:r>
        <w:t>Overall, Multi Joker Popwins is an excellent choice for anyone looking to add some excitement to their online gambling routine.</w:t>
      </w:r>
    </w:p>
    <w:p>
      <w:pPr>
        <w:pStyle w:val="Heading2"/>
      </w:pPr>
      <w:r>
        <w:t>Step Aside Megaways, Super Joker Megaways is Here!</w:t>
      </w:r>
    </w:p>
    <w:p>
      <w:r/>
      <w:r>
        <w:t>Are you a Megaways enthusiast? Then you have to give Super Joker Megaways a try! Developed by StakeLogic, this game offers the same exciting features and massive potential payouts as Multi Joker Popwins. But don't just take our word for it, check out the other 75+ titles by this provider available in our list.</w:t>
      </w:r>
    </w:p>
    <w:p>
      <w:r/>
      <w:r>
        <w:t>Plus, let's not forget the gorgeous graphics and seamless gameplay that StakeLogic is known for. So why settle for less when you can have the ultimate gaming experience with Super Joker Megaways?</w:t>
      </w:r>
    </w:p>
    <w:p>
      <w:pPr>
        <w:pStyle w:val="Heading2"/>
      </w:pPr>
      <w:r>
        <w:t>FAQ</w:t>
      </w:r>
    </w:p>
    <w:p>
      <w:pPr>
        <w:pStyle w:val="Heading3"/>
      </w:pPr>
      <w:r>
        <w:t>What is the RTP of Multi Joker Popwins?</w:t>
      </w:r>
    </w:p>
    <w:p>
      <w:r/>
      <w:r>
        <w:t>The game has an RTP of 96.20%.</w:t>
      </w:r>
    </w:p>
    <w:p>
      <w:pPr>
        <w:pStyle w:val="Heading3"/>
      </w:pPr>
      <w:r>
        <w:t>What is the minimum and maximum bet in Multi Joker Popwins?</w:t>
      </w:r>
    </w:p>
    <w:p>
      <w:r/>
      <w:r>
        <w:t>The minimum bet is €0.20, and the maximum is €20.</w:t>
      </w:r>
    </w:p>
    <w:p>
      <w:pPr>
        <w:pStyle w:val="Heading3"/>
      </w:pPr>
      <w:r>
        <w:t>What are the symbols used in Multi Joker Popwins?</w:t>
      </w:r>
    </w:p>
    <w:p>
      <w:r/>
      <w:r>
        <w:t>The symbols include 10-A card suits and icons of cherries, limes, pears, plums, oranges, grapes, watermelons, and sevens.</w:t>
      </w:r>
    </w:p>
    <w:p>
      <w:pPr>
        <w:pStyle w:val="Heading3"/>
      </w:pPr>
      <w:r>
        <w:t>What is the Diamond Meter in Multi Joker Popwins?</w:t>
      </w:r>
    </w:p>
    <w:p>
      <w:r/>
      <w:r>
        <w:t>The Diamond Meter collects diamond tokens that can randomly appear above symbols. Filling the meter with 5 diamonds in a single spin adds 5 wilds on reels 2, 3, and 4.</w:t>
      </w:r>
    </w:p>
    <w:p>
      <w:pPr>
        <w:pStyle w:val="Heading3"/>
      </w:pPr>
      <w:r>
        <w:t>What is the Coin Meter in Multi Joker Popwins?</w:t>
      </w:r>
    </w:p>
    <w:p>
      <w:r/>
      <w:r>
        <w:t>The Coin Meter collects crown tokens that can randomly land on the main symbols. Filling the meter with 5 crown tokens in the same spin reveals cash prizes in the form of coin symbols.</w:t>
      </w:r>
    </w:p>
    <w:p>
      <w:pPr>
        <w:pStyle w:val="Heading3"/>
      </w:pPr>
      <w:r>
        <w:t>Can I retrigger free spins in Multi Joker Popwins?</w:t>
      </w:r>
    </w:p>
    <w:p>
      <w:r/>
      <w:r>
        <w:t>Yes, getting 3 Scatters during the Free Spins feature will give you 5 additional free spins.</w:t>
      </w:r>
    </w:p>
    <w:p>
      <w:pPr>
        <w:pStyle w:val="Heading3"/>
      </w:pPr>
      <w:r>
        <w:t>What is the success rate of Multi Joker Popwins?</w:t>
      </w:r>
    </w:p>
    <w:p>
      <w:r/>
      <w:r>
        <w:t>The success rate of the game is 4.59 and 4.17 with the Super Stake feature.</w:t>
      </w:r>
    </w:p>
    <w:p>
      <w:pPr>
        <w:pStyle w:val="Heading3"/>
      </w:pPr>
      <w:r>
        <w:t>Can I buy a bonus feature in Multi Joker Popwins?</w:t>
      </w:r>
    </w:p>
    <w:p>
      <w:r/>
      <w:r>
        <w:t>Yes, you can buy up to 15 free spins with the Buy Bonus feature. The price varies based on the multiplier and whether the Super Stake feature is active.</w:t>
      </w:r>
    </w:p>
    <w:p>
      <w:pPr>
        <w:pStyle w:val="Heading2"/>
      </w:pPr>
      <w:r>
        <w:t>What we like</w:t>
      </w:r>
    </w:p>
    <w:p>
      <w:pPr>
        <w:pStyle w:val="ListBullet"/>
        <w:spacing w:line="240" w:lineRule="auto"/>
        <w:ind w:left="720"/>
      </w:pPr>
      <w:r/>
      <w:r>
        <w:t>2,048 ways to win</w:t>
      </w:r>
    </w:p>
    <w:p>
      <w:pPr>
        <w:pStyle w:val="ListBullet"/>
        <w:spacing w:line="240" w:lineRule="auto"/>
        <w:ind w:left="720"/>
      </w:pPr>
      <w:r/>
      <w:r>
        <w:t>PopWins mechanic</w:t>
      </w:r>
    </w:p>
    <w:p>
      <w:pPr>
        <w:pStyle w:val="ListBullet"/>
        <w:spacing w:line="240" w:lineRule="auto"/>
        <w:ind w:left="720"/>
      </w:pPr>
      <w:r/>
      <w:r>
        <w:t>Three meters with bonuses</w:t>
      </w:r>
    </w:p>
    <w:p>
      <w:pPr>
        <w:pStyle w:val="ListBullet"/>
        <w:spacing w:line="240" w:lineRule="auto"/>
        <w:ind w:left="720"/>
      </w:pPr>
      <w:r/>
      <w:r>
        <w:t>Highly volatile gameplay</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Can be overwhelming for new players</w:t>
      </w:r>
    </w:p>
    <w:p>
      <w:r/>
      <w:r>
        <w:rPr>
          <w:b/>
        </w:rPr>
        <w:t>Play Multi Joker Popwins Free: Slot Review &amp; Bonuses</w:t>
      </w:r>
    </w:p>
    <w:p>
      <w:r/>
      <w:r>
        <w:rPr>
          <w:i/>
        </w:rPr>
        <w:t>Read our review of Multi Joker Popwins, a fruit slot with 2,048 ways to win. Try it for free and enjoy bonuses such as free spins and PopWins mechanic.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