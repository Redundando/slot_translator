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Monopoly Megaways for Free - Exciting Slot with MegaWays</w:t>
      </w:r>
    </w:p>
    <w:p>
      <w:pPr>
        <w:pStyle w:val="Heading2"/>
      </w:pPr>
      <w:r>
        <w:t>Game On! Let's Roll the Dice with Monopoly Megaways</w:t>
      </w:r>
    </w:p>
    <w:p>
      <w:r/>
      <w:r>
        <w:t>Monopoly Megaways is a game changer! With 117,649 ways to win, the stakes are high with bets starting at a reasonable €0.10 and go up to €20 per spin. Just like in the classic board game, there's always a chance to hit the jackpot and roll in some cash! With top payouts reaching a mind-blowing 14,700 times your bet on every free spin, you'll be singin' 'Do Not Pass Go. Do Not Collect $200' in no time.</w:t>
      </w:r>
    </w:p>
    <w:p>
      <w:r/>
      <w:r>
        <w:t>But beware, this game is highly volatile, meaning the risk is high, but so is the reward! With the Reactions function, you'll be raking in the winnings while that sneaky Mr. Monopoly moves around the board offering you extra features. He's like that rich uncle who always puts a $20 bill in your pocket before you leave the family reunion — you never know what you're going to get!</w:t>
      </w:r>
    </w:p>
    <w:p>
      <w:r/>
      <w:r>
        <w:t>Overall, Monopoly Megaways brings all the fun of the board game to the comfort of your own home, with additional features and wild gameplay mechanics that'll keep you spinning those reels faster than Mr. Monopoly can say, 'I'm passing Go and collecting all the profits!'</w:t>
      </w:r>
    </w:p>
    <w:p>
      <w:pPr>
        <w:pStyle w:val="Heading2"/>
      </w:pPr>
      <w:r>
        <w:t>Roll the Dice with Monopoly Megaways: Winning Potential and Volatility</w:t>
      </w:r>
    </w:p>
    <w:p>
      <w:r/>
      <w:r>
        <w:t>Monopoly Megaways is the online slot game to play if you're in it to win big. Sure, it's got a highly volatile nature, but isn't that what makes the game all the more exciting? The suspense of waiting for those matching symbols to line up brings back memories of playing the classic board game with your overly competitive family.</w:t>
      </w:r>
    </w:p>
    <w:p>
      <w:r/>
      <w:r>
        <w:t>With up to 3,500 times your bet on each base game spin and up to 14,700 times your bet on each free spin, you might just become the monopoly man or woman of your dreams. And with MegaWays' feature, there's a multitude of ways to win. It's almost like you've got a license to print money, minus the jail time.</w:t>
      </w:r>
    </w:p>
    <w:p>
      <w:r/>
      <w:r>
        <w:t>One of the most exciting features of this game is Reactions. Every time you land a winning combination, those symbols disappear to be replaced with new ones. It's like having your own little army of mini-Monopoly men working to increase your winnings with each spin.</w:t>
      </w:r>
    </w:p>
    <w:p>
      <w:pPr>
        <w:pStyle w:val="Heading2"/>
      </w:pPr>
      <w:r>
        <w:t>Compatibility and Accessibility</w:t>
      </w:r>
    </w:p>
    <w:p>
      <w:r/>
      <w:r>
        <w:t>Get your game on! Whether you're at home on your desktop or on the go with your trusty smartphone, Monopoly Megaways has got you covered. The game is compatible with all devices, so you can play it wherever and whenever you want to, without worrying about compatibility issues.</w:t>
      </w:r>
    </w:p>
    <w:p>
      <w:r/>
      <w:r>
        <w:t>Monopoly Megaways is also highly accessible, and can be played on a variety of operating systems, including iOS, Android, Windows, and more. This means that no matter where you are in the world, you can enjoy this fun and exciting game as long as you have an internet connection.</w:t>
      </w:r>
    </w:p>
    <w:p>
      <w:pPr>
        <w:pStyle w:val="Heading2"/>
      </w:pPr>
      <w:r>
        <w:t>Symbols and Theme: A Colorful and Jeweled Take on Monopoly!</w:t>
      </w:r>
    </w:p>
    <w:p>
      <w:r/>
      <w:r>
        <w:t xml:space="preserve">If you loved blowing all your cash on Park Place as a kid, then Monopoly Megaways' colorful checkerboard theme will be right up your alley. It's the perfect game to relive your childhood money grabbing dreams - all without risking any of your actual money. </w:t>
      </w:r>
    </w:p>
    <w:p>
      <w:r/>
      <w:r>
        <w:t xml:space="preserve">The symbols in Monopoly Megaways are everything you'd expect from the popular board game: A, K, Q, J, 10, and 9 royals, as well as the golden dog, race car, top hat, and battleship. Each icon comes with its own unique charm, making it easy to spot your favorite. But the true gem of the game is the M symbol, which stands for Monopoly and is all gold and studded with jewels. This wild symbol replaces all normal symbols and will undoubtedly make you feel like a rich real estate mogul. </w:t>
      </w:r>
    </w:p>
    <w:p>
      <w:pPr>
        <w:pStyle w:val="Heading2"/>
      </w:pPr>
      <w:r>
        <w:t>Set your limits: Bet Big or Go Home</w:t>
      </w:r>
    </w:p>
    <w:p>
      <w:r/>
      <w:r>
        <w:t>Monopoly Megaways is the perfect game for those with a budget or those with a thirst for risk. You can lay it safe and bet as low as €0.10 per spin, or go all out and bet up to €20.00 per spin for a chance to really hit it big. Either way, the game provides an exhilarating experience you wouldn't want to miss!</w:t>
      </w:r>
    </w:p>
    <w:p>
      <w:r/>
      <w:r>
        <w:t>With its diverse range of stake levels, Monopoly Megaways is a true crowd-pleaser, catering to both casual players and high rollers who like to feel the adrenaline pumping through their veins. And with countless ways to score a win, you'll be itching to take another spin long after the board game ends.</w:t>
      </w:r>
    </w:p>
    <w:p>
      <w:pPr>
        <w:pStyle w:val="Heading2"/>
      </w:pPr>
      <w:r>
        <w:t>FAQ</w:t>
      </w:r>
    </w:p>
    <w:p>
      <w:pPr>
        <w:pStyle w:val="Heading3"/>
      </w:pPr>
      <w:r>
        <w:t>What is Monopoly Megaways?</w:t>
      </w:r>
    </w:p>
    <w:p>
      <w:r/>
      <w:r>
        <w:t>Monopoly Megaways is an online slot game based on the classic board game Monopoly, with 6 reels and 117,649 ways to win, using the Reel Adventure engine and MegaWays feature.</w:t>
      </w:r>
    </w:p>
    <w:p>
      <w:pPr>
        <w:pStyle w:val="Heading3"/>
      </w:pPr>
      <w:r>
        <w:t>Can you play Monopoly Megaways on all devices?</w:t>
      </w:r>
    </w:p>
    <w:p>
      <w:r/>
      <w:r>
        <w:t>Yes, Monopoly Megaways is playable on all devices, from €0.10 up to €20.00 per spin.</w:t>
      </w:r>
    </w:p>
    <w:p>
      <w:pPr>
        <w:pStyle w:val="Heading3"/>
      </w:pPr>
      <w:r>
        <w:t>What are the key symbols in Monopoly Megaways?</w:t>
      </w:r>
    </w:p>
    <w:p>
      <w:r/>
      <w:r>
        <w:t>The symbols in Monopoly Megaways include A, K, Q, J, 10 and 9 royals, and the golden icons of the dog, race car, top hat, battleship, and Monopoly 'M', which is the Wild and replaces all normal symbols.</w:t>
      </w:r>
    </w:p>
    <w:p>
      <w:pPr>
        <w:pStyle w:val="Heading3"/>
      </w:pPr>
      <w:r>
        <w:t>What is the Reactions feature in Monopoly Megaways?</w:t>
      </w:r>
    </w:p>
    <w:p>
      <w:r/>
      <w:r>
        <w:t>The Reactions feature is when winning symbols disappear and are replaced by new ones, allowing for continuous wins on each spin.</w:t>
      </w:r>
    </w:p>
    <w:p>
      <w:pPr>
        <w:pStyle w:val="Heading3"/>
      </w:pPr>
      <w:r>
        <w:t>What is the Free Spins feature in Monopoly Megaways?</w:t>
      </w:r>
    </w:p>
    <w:p>
      <w:r/>
      <w:r>
        <w:t>The Free Spins feature in Monopoly Megaways is activated when you reach a fifth house on a property or land on it by chance, starting with 8 initial free spins, with additional free spins earned for each owned railway station and activations of the feature.</w:t>
      </w:r>
    </w:p>
    <w:p>
      <w:pPr>
        <w:pStyle w:val="Heading3"/>
      </w:pPr>
      <w:r>
        <w:t>What is the Reel Adventure Mechanic in Monopoly Megaways?</w:t>
      </w:r>
    </w:p>
    <w:p>
      <w:r/>
      <w:r>
        <w:t>The Reel Adventure Mechanic is a feature where you receive properties, free spins, multipliers, and exclusive advantages depending on where you land, visible on the game's Reward Table.</w:t>
      </w:r>
    </w:p>
    <w:p>
      <w:pPr>
        <w:pStyle w:val="Heading3"/>
      </w:pPr>
      <w:r>
        <w:t>What is the maximum win in Monopoly Megaways?</w:t>
      </w:r>
    </w:p>
    <w:p>
      <w:r/>
      <w:r>
        <w:t>The maximum win in Monopoly Megaways is up to 3,500 times your bet on each base game spin, or 14,700 times your bet on each free spin.</w:t>
      </w:r>
    </w:p>
    <w:p>
      <w:pPr>
        <w:pStyle w:val="Heading3"/>
      </w:pPr>
      <w:r>
        <w:t>Can you play Monopoly Megaways with real money?</w:t>
      </w:r>
    </w:p>
    <w:p>
      <w:r/>
      <w:r>
        <w:t>Yes, you can play Monopoly Megaways with real money, and receive deposit or no deposit bonuses. Use the MegaWays and Reel Adventure features to increase your chances of winning.</w:t>
      </w:r>
    </w:p>
    <w:p>
      <w:pPr>
        <w:pStyle w:val="Heading2"/>
      </w:pPr>
      <w:r>
        <w:t>What we like</w:t>
      </w:r>
    </w:p>
    <w:p>
      <w:pPr>
        <w:pStyle w:val="ListBullet"/>
        <w:spacing w:line="240" w:lineRule="auto"/>
        <w:ind w:left="720"/>
      </w:pPr>
      <w:r/>
      <w:r>
        <w:t>117,649 ways to win with MegaWays feature</w:t>
      </w:r>
    </w:p>
    <w:p>
      <w:pPr>
        <w:pStyle w:val="ListBullet"/>
        <w:spacing w:line="240" w:lineRule="auto"/>
        <w:ind w:left="720"/>
      </w:pPr>
      <w:r/>
      <w:r>
        <w:t>High volatility and big winning potential</w:t>
      </w:r>
    </w:p>
    <w:p>
      <w:pPr>
        <w:pStyle w:val="ListBullet"/>
        <w:spacing w:line="240" w:lineRule="auto"/>
        <w:ind w:left="720"/>
      </w:pPr>
      <w:r/>
      <w:r>
        <w:t>Fun Reel Adventure engine with Mr. Monopoly feature</w:t>
      </w:r>
    </w:p>
    <w:p>
      <w:pPr>
        <w:pStyle w:val="ListBullet"/>
        <w:spacing w:line="240" w:lineRule="auto"/>
        <w:ind w:left="720"/>
      </w:pPr>
      <w:r/>
      <w:r>
        <w:t>Compatible with all devices and operating systems</w:t>
      </w:r>
    </w:p>
    <w:p>
      <w:pPr>
        <w:pStyle w:val="Heading2"/>
      </w:pPr>
      <w:r>
        <w:t>What we don't like</w:t>
      </w:r>
    </w:p>
    <w:p>
      <w:pPr>
        <w:pStyle w:val="ListBullet"/>
        <w:spacing w:line="240" w:lineRule="auto"/>
        <w:ind w:left="720"/>
      </w:pPr>
      <w:r/>
      <w:r>
        <w:t>Could be too volatile for some players</w:t>
      </w:r>
    </w:p>
    <w:p>
      <w:pPr>
        <w:pStyle w:val="ListBullet"/>
        <w:spacing w:line="240" w:lineRule="auto"/>
        <w:ind w:left="720"/>
      </w:pPr>
      <w:r/>
      <w:r>
        <w:t>May not suit those unfamiliar with board game theme</w:t>
      </w:r>
    </w:p>
    <w:p>
      <w:r/>
      <w:r>
        <w:rPr>
          <w:b/>
        </w:rPr>
        <w:t>Play Monopoly Megaways for Free - Exciting Slot with MegaWays</w:t>
      </w:r>
    </w:p>
    <w:p>
      <w:r/>
      <w:r>
        <w:rPr>
          <w:i/>
        </w:rPr>
        <w:t>Read our Monopoly Megaways slot review and play for free! Enjoy MegaWays, Reel Adventure, and Mr. Monopoly feature with big winning potential on all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