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1421 Voyages of Zheng He for Free - Exciting Chinese Explorer Themed Slot</w:t>
      </w:r>
    </w:p>
    <w:p>
      <w:pPr>
        <w:pStyle w:val="Heading2"/>
      </w:pPr>
      <w:r>
        <w:t>1421 Voyages of Zheng He</w:t>
      </w:r>
    </w:p>
    <w:p>
      <w:r/>
      <w:r>
        <w:t>If you're looking for a slot game that combines ancient Chinese history with the excitement of high stakes gambling, then look no further than 1421 Voyages of Zheng He. This game takes players on a journey through the historic voyages of the legendary Chinese explorer, Admiral Zheng He, and offers a chance to win big along the way.</w:t>
      </w:r>
    </w:p>
    <w:p>
      <w:r/>
      <w:r>
        <w:t>The game's graphics are stunning, immersing players in the world of ancient China with beautifully rendered symbols of sea voyages, treasure maps, and other artifacts of the time. The music and sound effects also add to the atmosphere, enhancing the overall experience.</w:t>
      </w:r>
    </w:p>
    <w:p>
      <w:r/>
      <w:r>
        <w:t>And let's not forget the bonus rounds - experienced slot players know that big wins often come from hitting the bonus features, and 1421 Voyages of Zheng He certainly delivers on that front. With plenty of opportunities to earn free spins and multipliers, this game has a lot to offer both casual and serious players.</w:t>
      </w:r>
    </w:p>
    <w:p>
      <w:r/>
      <w:r>
        <w:t>Overall, 1421 Voyages of Zheng He is a well-constructed and entertaining slot game that offers a unique theme, exciting gameplay, and the potential for big payouts. So hoist the anchors and set sail on an adventure you won't soon forget!</w:t>
      </w:r>
    </w:p>
    <w:p>
      <w:pPr>
        <w:pStyle w:val="Heading2"/>
      </w:pPr>
      <w:r>
        <w:t>Player Decision Feature: Choose Your Destiny</w:t>
      </w:r>
    </w:p>
    <w:p>
      <w:r/>
      <w:r>
        <w:t>Get ready to make some tough choices in "1421 Voyages of Zheng He"! The player decision feature is a unique addition to this game that will have you feeling like a master strategist.</w:t>
      </w:r>
    </w:p>
    <w:p>
      <w:r/>
      <w:r>
        <w:t>Do you want to gamble big or play it safe? The decision is yours! You get to pick one of three cups that will determine your variance of free spins. It's like a choose-your-own-adventure book, but with more chances to win big.</w:t>
      </w:r>
    </w:p>
    <w:p>
      <w:r/>
      <w:r>
        <w:t>And the best part? You're not just choosing the number of free spins. You're also choosing the multiplier that comes with it. It's up to you to find the perfect balance between risk and reward.</w:t>
      </w:r>
    </w:p>
    <w:p>
      <w:r/>
      <w:r>
        <w:t>Of course, if you're feeling indecisive, you can always just let the computer pick for you. But where's the fun in that? Take the reins and see if you have what it takes to make the right choice.</w:t>
      </w:r>
    </w:p>
    <w:p>
      <w:r/>
      <w:r>
        <w:t>Just don't blame us if things don't go your way - after all, fortune favors the bold!</w:t>
      </w:r>
    </w:p>
    <w:p>
      <w:pPr>
        <w:pStyle w:val="Heading2"/>
      </w:pPr>
      <w:r>
        <w:t>Bonus Features</w:t>
      </w:r>
    </w:p>
    <w:p>
      <w:r/>
      <w:r>
        <w:t>If you're like us, you love getting bonuses. And boy, does 1421 Voyages of Zheng He not disappoint in that department! The two main bonus features, wild and scatter, keep the game exciting.</w:t>
      </w:r>
    </w:p>
    <w:p>
      <w:r/>
      <w:r>
        <w:t>The wild symbol, a shiny gold coin, is your new best friend. It replaces all other symbols (except the scatter bonus) and can help you get that winning combo you've been praying for. If you're lucky enough to get the scatter bonus, hold onto your life preserver because things are about to get wild! The scatter bonus symbol is a nautical card that looks like it was drawn on an ancient scroll which adds a sense of adventure. Not only can it award a cash prize regardless of alignment, but it can also trigger the player decision feature! That means you get to choose your bonus, which is almost too much power for one person to handle.</w:t>
      </w:r>
    </w:p>
    <w:p>
      <w:r/>
      <w:r>
        <w:t>We've had a lot of fun playing this game and can assure you that the bonus features don't disappoint. They keep the game interesting, which is more than we can say for some of the people we've dated (kidding...kind of).</w:t>
      </w:r>
    </w:p>
    <w:p>
      <w:pPr>
        <w:pStyle w:val="Heading2"/>
      </w:pPr>
      <w:r>
        <w:t>Discover the Chinese Explorer Theme</w:t>
      </w:r>
    </w:p>
    <w:p>
      <w:r/>
      <w:r>
        <w:t>Get ready to embark on a fantastic voyage with '1421 Voyages of Zheng He', a five-reel, four-row online slot game with 88 paylines. This game is all about exploring the world as renowned Chinese explorer Zheng He.</w:t>
      </w:r>
      <w:r/>
    </w:p>
    <w:p>
      <w:r/>
      <w:r>
        <w:t xml:space="preserve">The graphics of the game have a slightly retro look, reminiscent of an arcade game, but don't let that fool you. This game has some serious payouts. The symbols are based on ancient Chinese objects, as well as treasures, discoveries, and references to sea voyages. You'll find symbols such as treasure chests, ship's wheels, maps, and compasses that will take you on your own adventure. </w:t>
      </w:r>
      <w:r/>
    </w:p>
    <w:p>
      <w:r/>
      <w:r>
        <w:t>The game's background has an abstract, crimson panel that provides a mystical feel to the game and will have you feeling like you're on the open sea. The soundtrack is also a great addition, with a lovely, calming tune that will transport you to another time and place.</w:t>
      </w:r>
      <w:r/>
    </w:p>
    <w:p>
      <w:r/>
      <w:r>
        <w:t>Overall, this game captures the essence of Zheng He's voyages while providing an immersive gaming experience. It's got everything from engaging graphics to fun bonuses, and the potential for great payouts. You'll be sailing the high seas and hitting the jackpot in no time!</w:t>
      </w:r>
      <w:r/>
    </w:p>
    <w:p>
      <w:r/>
      <w:r>
        <w:t>If you're a fan of history or simply enjoy exploring new territories, this is definitely the game for you. Embrace your inner explorer and discover the treasures that await with '1421 Voyages of Zheng He'.</w:t>
      </w:r>
    </w:p>
    <w:p>
      <w:pPr>
        <w:pStyle w:val="Heading2"/>
      </w:pPr>
      <w:r>
        <w:t>Graphics and Symbols</w:t>
      </w:r>
    </w:p>
    <w:p>
      <w:r/>
      <w:r>
        <w:t>If you're here for the graphics, boy do I have good news for you. This game is an absolute feast for the eyes! I mean, look at those reels! They're like something out of a museum exhibit. You half expect a curator to come out and tell you to stop touching them. The deep blue ocean background perfectly sets the scene for a journey across the seas.</w:t>
      </w:r>
    </w:p>
    <w:p>
      <w:r/>
      <w:r>
        <w:t>As for the symbols, they're just as impressive. The Chinese-style characters add a layer of authenticity, while the gold coins and jade statue remind you of the treasures that await. It's like playing a game that's equal parts art and gaming.</w:t>
      </w:r>
    </w:p>
    <w:p>
      <w:r/>
      <w:r>
        <w:t>But let's not forget about the big man himself: Zheng He. He's like the captain of your ship, guiding you towards fortune and glory. And with a golden table and map on the reels, you know the adventure is just beginning.</w:t>
      </w:r>
    </w:p>
    <w:p>
      <w:pPr>
        <w:pStyle w:val="Heading2"/>
      </w:pPr>
      <w:r>
        <w:t>Wild and Scatter Symbols</w:t>
      </w:r>
    </w:p>
    <w:p>
      <w:r/>
      <w:r>
        <w:t xml:space="preserve">Do you like maps? Do you like feeling like a pirate? Then you're gonna love "1421 Voyages of Zheng He", where the scatter symbol is an ancient nautical map! And if you're lucky enough to land on the wild symbol - a pierced gold coin - you're in for a treat. It can replace any symbol, including the map, to help increase your chances of scoring bigger winning combos. </w:t>
      </w:r>
    </w:p>
    <w:p>
      <w:r/>
      <w:r>
        <w:t>But the real treasure comes with the scatter bonus symbol. Land on this ancient scroll and voila! You trigger the bonus choice feature. You get three options to choose from for free spins with a series of potential multipliers. So, matey, pick your strategy wisely and let the voyages of Zheng He take you on a wild ride!</w:t>
      </w:r>
    </w:p>
    <w:p>
      <w:pPr>
        <w:pStyle w:val="Heading2"/>
      </w:pPr>
      <w:r>
        <w:t>Comparison to Similar Slots</w:t>
      </w:r>
    </w:p>
    <w:p>
      <w:r/>
      <w:r>
        <w:t>If you're a fan of 1421 Voyages of Zheng He, you're bound to love Sinbad's Golden Voyage. Both slot games feature symbols related to seafaring adventures, and they provide thrilling bonus rounds that keep you on the edge of your seat. However, there are a few key differences that set them apart from each other.</w:t>
      </w:r>
    </w:p>
    <w:p>
      <w:r/>
      <w:r>
        <w:t>First off, while both games share a common theme, Sinbad's Golden Voyage has more win lines than 1421 Voyages of Zheng He. That means you'll have more opportunities to make winning combinations and increase your payouts. Additionally, Sinbad's Golden Voyage has a lower minimum bet than 1421 Voyages of Zheng He, starting at just 2p. This makes it a great option for those who like to play with smaller amounts.</w:t>
      </w:r>
    </w:p>
    <w:p>
      <w:r/>
      <w:r>
        <w:t>Despite these differences, both games offer hours of fun and entertainment for players of all levels. So why not try them both out and see which one suits your style best? Who knows, you may even end up discovering a hidden treasure trove of riches along the way!</w:t>
      </w:r>
    </w:p>
    <w:p>
      <w:pPr>
        <w:pStyle w:val="Heading2"/>
      </w:pPr>
      <w:r>
        <w:t>FAQ</w:t>
      </w:r>
    </w:p>
    <w:p>
      <w:pPr>
        <w:pStyle w:val="Heading3"/>
      </w:pPr>
      <w:r>
        <w:t>What is the theme of the '1421 Voyages of Zheng He' slot game?</w:t>
      </w:r>
    </w:p>
    <w:p>
      <w:r/>
      <w:r>
        <w:t>The theme of the game is the story of Chinese explorer, Admiral Zheng He, and his adventures and discoveries during the Ming Dynasty.</w:t>
      </w:r>
    </w:p>
    <w:p>
      <w:pPr>
        <w:pStyle w:val="Heading3"/>
      </w:pPr>
      <w:r>
        <w:t>What is the Player Decision Feature in the game?</w:t>
      </w:r>
    </w:p>
    <w:p>
      <w:r/>
      <w:r>
        <w:t>The Player Decision Feature is where players can choose their variance of free spins by deciding the ratio between the number of free spins and the multiplier.</w:t>
      </w:r>
    </w:p>
    <w:p>
      <w:pPr>
        <w:pStyle w:val="Heading3"/>
      </w:pPr>
      <w:r>
        <w:t>What are the symbols used in the game?</w:t>
      </w:r>
    </w:p>
    <w:p>
      <w:r/>
      <w:r>
        <w:t>The symbols used in the game are based on ancient Chinese objects, treasures, discoveries, and references to sea voyages. They include Chinese-style characters, gold coins, a jade statue, a bell, a sailing ship, a golden table, a map, and Zheng He himself.</w:t>
      </w:r>
    </w:p>
    <w:p>
      <w:pPr>
        <w:pStyle w:val="Heading3"/>
      </w:pPr>
      <w:r>
        <w:t>What are the Wild and Scatter symbols in the game?</w:t>
      </w:r>
    </w:p>
    <w:p>
      <w:r/>
      <w:r>
        <w:t>The Wild symbol is a gold coin that replaces all other symbols except the Scatter bonus. The Scatter bonus symbol is a nautical card or map drawn on an ancient scroll.</w:t>
      </w:r>
    </w:p>
    <w:p>
      <w:pPr>
        <w:pStyle w:val="Heading3"/>
      </w:pPr>
      <w:r>
        <w:t>What happens when three Scatter symbols appear in the game?</w:t>
      </w:r>
    </w:p>
    <w:p>
      <w:r/>
      <w:r>
        <w:t>When three Scatter symbols appear in the game, they trigger the Player Decision Feature, followed by the Bonus Choice Feature. Three of these symbols also double the bets on that spin.</w:t>
      </w:r>
    </w:p>
    <w:p>
      <w:pPr>
        <w:pStyle w:val="Heading3"/>
      </w:pPr>
      <w:r>
        <w:t>What is the Bonus Choice Feature?</w:t>
      </w:r>
    </w:p>
    <w:p>
      <w:r/>
      <w:r>
        <w:t>The Bonus Choice Feature is where players can choose between 10, 15, or 20 free spins, with each option carrying a series of potential multipliers. They also have the option to play the original Cup feature, where a golden ball is hidden under one of the three cups, and guessing the correct cup can award the final Jackpot of the game.</w:t>
      </w:r>
    </w:p>
    <w:p>
      <w:pPr>
        <w:pStyle w:val="Heading3"/>
      </w:pPr>
      <w:r>
        <w:t>What similar slot game to '1421 Voyages of Zheng He' is recommended?</w:t>
      </w:r>
    </w:p>
    <w:p>
      <w:r/>
      <w:r>
        <w:t>If you like '1421 Voyages of Zheng He', you will like 'Sinbad's Golden Voyage'. This game features many of the same symbols as Zheng He and also has stacked symbols, expanding wilds, and free spins.</w:t>
      </w:r>
    </w:p>
    <w:p>
      <w:pPr>
        <w:pStyle w:val="Heading3"/>
      </w:pPr>
      <w:r>
        <w:t>What is the standout feature of '1421 Voyages of Zheng He'?</w:t>
      </w:r>
    </w:p>
    <w:p>
      <w:r/>
      <w:r>
        <w:t>The standout feature of '1421 Voyages of Zheng He' is its pure graphic quality. The game's impressive graphics, animations, and soundtrack leave a lasting positive impression on players.</w:t>
      </w:r>
    </w:p>
    <w:p>
      <w:pPr>
        <w:pStyle w:val="Heading2"/>
      </w:pPr>
      <w:r>
        <w:t>What we like</w:t>
      </w:r>
    </w:p>
    <w:p>
      <w:pPr>
        <w:pStyle w:val="ListBullet"/>
        <w:spacing w:line="240" w:lineRule="auto"/>
        <w:ind w:left="720"/>
      </w:pPr>
      <w:r/>
      <w:r>
        <w:t>Exciting player decision feature for choosing variance of free spins</w:t>
      </w:r>
    </w:p>
    <w:p>
      <w:pPr>
        <w:pStyle w:val="ListBullet"/>
        <w:spacing w:line="240" w:lineRule="auto"/>
        <w:ind w:left="720"/>
      </w:pPr>
      <w:r/>
      <w:r>
        <w:t>Beautiful graphics and symbol design</w:t>
      </w:r>
    </w:p>
    <w:p>
      <w:pPr>
        <w:pStyle w:val="ListBullet"/>
        <w:spacing w:line="240" w:lineRule="auto"/>
        <w:ind w:left="720"/>
      </w:pPr>
      <w:r/>
      <w:r>
        <w:t>Bonus features add to the excitement of the game</w:t>
      </w:r>
    </w:p>
    <w:p>
      <w:pPr>
        <w:pStyle w:val="ListBullet"/>
        <w:spacing w:line="240" w:lineRule="auto"/>
        <w:ind w:left="720"/>
      </w:pPr>
      <w:r/>
      <w:r>
        <w:t>Chinese explorer theme brings an interesting historical element</w:t>
      </w:r>
    </w:p>
    <w:p>
      <w:pPr>
        <w:pStyle w:val="Heading2"/>
      </w:pPr>
      <w:r>
        <w:t>What we don't like</w:t>
      </w:r>
    </w:p>
    <w:p>
      <w:pPr>
        <w:pStyle w:val="ListBullet"/>
        <w:spacing w:line="240" w:lineRule="auto"/>
        <w:ind w:left="720"/>
      </w:pPr>
      <w:r/>
      <w:r>
        <w:t>Slightly retro graphics may not appeal to all players</w:t>
      </w:r>
    </w:p>
    <w:p>
      <w:pPr>
        <w:pStyle w:val="ListBullet"/>
        <w:spacing w:line="240" w:lineRule="auto"/>
        <w:ind w:left="720"/>
      </w:pPr>
      <w:r/>
      <w:r>
        <w:t>Not as many win lines as other similar slots</w:t>
      </w:r>
    </w:p>
    <w:p>
      <w:r/>
      <w:r>
        <w:rPr>
          <w:b/>
        </w:rPr>
        <w:t>Play 1421 Voyages of Zheng He for Free - Exciting Chinese Explorer Themed Slot</w:t>
      </w:r>
    </w:p>
    <w:p>
      <w:r/>
      <w:r>
        <w:rPr>
          <w:i/>
        </w:rPr>
        <w:t>Experience adventure and discovery with Chinese explorer Admiral Zheng He in 1421 Voyages of Zheng He. Play for free and enjoy the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