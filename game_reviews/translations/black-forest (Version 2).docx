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Forest Slot for Free - Review 2021</w:t>
      </w:r>
    </w:p>
    <w:p>
      <w:r/>
      <w:r>
        <w:rPr>
          <w:b/>
        </w:rPr>
        <w:t>Meta description</w:t>
      </w:r>
      <w:r>
        <w:t>: Read our comprehensive review of Black Forest Slot and play for free. Experience the magic of the dark forest with outstanding graphics and a bonus multiplier game.</w:t>
      </w:r>
    </w:p>
    <w:p>
      <w:pPr>
        <w:pStyle w:val="Heading2"/>
      </w:pPr>
      <w:r>
        <w:t>Explore the Mysterious World of Black Forest Slot Game</w:t>
      </w:r>
    </w:p>
    <w:p>
      <w:r/>
      <w:r>
        <w:t>Black Forest, the mysterious video slot game from Spearhead Studios, takes you on an enchanted journey through an ancient forest shrouded in mystery and magic. You'll be mesmerized by the beautiful, dark graphics and hypnotic sound effects as you spin the reels and uncover the hidden treasures that await you.</w:t>
      </w:r>
    </w:p>
    <w:p>
      <w:r/>
      <w:r>
        <w:t>With a minimum bet of only a penny, Black Forest is accessible to all players - even those on a tight budget. But don't let the low minimum bet fool you - this game is packed with features that can lead to big wins. The bonus multiplier game and lucrative jackpot are just two examples of the amazing rewards you can receive while playing.</w:t>
      </w:r>
    </w:p>
    <w:p>
      <w:r/>
      <w:r>
        <w:t>The symbols on the reels are wonderfully crafted and perfectly complement the game's theme. With everything from haunting ghosts to creepy spiders, Black Forest has something for everyone. And with five standard reels and 20 static paylines, the game is easy to learn and perfect for beginners.</w:t>
      </w:r>
    </w:p>
    <w:p>
      <w:r/>
      <w:r>
        <w:t>Speaking of easy, one of the great things about Black Forest is that the paylines cannot be adjusted. This means that players won't have to worry about making complicated decisions - simply spin the reels and let the game do the rest!</w:t>
      </w:r>
    </w:p>
    <w:p>
      <w:r/>
      <w:r>
        <w:t>In addition to the standard symbols, Black Forest also features two special symbols that can help you win big. The Wild Card symbol, represented by two circling ghosts, can substitute for any other symbol on the reels (except for the bonus symbol). The bonus symbol, represented by a spider, can trigger the bonus multiplier game, where players can win even more prizes.</w:t>
      </w:r>
    </w:p>
    <w:p>
      <w:r/>
      <w:r>
        <w:t>Overall, Black Forest is a fantastic slot game that is sure to enchant and delight players of all experience levels. So why not give it a spin and see what kind of hidden treasures you can uncover in the dark and mystical forest?</w:t>
      </w:r>
    </w:p>
    <w:p>
      <w:pPr>
        <w:pStyle w:val="Heading2"/>
      </w:pPr>
      <w:r>
        <w:t>DEVELOPER AND GAME FEATURES</w:t>
      </w:r>
    </w:p>
    <w:p>
      <w:r/>
      <w:r>
        <w:t>Are you ready to venture into the mysterious forest? Then take a spin on Black Forest, a slot game developed by Spearhead Studios back in 2015. With stunning graphics and atmospheric sound effects, this game will transport you to a magical world filled with unexpected surprises.</w:t>
      </w:r>
    </w:p>
    <w:p>
      <w:r/>
      <w:r>
        <w:t>But let's talk about what really matters - the game's features. Black Forest has all the crucial elements that every slot game needs to be a hit - 20 paylines that never change, a bonus multiplier game, a jackpot up for grabs, and nine thematic regular symbols. And let's not forget about the two special symbols - the Wild Card and Bonus symbol, which will surely add that extra excitement and thrill to your game.</w:t>
      </w:r>
    </w:p>
    <w:p>
      <w:r/>
      <w:r>
        <w:t>One thing that sets Black Forest apart from other slot games is its amazing graphics. The designers have done a fantastic job of creating a mystical and immersive forest setting that will keep you entertained for hours on end. And with the haunting sound effects, it feels like you're really in the heart of the forest, hearing the rustling leaves and mysterious whispers of the trees.</w:t>
      </w:r>
    </w:p>
    <w:p>
      <w:r/>
      <w:r>
        <w:t>All in all, Black Forest is a fantastic slot game that is perfect for anyone looking for an immersive and exciting experience. Don't believe us? Give it a spin and let us know what you think!</w:t>
      </w:r>
    </w:p>
    <w:p>
      <w:pPr>
        <w:pStyle w:val="Heading2"/>
      </w:pPr>
      <w:r>
        <w:t>Game Graphics and Soundtrack</w:t>
      </w:r>
    </w:p>
    <w:p>
      <w:r/>
      <w:r>
        <w:t>Black Forest's graphics are truly stunning. The game manages to combine dark colors with a magical feel which gives players an intriguing and mystical experience. You are immediately transported to a magical land where the reels and paylines are nestled within the thick foliage of a forest.</w:t>
      </w:r>
    </w:p>
    <w:p>
      <w:r/>
      <w:r>
        <w:t>The wooden structure at the bottom of the reels adds a sense of nostalgia and whimsy to the game. Every spin takes players on a magical journey deeper into the forest, experiencing the unknown dangers and wonders that lie ahead.</w:t>
      </w:r>
    </w:p>
    <w:p>
      <w:r/>
      <w:r>
        <w:t>The sound effects and music are perfectly matched to the graphics, capturing the essence of an enchanted forest. The music has a slightly haunting melody which will leave you spellbound and add to the general sense of unease. But don't worry, the game remains light-hearted and entertaining enough to make it the perfect gambling adventure.</w:t>
      </w:r>
    </w:p>
    <w:p>
      <w:r/>
      <w:r>
        <w:t>Overall, Black Forest is a masterful blend of stunning graphics, a fantastic soundtrack, and a playful atmosphere with just a hint of danger. It's the perfect game for anyone looking to immerse themselves in a world of enchantment and adventure!</w:t>
      </w:r>
    </w:p>
    <w:p>
      <w:pPr>
        <w:pStyle w:val="Heading2"/>
      </w:pPr>
      <w:r>
        <w:t>Spinning and Winning: Black Forest Reels and Paylines</w:t>
      </w:r>
    </w:p>
    <w:p>
      <w:r/>
      <w:r>
        <w:t>Get ready to be transported to a world full of trees, animals, and hidden treasures with Black Forest - the online slot game that will keep you on the edge of your seat! This game features five standard reels and 20 static paylines that cannot be adjusted, so you don't have to worry about choosing the wrong amount of lines or missing out on the chance to win big. Just focus on what's important: spinning and winning!</w:t>
      </w:r>
      <w:r/>
    </w:p>
    <w:p>
      <w:r/>
      <w:r>
        <w:t>Not sure where to start? Don't worry, Black Forest is perfect for beginners. With its easy-to-understand gameplay and straightforward payouts, you'll be raking in the coins in no time. Simply choose your wager, spin the reels, and watch as the mystery unfolds with each passing second.</w:t>
      </w:r>
      <w:r/>
    </w:p>
    <w:p>
      <w:r/>
      <w:r>
        <w:t>Some might argue that the lack of adjustable paylines makes the game too simple, but we think it adds to the excitement. You never know when those paylines will align in just the right way to trigger a massive win. And with plenty of opportunities for bonus payouts and free spins along the way, there's never a dull moment in the Black Forest.</w:t>
      </w:r>
      <w:r/>
    </w:p>
    <w:p>
      <w:r/>
      <w:r>
        <w:t>So, what are you waiting for? Get ready to explore the depths of the forest and uncover riches beyond your wildest dreams. Just remember to keep your eyes peeled for any mischievous woodland creatures that may try to distract you along the way! Happy spinning!</w:t>
      </w:r>
    </w:p>
    <w:p>
      <w:pPr>
        <w:pStyle w:val="Heading2"/>
      </w:pPr>
      <w:r>
        <w:t>Themed Symbols and Wild Symbol</w:t>
      </w:r>
    </w:p>
    <w:p>
      <w:r/>
      <w:r>
        <w:t>Step into the mysterious Black Forest and spin the reels with nine thematic symbols including an acorn, a spellbook, two cackling witches, potions, mushrooms, and trees, and last but not least, a bubbling cauldron that releases magic to fuel your winnings!</w:t>
      </w:r>
    </w:p>
    <w:p>
      <w:r/>
      <w:r>
        <w:t>But let's not forget the star of the game: the Wild symbol! This mischievous leprechaun is not only here to help you complete your combos, but he also rewards you with a generous 7500 coins for aligning five of him. He celebrates his victory by flaunting his cigar and his precious gold coin, making him the coolest leprechaun you've ever seen.</w:t>
      </w:r>
    </w:p>
    <w:p>
      <w:r/>
      <w:r>
        <w:t>With every spin, you'll be on the lookout for this little guy, praying for him to appear and grant you massive winnings. Who knew that a wild symbol could be so entertaining and lucrative at the same time?</w:t>
      </w:r>
    </w:p>
    <w:p>
      <w:pPr>
        <w:pStyle w:val="Heading2"/>
      </w:pPr>
      <w:r>
        <w:t>Get Caught in the Web of Fun: Spider bonus feature and multipliers</w:t>
      </w:r>
    </w:p>
    <w:p>
      <w:r/>
      <w:r>
        <w:t>Black Forest transport gamers to a mystical and enchanted forest full of treasures and secrets awaiting to be discovered. One of these mysterious treasures lies within the sticky threads of the Black Forest spiders, and luckily this time getting caught in a web has never been this rewarding.</w:t>
      </w:r>
      <w:r/>
    </w:p>
    <w:p>
      <w:r/>
      <w:r>
        <w:t>The Spider Treasure Bonus is an exciting feature in which triggering it is as easy as catching a fly in a spider's web- simply land three or more bonus spider symbols. This will transport you to a new screen where you are free to select between cocoons and unveil the treasure hidden within them! Multipliers are the name of the game here, and they are solely there to increase your winnings and set you spinning a while longer. The total of the multipliers received can boost your winnings significantly, so make sure you don't release any cocoon untouched!</w:t>
      </w:r>
      <w:r/>
    </w:p>
    <w:p>
      <w:r/>
      <w:r>
        <w:t>For those of you who are tired of being tied up, Black Forest has got you covered with free spins that will have you spinning your way towards grabbing a 3x multiplier. Scatter symbols are the key to unlock the bounty of free spins and the rewards that come with them, and with up to 10 free spins, you will be spinning like a spider in no time. Oh, and did we mention there's an extra bounty of 2,000 coins waiting for whoever lands the scatter symbol? The possibilities are endless!</w:t>
      </w:r>
      <w:r/>
    </w:p>
    <w:p>
      <w:r/>
      <w:r>
        <w:t>All in all, Black Forest is a slot game that offers more than just dynamic gameplay, it also has a fun and exciting thematic approach that will have you feeling like a child, ready to discover all the secrets lurking within its web. So get ready, tighten your grip, and don't let go of your winnings as you spin your way through the webs of Black Forest!</w:t>
      </w:r>
    </w:p>
    <w:p>
      <w:pPr>
        <w:pStyle w:val="Heading2"/>
      </w:pPr>
      <w:r>
        <w:t>How Black Forest Stands Out Among Irish-Themed Slots</w:t>
      </w:r>
    </w:p>
    <w:p>
      <w:r/>
      <w:r>
        <w:t>Irish-themed slots are a dime a dozen in the world of online gambling, but Black Forest stands out from the crowd with its unique take on the genre. Many Irish-themed slots rely on tired tropes and cliches, like leprechauns, clovers, and the occasional pint of Guinness. But Black Forest takes a different approach.</w:t>
      </w:r>
      <w:r/>
    </w:p>
    <w:p>
      <w:r/>
      <w:r>
        <w:t>Instead of focusing on the well-trodden path, Black Forest delves deep into Gaelic mythology for inspiration. You'll see symbols like the Morrigan, Cernunnos, and the Oak King. Heck, there's even a Banshee symbol that will send shivers up your spine. It's like going on a deep dive into an ancient tome of Celtic mythos. It's a refreshing change from the same old aesthetic.</w:t>
      </w:r>
      <w:r/>
    </w:p>
    <w:p>
      <w:r/>
      <w:r>
        <w:t>And let's talk about that name. Black Forest? In an Irish-themed slot? It's like someone got their mythologies confused, but in the best way possible. Maybe the designers got lost on a forest hike and ended up in Germany? Who knows, but it adds a level of mystery that's missing from many of its contemporaries.</w:t>
      </w:r>
      <w:r/>
    </w:p>
    <w:p>
      <w:r/>
      <w:r>
        <w:t>All in all, Black Forest offers a unique and intriguing take on the Irish-themed slot genre. It's a definite must-try for players looking for something different. And who knows, maybe you'll learn a thing or two about Celtic mythology along the way.</w:t>
      </w:r>
    </w:p>
    <w:p>
      <w:pPr>
        <w:pStyle w:val="Heading2"/>
      </w:pPr>
      <w:r>
        <w:t>FAQ</w:t>
      </w:r>
    </w:p>
    <w:p>
      <w:pPr>
        <w:pStyle w:val="Heading3"/>
      </w:pPr>
      <w:r>
        <w:t>How many reels does Black Forest have?</w:t>
      </w:r>
    </w:p>
    <w:p>
      <w:r/>
      <w:r>
        <w:t>Black Forest has 5 standard reels.</w:t>
      </w:r>
    </w:p>
    <w:p>
      <w:pPr>
        <w:pStyle w:val="Heading3"/>
      </w:pPr>
      <w:r>
        <w:t>How many paylines does Black Forest have?</w:t>
      </w:r>
    </w:p>
    <w:p>
      <w:r/>
      <w:r>
        <w:t>Black Forest has 20 static paylines that cannot be adjusted.</w:t>
      </w:r>
    </w:p>
    <w:p>
      <w:pPr>
        <w:pStyle w:val="Heading3"/>
      </w:pPr>
      <w:r>
        <w:t>What is the Wild symbol in Black Forest?</w:t>
      </w:r>
    </w:p>
    <w:p>
      <w:r/>
      <w:r>
        <w:t>The Wild symbol in Black Forest is a mischievous leprechaun.</w:t>
      </w:r>
    </w:p>
    <w:p>
      <w:pPr>
        <w:pStyle w:val="Heading3"/>
      </w:pPr>
      <w:r>
        <w:t>What is the bonus feature in Black Forest?</w:t>
      </w:r>
    </w:p>
    <w:p>
      <w:r/>
      <w:r>
        <w:t>The bonus feature in Black Forest is the Spider Treasure Bonus.</w:t>
      </w:r>
    </w:p>
    <w:p>
      <w:pPr>
        <w:pStyle w:val="Heading3"/>
      </w:pPr>
      <w:r>
        <w:t>How do you activate the bonus feature in Black Forest?</w:t>
      </w:r>
    </w:p>
    <w:p>
      <w:r/>
      <w:r>
        <w:t>The bonus feature in Black Forest is activated by landing three or more bonus spider symbols.</w:t>
      </w:r>
    </w:p>
    <w:p>
      <w:pPr>
        <w:pStyle w:val="Heading3"/>
      </w:pPr>
      <w:r>
        <w:t>What is the maximum payout for the Wild symbol in Black Forest?</w:t>
      </w:r>
    </w:p>
    <w:p>
      <w:r/>
      <w:r>
        <w:t>The Wild symbol in Black Forest pays generously, 7500 coins for a combo of five against five.</w:t>
      </w:r>
    </w:p>
    <w:p>
      <w:pPr>
        <w:pStyle w:val="Heading3"/>
      </w:pPr>
      <w:r>
        <w:t>What is the scatter symbol in Black Forest?</w:t>
      </w:r>
    </w:p>
    <w:p>
      <w:r/>
      <w:r>
        <w:t>The scatter symbol in Black Forest offers an extra bounty of 2,000 coins and up to 10 free spins with a 3x multiplier.</w:t>
      </w:r>
    </w:p>
    <w:p>
      <w:pPr>
        <w:pStyle w:val="Heading3"/>
      </w:pPr>
      <w:r>
        <w:t>Are there other similar slot machines to Black Forest?</w:t>
      </w:r>
    </w:p>
    <w:p>
      <w:r/>
      <w:r>
        <w:t>Yes, Magic Oak from Habanero Gaming is similar to Black Forest with cluster wins and a powerful Wild symbol.</w:t>
      </w:r>
    </w:p>
    <w:p>
      <w:pPr>
        <w:pStyle w:val="Heading2"/>
      </w:pPr>
      <w:r>
        <w:t>What we like</w:t>
      </w:r>
    </w:p>
    <w:p>
      <w:pPr>
        <w:pStyle w:val="ListBullet"/>
        <w:spacing w:line="240" w:lineRule="auto"/>
        <w:ind w:left="720"/>
      </w:pPr>
      <w:r/>
      <w:r>
        <w:t>Outstanding graphics and sound effects</w:t>
      </w:r>
    </w:p>
    <w:p>
      <w:pPr>
        <w:pStyle w:val="ListBullet"/>
        <w:spacing w:line="240" w:lineRule="auto"/>
        <w:ind w:left="720"/>
      </w:pPr>
      <w:r/>
      <w:r>
        <w:t>Bonus multiplier game and a jackpot</w:t>
      </w:r>
    </w:p>
    <w:p>
      <w:pPr>
        <w:pStyle w:val="ListBullet"/>
        <w:spacing w:line="240" w:lineRule="auto"/>
        <w:ind w:left="720"/>
      </w:pPr>
      <w:r/>
      <w:r>
        <w:t>Themed symbols with a unique take on Irish culture</w:t>
      </w:r>
    </w:p>
    <w:p>
      <w:pPr>
        <w:pStyle w:val="ListBullet"/>
        <w:spacing w:line="240" w:lineRule="auto"/>
        <w:ind w:left="720"/>
      </w:pPr>
      <w:r/>
      <w:r>
        <w:t>Simple for beginners</w:t>
      </w:r>
    </w:p>
    <w:p>
      <w:pPr>
        <w:pStyle w:val="Heading2"/>
      </w:pPr>
      <w:r>
        <w:t>What we don't like</w:t>
      </w:r>
    </w:p>
    <w:p>
      <w:pPr>
        <w:pStyle w:val="ListBullet"/>
        <w:spacing w:line="240" w:lineRule="auto"/>
        <w:ind w:left="720"/>
      </w:pPr>
      <w:r/>
      <w:r>
        <w:t>Paylines cannot be adjusted</w:t>
      </w:r>
    </w:p>
    <w:p>
      <w:pPr>
        <w:pStyle w:val="ListBullet"/>
        <w:spacing w:line="240" w:lineRule="auto"/>
        <w:ind w:left="720"/>
      </w:pPr>
      <w:r/>
      <w:r>
        <w:t>Limited amount of free spins</w:t>
      </w:r>
    </w:p>
    <w:p>
      <w:r/>
      <w:r>
        <w:rPr>
          <w:i/>
        </w:rPr>
        <w:t>Create a feature image for Black Forest that showcases a happy Maya warrior with glasses, set against the dark and magical forest backdrop. The image should be in a cartoon style and feature bright colors to convey a sense of excitement and adventure. The Maya warrior should be holding a pot of gold or surrounded by treasure to symbolize the rewards that can be won in the game. The forest should be depicted with a mystical and intriguing vibe, hinting at the possibility of mythical riches waiting to be discovered. The overall image should capture the essence of the game and encourage viewers to dive into the exciting world of Black Forest.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