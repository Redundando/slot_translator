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Justice League Comic Slot for Free - Review</w:t>
      </w:r>
    </w:p>
    <w:p>
      <w:pPr>
        <w:pStyle w:val="Heading2"/>
      </w:pPr>
      <w:r>
        <w:t>Simple and Explosive Gameplay</w:t>
      </w:r>
    </w:p>
    <w:p>
      <w:r/>
      <w:r>
        <w:t>Get ready to join the Justice League in this explosive slot game, where simplicity meets pure entertainment. The gameplay of Justice League Comic Slot is so easy to follow that even Superman could handle it, using a 5x3 scheme that showcases fifteen vibrant symbols at each spin, arranged along twenty-five paylines.</w:t>
      </w:r>
    </w:p>
    <w:p>
      <w:r/>
      <w:r>
        <w:t>But let's not forget about the special symbols, folks! The explosion symbol is a wild beast that can replace most other symbols and blow up your screen with amazing payouts. And what about those purple outlines? Those are bonus symbols, which unlock exclusive modes and take you one step closer to saving the world.</w:t>
      </w:r>
    </w:p>
    <w:p>
      <w:r/>
      <w:r>
        <w:t>Oh, and did we mention the Bonus symbol? That's the key to unlocking free spins, where you can trigger even more free spins! It's like having Batman's utility belt at your disposal. So suit up and spin away!</w:t>
      </w:r>
    </w:p>
    <w:p>
      <w:pPr>
        <w:pStyle w:val="Heading2"/>
      </w:pPr>
      <w:r>
        <w:t>Symbols and Paylines</w:t>
      </w:r>
    </w:p>
    <w:p>
      <w:r/>
      <w:r>
        <w:t>Buckle up Justice League fans for an action-packed ride with your favorite characters represented as symbols in the Justice League Comic Slot game. With iconic characters like Wonder Woman, Flash, Aquaman, Batman, Superman, and Cyborg, this game offers a unique payout value for each of them. So, are you ready to spin the reels with your favorite hero?</w:t>
      </w:r>
    </w:p>
    <w:p>
      <w:r/>
      <w:r>
        <w:t>What's more? This game has a whopping twenty-five paylines to increase your chances of winning big. And if that's not enough to get you excited, there's also a Wild symbol in play that can replace most other symbols. This wild symbol is faster than the flash and more powerful than Superman - well, almost!</w:t>
      </w:r>
    </w:p>
    <w:p>
      <w:pPr>
        <w:pStyle w:val="Heading2"/>
      </w:pPr>
      <w:r>
        <w:t>Superhero Wow</w:t>
      </w:r>
    </w:p>
    <w:p>
      <w:r/>
      <w:r>
        <w:t xml:space="preserve">Get ready to suit up in your finest spandex and join the fight alongside the </w:t>
      </w:r>
      <w:r>
        <w:rPr>
          <w:i/>
        </w:rPr>
        <w:t>Justice League Comic Slot</w:t>
      </w:r>
      <w:r>
        <w:t xml:space="preserve">. This game puts you right into the heart of the action, with iconic heroes like Wonder Woman, The Flash, Aquaman, Batman, Superman, and Cyborg. Each hero brings their unique payout values to the table, so choose wisely and spin to win! As you play, you'll be transported to a post-apocalyptic world filled with burning embers and smoking debris, making you feel like you're part of the team fighting to save humanity. Plus, hit the bonus symbol and the slot will grant you free spins, giving you even more chances to win big. As expected from a Playtech slot, the graphics are top-notch, and the musical score is epic and majestic, keeping you on the edge of your seat. Whether you're a seasoned superhero fan or just a casual player looking for some fun, the </w:t>
      </w:r>
      <w:r>
        <w:rPr>
          <w:i/>
        </w:rPr>
        <w:t>Justice League Comic Slot</w:t>
      </w:r>
      <w:r>
        <w:t xml:space="preserve"> has got everything you need for a thrilling and engaging gaming experience. </w:t>
      </w:r>
    </w:p>
    <w:p>
      <w:pPr>
        <w:pStyle w:val="Heading2"/>
      </w:pPr>
      <w:r>
        <w:t>Get Ready for Bonus Symbols and Free Spins!</w:t>
      </w:r>
    </w:p>
    <w:p>
      <w:r/>
      <w:r>
        <w:t>Let's be real, who doesn't love free stuff? In Justice League Comic Slot, Bonus symbols outlined in purple can unlock special features that will have you feeling like a superhero in no time. And speaking of superheroes, the title itself acts as a Bonus symbol and can bring you free spins, which is like getting a sidekick to help you earn even more money. But be warned, these free spins might be addicting, like eating too many delicious donuts. Once you get a taste, you won't be able to stop.</w:t>
      </w:r>
    </w:p>
    <w:p>
      <w:r/>
      <w:r>
        <w:t>The bonus mode is where the real payouts are at, so put on your superhero cape and get ready to land those winning combinations. This slot game will have you feeling like the Robin to Batman, the Luigi to Mario, or the Little Debbie to the Swiss Cake Roll. You get the idea, it's the perfect complement to make things even better. So let's spin those reels and see what we can win!</w:t>
      </w:r>
    </w:p>
    <w:p>
      <w:pPr>
        <w:pStyle w:val="Heading2"/>
      </w:pPr>
      <w:r>
        <w:t>Don't Justice League Yet, Check These Out:</w:t>
      </w:r>
    </w:p>
    <w:p>
      <w:r/>
      <w:r>
        <w:t>Sick of playing the same old superhero game? Don't burst a gut just yet. Luckily, there's a whole bunch of online slot games to save the day! From the snarky Iron Man to the smashing Hulk, these games cater to your every comic book fantasy - except for that one where the villain wins. Sorry, ladies and gents.</w:t>
      </w:r>
    </w:p>
    <w:p>
      <w:r/>
      <w:r>
        <w:t>But wait, there's more! If you're feeling frisky, why not try out some original hero-themed games like Lucha Maniacs, Hero Spins, and Iron Girl? Each game has its distinctive flair that packs a punch!</w:t>
      </w:r>
    </w:p>
    <w:p>
      <w:pPr>
        <w:pStyle w:val="Heading2"/>
      </w:pPr>
      <w:r>
        <w:t>FAQ</w:t>
      </w:r>
    </w:p>
    <w:p>
      <w:pPr>
        <w:pStyle w:val="Heading3"/>
      </w:pPr>
      <w:r>
        <w:t>What is Justice League Comic?</w:t>
      </w:r>
    </w:p>
    <w:p>
      <w:r/>
      <w:r>
        <w:t>Justice League Comic is an online slot game developed by Playtech. It is based on the famous DC superheroes belonging to the Justice League.</w:t>
      </w:r>
    </w:p>
    <w:p>
      <w:pPr>
        <w:pStyle w:val="Heading3"/>
      </w:pPr>
      <w:r>
        <w:t>What is the gameplay like?</w:t>
      </w:r>
    </w:p>
    <w:p>
      <w:r/>
      <w:r>
        <w:t>The gameplay of Justice League Comic is not particularly complex or difficult to understand. It uses a 5 * 3 game scheme that shows fifteen symbols at each spin and that are arranged along the twenty-five paylines.</w:t>
      </w:r>
    </w:p>
    <w:p>
      <w:pPr>
        <w:pStyle w:val="Heading3"/>
      </w:pPr>
      <w:r>
        <w:t>What special symbols should I pay attention to?</w:t>
      </w:r>
    </w:p>
    <w:p>
      <w:r/>
      <w:r>
        <w:t>The special symbols in Justice League Comic are the explosion (which is a Wild symbol capable of replacing most other symbols) and the Bonus symbols (characterized by the purple outline) that allow access to the special mode proposed by the slot.</w:t>
      </w:r>
    </w:p>
    <w:p>
      <w:pPr>
        <w:pStyle w:val="Heading3"/>
      </w:pPr>
      <w:r>
        <w:t>What is the Bonus symbol?</w:t>
      </w:r>
    </w:p>
    <w:p>
      <w:r/>
      <w:r>
        <w:t>The Bonus symbol in Justice League Comic is the slot title itself, which allows access to free spins where it will also be possible to have a re-trigger of free spins.</w:t>
      </w:r>
    </w:p>
    <w:p>
      <w:pPr>
        <w:pStyle w:val="Heading3"/>
      </w:pPr>
      <w:r>
        <w:t>What is the graphics quality of the game?</w:t>
      </w:r>
    </w:p>
    <w:p>
      <w:r/>
      <w:r>
        <w:t>The graphics of Justice League Comic are quite simple but colorful, perfect for highlighting the symbols on the reels. They are represented by the most famous DC superheroes belonging to the Justice League with the faces of the actors who play them in the movie.</w:t>
      </w:r>
    </w:p>
    <w:p>
      <w:pPr>
        <w:pStyle w:val="Heading3"/>
      </w:pPr>
      <w:r>
        <w:t>Is it a good game for fans of DC Comics?</w:t>
      </w:r>
    </w:p>
    <w:p>
      <w:r/>
      <w:r>
        <w:t>Yes, Justice League Comic is a great game for fans of DC Comics. The attention to detail that refers to the film is absolutely positive and makes the slot a gem for true fans.</w:t>
      </w:r>
    </w:p>
    <w:p>
      <w:pPr>
        <w:pStyle w:val="Heading3"/>
      </w:pPr>
      <w:r>
        <w:t>What slots are similar to Justice League Comic?</w:t>
      </w:r>
    </w:p>
    <w:p>
      <w:r/>
      <w:r>
        <w:t>Other slots with the most famous and beloved superheroes such as Iron Man, The Avengers, Elektra, Wolverine, Superman, Spiderman, The Hulk or those totally original like Super Heroes, Lucha Maniacs, Hero Spins, and Iron Girl.</w:t>
      </w:r>
    </w:p>
    <w:p>
      <w:pPr>
        <w:pStyle w:val="Heading3"/>
      </w:pPr>
      <w:r>
        <w:t>What is the music like?</w:t>
      </w:r>
    </w:p>
    <w:p>
      <w:r/>
      <w:r>
        <w:t>The Justice League Comic slot proposes an epic and majestic background music. It might be a bit too high-sounding for the slot itself, but it's absolutely in line with its setting.</w:t>
      </w:r>
    </w:p>
    <w:p>
      <w:pPr>
        <w:pStyle w:val="Heading2"/>
      </w:pPr>
      <w:r>
        <w:t>What we like</w:t>
      </w:r>
    </w:p>
    <w:p>
      <w:pPr>
        <w:pStyle w:val="ListBullet"/>
        <w:spacing w:line="240" w:lineRule="auto"/>
        <w:ind w:left="720"/>
      </w:pPr>
      <w:r/>
      <w:r>
        <w:t>Superhero theme featuring popular characters</w:t>
      </w:r>
    </w:p>
    <w:p>
      <w:pPr>
        <w:pStyle w:val="ListBullet"/>
        <w:spacing w:line="240" w:lineRule="auto"/>
        <w:ind w:left="720"/>
      </w:pPr>
      <w:r/>
      <w:r>
        <w:t>Bonus symbols and free spins add excitement</w:t>
      </w:r>
    </w:p>
    <w:p>
      <w:pPr>
        <w:pStyle w:val="ListBullet"/>
        <w:spacing w:line="240" w:lineRule="auto"/>
        <w:ind w:left="720"/>
      </w:pPr>
      <w:r/>
      <w:r>
        <w:t>Excellent graphics and epic musical score</w:t>
      </w:r>
    </w:p>
    <w:p>
      <w:pPr>
        <w:pStyle w:val="ListBullet"/>
        <w:spacing w:line="240" w:lineRule="auto"/>
        <w:ind w:left="720"/>
      </w:pPr>
      <w:r/>
      <w:r>
        <w:t>Set paylines for easy gameplay</w:t>
      </w:r>
    </w:p>
    <w:p>
      <w:pPr>
        <w:pStyle w:val="Heading2"/>
      </w:pPr>
      <w:r>
        <w:t>What we don't like</w:t>
      </w:r>
    </w:p>
    <w:p>
      <w:pPr>
        <w:pStyle w:val="ListBullet"/>
        <w:spacing w:line="240" w:lineRule="auto"/>
        <w:ind w:left="720"/>
      </w:pPr>
      <w:r/>
      <w:r>
        <w:t>Not particularly complex gameplay</w:t>
      </w:r>
    </w:p>
    <w:p>
      <w:pPr>
        <w:pStyle w:val="ListBullet"/>
        <w:spacing w:line="240" w:lineRule="auto"/>
        <w:ind w:left="720"/>
      </w:pPr>
      <w:r/>
      <w:r>
        <w:t>Limited number of paylines</w:t>
      </w:r>
    </w:p>
    <w:p>
      <w:r/>
      <w:r>
        <w:rPr>
          <w:b/>
        </w:rPr>
        <w:t>Play Justice League Comic Slot for Free - Review</w:t>
      </w:r>
    </w:p>
    <w:p>
      <w:r/>
      <w:r>
        <w:rPr>
          <w:i/>
        </w:rPr>
        <w:t>Read our neutral review of Justice League Comic Slot, a superhero-themed game. Play for free and enjoy bonus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