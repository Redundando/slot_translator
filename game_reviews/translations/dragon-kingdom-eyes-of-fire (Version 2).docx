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 Kingdom - Eyes of Fire for Free</w:t>
      </w:r>
    </w:p>
    <w:p>
      <w:r/>
      <w:r>
        <w:rPr>
          <w:b/>
        </w:rPr>
        <w:t>Meta description</w:t>
      </w:r>
      <w:r>
        <w:t>: Read our review of Dragon Kingdom - Eyes of Fire, a low-volatility slot with stunning graphics. Play for free and experience the unique progressive game level.</w:t>
      </w:r>
    </w:p>
    <w:p>
      <w:pPr>
        <w:pStyle w:val="Heading2"/>
      </w:pPr>
      <w:r>
        <w:t>Experience the Thrill with Dragon Kingdom – Eyes of Fire Gameplay and Features</w:t>
      </w:r>
    </w:p>
    <w:p>
      <w:r/>
      <w:r>
        <w:t>Dragon Kingdom – Eyes of Fire, the online slot game that has been providing players and gamers with top-of-the-line gaming experience and fun, is back and better than ever with more chances to win big and impressive gameplay features. The game is set on a 3x3 grid with 5 fixed paylines that pave the way for numerous winning combinations from adjacent identical symbols from left to right. It's safe to say that there's never a dull moment on this slot's reels.</w:t>
      </w:r>
      <w:r/>
    </w:p>
    <w:p>
      <w:r/>
      <w:r>
        <w:t xml:space="preserve">With a Wild symbol that replaces all other symbols, players have more chances of winning big if they land the Wild on their reels. The game is equipped with automatic spins and fast and turbo options. Players get to enjoy a low volatility that results in frequent but low winnings that can accumulate over time. With a promising RTP value of 96.49%, players can keep playing without worrying about losing their cash. </w:t>
      </w:r>
      <w:r/>
    </w:p>
    <w:p>
      <w:r/>
      <w:r>
        <w:t>Dragon Kingdom – Eyes of Fire takes things to a whole new level with its unique progressive game level. Players start at level 1, and as they progress through the levels, they can unlock up to 50x win multipliers that can significantly boost their chances of winning big. Additionally, there's an extra reel with 3 eggs that offer a multiplier on every spin, making the game even more exciting and thrilling.</w:t>
      </w:r>
      <w:r/>
    </w:p>
    <w:p>
      <w:r/>
      <w:r>
        <w:t>If you're looking for a slot game that's gameplay-packed with numerous chances to win big, then Dragon Kingdom – Eyes of Fire is the game for you. With its unique progressive game level, low volatility, and impressive RTP value, you're sure to have a blast, especially with the added thrill of unlocking new levels and win multipliers. So why not try your chances on Dragon Kingdom – Eyes of Fire today?</w:t>
      </w:r>
    </w:p>
    <w:p>
      <w:pPr>
        <w:pStyle w:val="Heading2"/>
      </w:pPr>
      <w:r>
        <w:t>Seize Your Winning Opportunities</w:t>
      </w:r>
    </w:p>
    <w:p>
      <w:r/>
      <w:r>
        <w:t xml:space="preserve">Attention all dragon-slaying enthusiasts! Get ready to embark on a fiery adventure with Dragon Kingdom – Eyes of Fire, the latest addition to the exciting world of online slot games. This game offers plenty of opportunities for players to hit the big win. </w:t>
      </w:r>
    </w:p>
    <w:p>
      <w:r/>
      <w:r>
        <w:t>But first things first, let's talk about the rules of the game. To secure a win, players need to land three symbols on the reels. The lowest value symbols are the boring old 4 playing card suits, but don't worry, things soon get exciting when you hit the big guns - the red dragon, blue dragon, and fiery number seven symbols. And let's not forget the Wild symbol that can replace all symbols and form winning combinations!</w:t>
      </w:r>
    </w:p>
    <w:p>
      <w:r/>
      <w:r>
        <w:t>Now, here’s where things get really interesting: The Dragon Kingdom – Eyes of Fire is a progressive game, offering players a chance to scale up their game level. This exclusive feature comes with win multipliers that can skyrocket your payout up to 50x. With so many winning opportunities, players can't afford to miss this slot game.</w:t>
      </w:r>
    </w:p>
    <w:p>
      <w:r/>
      <w:r>
        <w:t xml:space="preserve">Our verdict? Dragon Kingdom – Eyes of Fire is definitely worth a spin. Whether you're a high roller or casual gambler, this game has something for everyone. So saddle up and grab your fire extinguisher, because this game is about to get hot! </w:t>
      </w:r>
    </w:p>
    <w:p>
      <w:pPr>
        <w:pStyle w:val="Heading2"/>
      </w:pPr>
      <w:r>
        <w:t>Volatility and RTP Value</w:t>
      </w:r>
    </w:p>
    <w:p>
      <w:r/>
      <w:r>
        <w:t>Are you the type of player that likes to hit small wins frequently? Then Dragon Kingdom – Eyes of Fire is the game for you! With its low volatility, every spin results in a chance to win, even if it's on the smaller side.</w:t>
      </w:r>
      <w:r>
        <w:t xml:space="preserve"> </w:t>
      </w:r>
    </w:p>
    <w:p>
      <w:r/>
      <w:r>
        <w:t>For those who are wondering about the Return to Player (RTP) value, it stands at a decent 96.49%, which means that on average, for every €100 wagered, €96.49 is returned to the player. Don't worry, we did the math for you – that's enough to buy you a pint or two!</w:t>
      </w:r>
      <w:r>
        <w:t xml:space="preserve"> </w:t>
      </w:r>
    </w:p>
    <w:p>
      <w:r/>
      <w:r>
        <w:t>Overall, if you're looking for a game that won't break the bank and will still give you a fair chance at winning, Dragon Kingdom – Eyes of Fire is a great option. So go ahead, try your luck and who knows – maybe you'll be the one to take home the dragon's treasure.</w:t>
      </w:r>
    </w:p>
    <w:p>
      <w:pPr>
        <w:pStyle w:val="Heading2"/>
      </w:pPr>
      <w:r>
        <w:t>Experience the Thrill of the Progressive Game Level</w:t>
      </w:r>
    </w:p>
    <w:p>
      <w:r/>
      <w:r>
        <w:t>Dragon Kingdom – Eyes of Fire, like a rollercoaster ride, has its ups and downs. But, unlike a rollercoaster ride, with every non-winning spin, you level up! That's right, Dragon Kingdom – Eyes of Fire rewards its players for perseverance. This unique feature called the progressive game level adds an extra layer of excitement to the game.</w:t>
      </w:r>
      <w:r/>
    </w:p>
    <w:p>
      <w:r/>
      <w:r>
        <w:t>As you move up each level, you unlock win multipliers that have the potential to go as high as 50x. 50x! That's enough to buy a dragon and fly it to Vegas. Just kidding, but you get the point - that’s a massive payout potential. Plus, the special reel with 3 eggs offers a multiplier on every spin, increasing your chances of reaching the ultimate payout.</w:t>
      </w:r>
      <w:r/>
    </w:p>
    <w:p>
      <w:r/>
      <w:r>
        <w:t>If you're feeling lucky and want to increase your chances of winning big, you have to try the Dragon Kingdom – Eyes of Fire! Who knows, you might just become the next Mother (or Father!) of Dragons.</w:t>
      </w:r>
    </w:p>
    <w:p>
      <w:pPr>
        <w:pStyle w:val="Heading2"/>
      </w:pPr>
      <w:r>
        <w:t>GRAPHICS AND SOUND DESIGN</w:t>
      </w:r>
    </w:p>
    <w:p>
      <w:r/>
      <w:r>
        <w:t>Get ready to be blown away by the stunning graphics of Dragon Kingdom – Eyes Of Fire! This game has it all: dragons guarding their eggs, hidden treasure, and a marbled frame that screams luxury. It's like playing a slot game in a palace! And let's not forget about the quirky additional reel with 3 eggs. Who knows what could hatch from those eggs? An adorable baby dragon or maybe a fire-breathing monster. The possibilities are endless.</w:t>
      </w:r>
    </w:p>
    <w:p>
      <w:r/>
      <w:r>
        <w:t>But that's not all! The sound design of this game is equally magnificent. You'll feel like you're in a medieval castle with the epic music that plays in the background. And when the reels begin to spin, the sound of the rotation adds to the immersive atmosphere of the game.</w:t>
      </w:r>
    </w:p>
    <w:p>
      <w:r/>
      <w:r>
        <w:t>Dragon Kingdom – Eyes Of Fire is not just a slot game; it's an experience. So put on your armor, grab your sword, and get ready to battle for your chance to win the treasures hidden deep within this game.</w:t>
      </w:r>
    </w:p>
    <w:p>
      <w:pPr>
        <w:pStyle w:val="Heading2"/>
      </w:pPr>
      <w:r>
        <w:t>FAQ</w:t>
      </w:r>
    </w:p>
    <w:p>
      <w:pPr>
        <w:pStyle w:val="Heading3"/>
      </w:pPr>
      <w:r>
        <w:t>What is the minimum bet per spin?</w:t>
      </w:r>
    </w:p>
    <w:p>
      <w:r/>
      <w:r>
        <w:t>The total minimum bet per spin is just €0.5, making it suitable even for beginners.</w:t>
      </w:r>
    </w:p>
    <w:p>
      <w:pPr>
        <w:pStyle w:val="Heading3"/>
      </w:pPr>
      <w:r>
        <w:t>What is the RTP value?</w:t>
      </w:r>
    </w:p>
    <w:p>
      <w:r/>
      <w:r>
        <w:t>The RTP value is 96.49%.</w:t>
      </w:r>
    </w:p>
    <w:p>
      <w:pPr>
        <w:pStyle w:val="Heading3"/>
      </w:pPr>
      <w:r>
        <w:t>How many paylines are there?</w:t>
      </w:r>
    </w:p>
    <w:p>
      <w:r/>
      <w:r>
        <w:t>There are 5 fixed paylines.</w:t>
      </w:r>
    </w:p>
    <w:p>
      <w:pPr>
        <w:pStyle w:val="Heading3"/>
      </w:pPr>
      <w:r>
        <w:t>Is there an automatic spin feature?</w:t>
      </w:r>
    </w:p>
    <w:p>
      <w:r/>
      <w:r>
        <w:t>Yes, automatic spins can be set from 10 to 1,000.</w:t>
      </w:r>
    </w:p>
    <w:p>
      <w:pPr>
        <w:pStyle w:val="Heading3"/>
      </w:pPr>
      <w:r>
        <w:t>What is the unique feature of Dragon Kingdom - Eyes of Fire?</w:t>
      </w:r>
    </w:p>
    <w:p>
      <w:r/>
      <w:r>
        <w:t>The progressive game level feature, where with each non-winning spin, the multiplier for the next possible win increases.</w:t>
      </w:r>
    </w:p>
    <w:p>
      <w:pPr>
        <w:pStyle w:val="Heading3"/>
      </w:pPr>
      <w:r>
        <w:t>What symbols can help me win?</w:t>
      </w:r>
    </w:p>
    <w:p>
      <w:r/>
      <w:r>
        <w:t>To win, we need a combination of 3 identical symbols. The highest symbols are the red and blue dragons, followed by the fiery number seven.</w:t>
      </w:r>
    </w:p>
    <w:p>
      <w:pPr>
        <w:pStyle w:val="Heading3"/>
      </w:pPr>
      <w:r>
        <w:t>What is the Wild symbol and what does it do?</w:t>
      </w:r>
    </w:p>
    <w:p>
      <w:r/>
      <w:r>
        <w:t>The Wild symbol is represented by the dragon's eye and replaces all symbols.</w:t>
      </w:r>
    </w:p>
    <w:p>
      <w:pPr>
        <w:pStyle w:val="Heading3"/>
      </w:pPr>
      <w:r>
        <w:t>What is the maximum multiplier available in level 6?</w:t>
      </w:r>
    </w:p>
    <w:p>
      <w:r/>
      <w:r>
        <w:t>The maximum multiplier available in level 6 is 50x.</w:t>
      </w:r>
    </w:p>
    <w:p>
      <w:pPr>
        <w:pStyle w:val="Heading2"/>
      </w:pPr>
      <w:r>
        <w:t>What we like</w:t>
      </w:r>
    </w:p>
    <w:p>
      <w:pPr>
        <w:pStyle w:val="ListBullet"/>
        <w:spacing w:line="240" w:lineRule="auto"/>
        <w:ind w:left="720"/>
      </w:pPr>
      <w:r/>
      <w:r>
        <w:t>Unique progressive game level adds excitement</w:t>
      </w:r>
    </w:p>
    <w:p>
      <w:pPr>
        <w:pStyle w:val="ListBullet"/>
        <w:spacing w:line="240" w:lineRule="auto"/>
        <w:ind w:left="720"/>
      </w:pPr>
      <w:r/>
      <w:r>
        <w:t>Low volatility results in frequent but small winnings</w:t>
      </w:r>
    </w:p>
    <w:p>
      <w:pPr>
        <w:pStyle w:val="ListBullet"/>
        <w:spacing w:line="240" w:lineRule="auto"/>
        <w:ind w:left="720"/>
      </w:pPr>
      <w:r/>
      <w:r>
        <w:t>Stunning graphics</w:t>
      </w:r>
    </w:p>
    <w:p>
      <w:pPr>
        <w:pStyle w:val="ListBullet"/>
        <w:spacing w:line="240" w:lineRule="auto"/>
        <w:ind w:left="720"/>
      </w:pPr>
      <w:r/>
      <w:r>
        <w:t>Additional reel with multipliers</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No bonus features other than the progressive game level</w:t>
      </w:r>
    </w:p>
    <w:p>
      <w:r/>
      <w:r>
        <w:rPr>
          <w:i/>
        </w:rPr>
        <w:t>Please create a cartoon-style image of a happy Maya warrior with glasses for the game "Dragon Kingdom – Eyes of Fire". The warrior should be holding a dragon egg and standing in front of a cave entrance with the two dragons guarding the treasure inside. The image should be colorful and eye-catching, with attention to detail on the Maya warrior's attire and glasses. The style should match the fun and playful nature of the game. Thank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