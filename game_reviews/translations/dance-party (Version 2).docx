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Dance Party Slots for Free - Review &amp; Guide 2021</w:t>
      </w:r>
    </w:p>
    <w:p>
      <w:pPr>
        <w:pStyle w:val="Heading2"/>
      </w:pPr>
      <w:r>
        <w:t>Shining Bright with the Diamond Scatter Symbol</w:t>
      </w:r>
    </w:p>
    <w:p>
      <w:r/>
      <w:r>
        <w:t>Dance Party is the perfect slot game for all you party animals out there! But what really gets you moving and shaking are the Scatter symbols! The diamond symbol stands out from the rest, and every time it shows up on the game board, the music gets you grooving. And who doesn't like a party with some shiny diamonds?</w:t>
      </w:r>
    </w:p>
    <w:p>
      <w:r/>
      <w:r>
        <w:t>The most exciting part of the Scatter symbols is triggering the free spins bonus! Hitting 5 diamonds on the board will get you spinning and twirling your way to some excellent wins. But it doesn't just end there! With every spin, the progressive multiplier increases up to 30x! That's right - you could hit the jackpot and have a bigger payday than a Las Vegas chorus girl!</w:t>
      </w:r>
    </w:p>
    <w:p>
      <w:r/>
      <w:r>
        <w:t>If you're lucky enough to hit another 5 Scatters during your free spins bonus, then you'll get to keep the party going with an extra 15 spins! Keep an eye out, because this party can keep going until you reach a maximum of 50 spins! It's like having a party until dawn, but without the hangover the next day!</w:t>
      </w:r>
    </w:p>
    <w:p>
      <w:pPr>
        <w:pStyle w:val="Heading2"/>
      </w:pPr>
      <w:r>
        <w:t>Get Your Groove on with the Free Spins Bonus!</w:t>
      </w:r>
    </w:p>
    <w:p>
      <w:r/>
      <w:r>
        <w:t>Do you hear that? It's the sound of the Dance Party slot game's free spins bonus calling your name! All it takes is 5 Scatter symbols landing on the game board, and you'll be shaking it to the beat of the game's epic bonus round. Let's break it down, shall we?</w:t>
      </w:r>
    </w:p>
    <w:p>
      <w:r/>
      <w:r>
        <w:t xml:space="preserve">First off, the bonus features an awesome progressive multiplier that grows with each spin you take. So not only are you getting free spins, but your potential payouts are getting more lucrative with each pass. By the final spin, the multiplier can be as high as 30x! </w:t>
      </w:r>
    </w:p>
    <w:p>
      <w:r/>
      <w:r>
        <w:t>But wait, there's more! If you're really lucky (or just a really good dancer), another 5 Scatter symbols can appear and score you an extra 15 spins, giving you up to a maximum of 50 spins to really get down with your bad self. And that's not all - you'll still have that sweet, sweet multiplier in effect during these extra spins!</w:t>
      </w:r>
    </w:p>
    <w:p>
      <w:r/>
      <w:r>
        <w:t xml:space="preserve">So don't just stand there like a wallflower - get in on the action and spin those reels to see if you have what it takes to make the Scatter symbols appear. With the free spins bonus, you'll be breaking it down and racking up some serious coins in no time. </w:t>
      </w:r>
    </w:p>
    <w:p>
      <w:pPr>
        <w:pStyle w:val="Heading2"/>
      </w:pPr>
      <w:r>
        <w:t>Ways to Win: Dance Your Way to Victory</w:t>
      </w:r>
    </w:p>
    <w:p>
      <w:r/>
      <w:r>
        <w:t>Get ready to boogie and win big with Dance Party, the slot game that has everyone tapping their toes. With its standard 3x5 format, the game offers 243 ways to win - that's more chances to hit the jackpot than your awkward dance moves have won you compliments.</w:t>
      </w:r>
      <w:r/>
    </w:p>
    <w:p>
      <w:r/>
      <w:r>
        <w:t xml:space="preserve"> To hit it big, players need to collect at least three identical symbols from left to right. And let me tell you - these symbols aren't your average dance floor decorations. The game includes premium symbols such as BAR, double BAR, and triple 7 that twirl and sparkle with every spin. And if you think the card icons are boring, you haven't seen them shimmy across the reels yet.</w:t>
      </w:r>
      <w:r/>
    </w:p>
    <w:p>
      <w:r/>
      <w:r>
        <w:t>But the real excitement comes from the special DJ symbol, which is the most valuable icon in the game. This symbol doesn't just spin - it sizzles, and when you land enough of them, it will make you feel as if you've just won an encore performance on a sold-out stage. In fact, the DJ symbol awards a win equal to 7.5 times the bet - talk about music to your ears!</w:t>
      </w:r>
      <w:r/>
    </w:p>
    <w:p>
      <w:r/>
      <w:r>
        <w:t>So if you're ready to put on your dancing shoes and spin the reels, Dance Party has everything you need to make you feel like the king or queen of the dance floor - and the casino. So bust a move and give it a spin - with 243 ways to win, it's no wonder this game has players dancing for joy.</w:t>
      </w:r>
    </w:p>
    <w:p>
      <w:pPr>
        <w:pStyle w:val="Heading2"/>
      </w:pPr>
      <w:r>
        <w:t>Betting Options</w:t>
      </w:r>
    </w:p>
    <w:p>
      <w:r/>
      <w:r>
        <w:t>Let's talk about the spending, ahem... I mean, betting options. The good news is that you have the power to choose how much you want to bet, ranging from 1 to 10. It's like being in control of your own dance party, but instead of controlling the music, you're controlling the money.</w:t>
      </w:r>
      <w:r/>
    </w:p>
    <w:p>
      <w:r/>
      <w:r>
        <w:t>And if there's one thing we appreciate in this life, it's having choices. You can also assign a value between 0.01 and 0.50 cents per spin, up to a maximum of €100 per spin. That's plenty of wiggle room to dance around with your bets. You can bet like a high-roller or take it slow like a wallflower.</w:t>
      </w:r>
      <w:r/>
    </w:p>
    <w:p>
      <w:r/>
      <w:r>
        <w:t>The best part is that your wins are awarded according to your bet and the value of the symbols you collect. So, if you're lucky you can end up with a big payout. Plus, the Wild symbol, which is the game logo, appears on reels 2, 3, 4, and 5 to increase the percentage of your winnings. That's like having a party crasher show up and spicing things up a bit!</w:t>
      </w:r>
    </w:p>
    <w:p>
      <w:pPr>
        <w:pStyle w:val="Heading2"/>
      </w:pPr>
      <w:r>
        <w:t>Game RTP</w:t>
      </w:r>
    </w:p>
    <w:p>
      <w:r/>
      <w:r>
        <w:t>Dance Party, where the dance floor meets the casino floor, boasts an impressive RTP of 96.50%! That's right, you have better odds of winning here than you do at a real-life dance party (we're looking at you, awkward wallflowers).</w:t>
      </w:r>
    </w:p>
    <w:p>
      <w:r/>
      <w:r>
        <w:t>And the best part? You don't even have to break a sweat to hit the jackpot. Just spin those reels and let the winning combos do all the work for you. With its dynamic gameplay and electrifying graphics, Dance Party is the perfect way to let loose and bring home the bacon all at once.</w:t>
      </w:r>
    </w:p>
    <w:p>
      <w:pPr>
        <w:pStyle w:val="Heading2"/>
      </w:pPr>
      <w:r>
        <w:t>FAQ</w:t>
      </w:r>
    </w:p>
    <w:p>
      <w:pPr>
        <w:pStyle w:val="Heading3"/>
      </w:pPr>
      <w:r>
        <w:t>What is Dance Party?</w:t>
      </w:r>
    </w:p>
    <w:p>
      <w:r/>
      <w:r>
        <w:t>Dance Party is an online slot machine game that features a modern disco theme with neon lights and immersive atmosphere.</w:t>
      </w:r>
    </w:p>
    <w:p>
      <w:pPr>
        <w:pStyle w:val="Heading3"/>
      </w:pPr>
      <w:r>
        <w:t>What is the structure of the game?</w:t>
      </w:r>
    </w:p>
    <w:p>
      <w:r/>
      <w:r>
        <w:t>The game has a standard structure with a 3x5 format that offers 243 ways to win.</w:t>
      </w:r>
    </w:p>
    <w:p>
      <w:pPr>
        <w:pStyle w:val="Heading3"/>
      </w:pPr>
      <w:r>
        <w:t>What is the Scatter symbol?</w:t>
      </w:r>
    </w:p>
    <w:p>
      <w:r/>
      <w:r>
        <w:t xml:space="preserve">The Scatter symbol is represented by a diamond and is the most important symbol in the game. Its landing on the game board leads to the activation of the free spins bonus with a progressive multiplier. </w:t>
      </w:r>
    </w:p>
    <w:p>
      <w:pPr>
        <w:pStyle w:val="Heading3"/>
      </w:pPr>
      <w:r>
        <w:t>How many Scatter symbols are needed to activate the free spins bonus?</w:t>
      </w:r>
    </w:p>
    <w:p>
      <w:r/>
      <w:r>
        <w:t>5 Scatter symbols are required to activate the free spins bonus with a progressive multiplier. If another 5 Scatter symbols appear, another 15 additional spins can be collected up to a maximum of 50.</w:t>
      </w:r>
    </w:p>
    <w:p>
      <w:pPr>
        <w:pStyle w:val="Heading3"/>
      </w:pPr>
      <w:r>
        <w:t>What is the Wild symbol?</w:t>
      </w:r>
    </w:p>
    <w:p>
      <w:r/>
      <w:r>
        <w:t>The Wild symbol is represented by the game logo and appears on reels 2, 3, 4, and 5. It helps increase the percentage of winnings by substituting for other symbols.</w:t>
      </w:r>
    </w:p>
    <w:p>
      <w:pPr>
        <w:pStyle w:val="Heading3"/>
      </w:pPr>
      <w:r>
        <w:t>What is the maximum amount of bet per spin?</w:t>
      </w:r>
    </w:p>
    <w:p>
      <w:r/>
      <w:r>
        <w:t>The maximum amount of bet per spin is €100, which uses 0.01-0.50 cents and allows players to assign a value from 1 to 10.</w:t>
      </w:r>
    </w:p>
    <w:p>
      <w:pPr>
        <w:pStyle w:val="Heading3"/>
      </w:pPr>
      <w:r>
        <w:t>What is the Return to Player (RTP) percentage?</w:t>
      </w:r>
    </w:p>
    <w:p>
      <w:r/>
      <w:r>
        <w:t>The game's RTP percentage is 96.50%, making it attractive for experienced gamblers who appreciate the potential for big wins and smooth gaming experience.</w:t>
      </w:r>
    </w:p>
    <w:p>
      <w:pPr>
        <w:pStyle w:val="Heading3"/>
      </w:pPr>
      <w:r>
        <w:t>What is the gameplay like?</w:t>
      </w:r>
    </w:p>
    <w:p>
      <w:r/>
      <w:r>
        <w:t>The gameplay is static but reflects the game's energy and musicality. The game's intention is to present itself as an energetic and fun slot machine designed to attract anyone.</w:t>
      </w:r>
    </w:p>
    <w:p>
      <w:pPr>
        <w:pStyle w:val="Heading2"/>
      </w:pPr>
      <w:r>
        <w:t>What we like</w:t>
      </w:r>
    </w:p>
    <w:p>
      <w:pPr>
        <w:pStyle w:val="ListBullet"/>
        <w:spacing w:line="240" w:lineRule="auto"/>
        <w:ind w:left="720"/>
      </w:pPr>
      <w:r/>
      <w:r>
        <w:t>Progressive multiplier in free spins bonus</w:t>
      </w:r>
    </w:p>
    <w:p>
      <w:pPr>
        <w:pStyle w:val="ListBullet"/>
        <w:spacing w:line="240" w:lineRule="auto"/>
        <w:ind w:left="720"/>
      </w:pPr>
      <w:r/>
      <w:r>
        <w:t>Up to 50 free spins available</w:t>
      </w:r>
    </w:p>
    <w:p>
      <w:pPr>
        <w:pStyle w:val="ListBullet"/>
        <w:spacing w:line="240" w:lineRule="auto"/>
        <w:ind w:left="720"/>
      </w:pPr>
      <w:r/>
      <w:r>
        <w:t>243 ways to win</w:t>
      </w:r>
    </w:p>
    <w:p>
      <w:pPr>
        <w:pStyle w:val="ListBullet"/>
        <w:spacing w:line="240" w:lineRule="auto"/>
        <w:ind w:left="720"/>
      </w:pPr>
      <w:r/>
      <w:r>
        <w:t>Wild symbol increases chances of winning</w:t>
      </w:r>
    </w:p>
    <w:p>
      <w:pPr>
        <w:pStyle w:val="Heading2"/>
      </w:pPr>
      <w:r>
        <w:t>What we don't like</w:t>
      </w:r>
    </w:p>
    <w:p>
      <w:pPr>
        <w:pStyle w:val="ListBullet"/>
        <w:spacing w:line="240" w:lineRule="auto"/>
        <w:ind w:left="720"/>
      </w:pPr>
      <w:r/>
      <w:r>
        <w:t>No bonus game</w:t>
      </w:r>
    </w:p>
    <w:p>
      <w:pPr>
        <w:pStyle w:val="ListBullet"/>
        <w:spacing w:line="240" w:lineRule="auto"/>
        <w:ind w:left="720"/>
      </w:pPr>
      <w:r/>
      <w:r>
        <w:t>Limited betting range</w:t>
      </w:r>
    </w:p>
    <w:p>
      <w:r/>
      <w:r>
        <w:rPr>
          <w:b/>
        </w:rPr>
        <w:t>Play Dance Party Slots for Free - Review &amp; Guide 2021</w:t>
      </w:r>
    </w:p>
    <w:p>
      <w:r/>
      <w:r>
        <w:rPr>
          <w:i/>
        </w:rPr>
        <w:t>Read our review of Dance Party slot game and play it for free. Learn about the pros and cons and discover how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