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Asia Free: Exciting Bonus Rounds &amp; Stunning Graphics</w:t>
      </w:r>
    </w:p>
    <w:p>
      <w:pPr>
        <w:pStyle w:val="Heading2"/>
      </w:pPr>
      <w:r>
        <w:t>Gameplay and Features</w:t>
      </w:r>
    </w:p>
    <w:p>
      <w:r/>
      <w:r>
        <w:t xml:space="preserve">Get ready to venture into the mysterious world of the Far East with the Golden Asia slot game. This game offers players a 5x3 game field with 20 fixed paylines and 15 symbols, providing ample opportunities to win big. The rules of the game are simple: you need 3 or more identical symbols to appear on a payline to secure a win. </w:t>
      </w:r>
      <w:r/>
    </w:p>
    <w:p>
      <w:r/>
      <w:r>
        <w:t xml:space="preserve">But the real magic happens when you trigger one of the game’s three scatters. There’s the black pot, the golden pot, and the river-shaped scatter, each with their own unique powers. And let's not forget about the elusive wild symbol - a majestic white tiger that replaces all other symbols except for the two scatters. </w:t>
      </w:r>
      <w:r/>
    </w:p>
    <w:p>
      <w:r/>
      <w:r>
        <w:t>With so many ways to win, Golden Asia definitely lives up to its name. But the excitement doesn’t stop there. The game features 3 bonus rounds that can help you unlock the door to even bigger rewards - up to 1000 times your bet. You’ll be feeling like royalty in no time.</w:t>
      </w:r>
      <w:r/>
    </w:p>
    <w:p>
      <w:r/>
      <w:r>
        <w:t>Overall, Golden Asia delivers on gameplay and features that will keep you engaged and entertained. Don't believe us? Try it out for yourself and let the games begin!</w:t>
      </w:r>
    </w:p>
    <w:p>
      <w:pPr>
        <w:pStyle w:val="Heading2"/>
      </w:pPr>
      <w:r>
        <w:t>Experience the Exciting Bonus Rounds and Win Big with Golden Asia Slot Game</w:t>
      </w:r>
    </w:p>
    <w:p>
      <w:r/>
      <w:r>
        <w:t xml:space="preserve">Golden Asia is a thrilling casino slot game with a unique blend of bonus rounds and prize opportunities that are sure to appeal to both new and seasoned slot game players. With 3 fantastic bonus rounds, this game is jam-packed with opportunities to snag some impressive prizes. </w:t>
      </w:r>
      <w:r/>
    </w:p>
    <w:p>
      <w:r/>
      <w:r>
        <w:t xml:space="preserve">Do you love triggering bonus rounds? Then, you'll be happy to know that Golden Asia comes with three different scatters that allow you to access the game's bonus rounds. These include the black pot, the golden pot, and the river-shaped scatter. And trust me, these bonuses are not only rewarding but also incredibly exciting to play! </w:t>
      </w:r>
      <w:r/>
    </w:p>
    <w:p>
      <w:r/>
      <w:r>
        <w:t>If you manage to activate the river scatters bonus game, you will have the chance to spin the wheel to win either instant cash prizes or action spins. Can you imagine the rush of adrenaline that comes with knowing that your next spin could bring you some mega-wins? I sure can!</w:t>
      </w:r>
      <w:r/>
    </w:p>
    <w:p>
      <w:r/>
      <w:r>
        <w:t>The other two bonus rounds are equally fun and rewarding. The action spins bonus round allows players to win guaranteed prizes by spinning the small wheel. While the free spins bonus round has wild symbols that increase your chances of hitting big payouts. And as if that wasn't enough, the game also has a multiplier that can go up to an incredible 2000x – think about all the possibilities!</w:t>
      </w:r>
      <w:r/>
    </w:p>
    <w:p>
      <w:r/>
      <w:r>
        <w:t>Overall, Golden Asia is a fantastic slot game that offers plenty of opportunities to win big. Whether you're a fan of bonus rounds or just love slots in general, this game is definitely worth checking out. So, put your lucky hat on and give Golden Asia a spin today – you never know what kind of excitement and wins could be in store for you!</w:t>
      </w:r>
    </w:p>
    <w:p>
      <w:pPr>
        <w:pStyle w:val="Heading2"/>
      </w:pPr>
      <w:r>
        <w:t>Game Design and Theme</w:t>
      </w:r>
    </w:p>
    <w:p>
      <w:r/>
      <w:r>
        <w:t xml:space="preserve">Are you ready to become the next Indiana Jones and go on an adventure? Well...almost. Golden Asia is an Asian-themed slot game that may not have all the danger of exploring ancient ruins, but it does pay tribute to India and all it has to offer. The symbols in Golden Asia include the white tiger, elephants, snakes, and lotus flowers, which are all iconic in India's rich history. </w:t>
      </w:r>
      <w:r/>
    </w:p>
    <w:p>
      <w:r/>
      <w:r>
        <w:t>One thing that really sets Golden Asia apart from other slot games with a similar theme is its amazing India-inspired design. The game field is impeccably designed with intricate patterns and vivid colors that leave players feeling like they're on a journey through India. Golden Asia has stunning graphics, interesting animations, and beautiful background music, all of which come together to make for an exceptionally visually appealing gaming experience.</w:t>
      </w:r>
    </w:p>
    <w:p>
      <w:pPr>
        <w:pStyle w:val="Heading2"/>
      </w:pPr>
      <w:r>
        <w:t>Payout Percentage and Paylines</w:t>
      </w:r>
    </w:p>
    <w:p>
      <w:r/>
      <w:r>
        <w:t>Are you ready to embark on a journey to the East with Golden Asia? Well, you might want to know that this game has a payout percentage or Return To Player (RTP) value of 96.62%, which is above average. So, if you're feeling lucky, give it a spin!</w:t>
      </w:r>
    </w:p>
    <w:p>
      <w:r/>
      <w:r>
        <w:t>Now, let's talk about the betting limits. Golden Asia allows players to bet a maximum of €100 per spin or a minimum of just 20 cents per spin. Just keep in mind that the higher the bet, the higher the potential payout.</w:t>
      </w:r>
    </w:p>
    <w:p>
      <w:r/>
      <w:r>
        <w:t>The game features 20 fixed paylines, which means that you can't adjust the number of lines you want to bet on. But don't worry, the developers have made sure that the number of paylines in the game is calculated based on the combination of symbols on the game field, so you're still in for a chance to win big.</w:t>
      </w:r>
    </w:p>
    <w:p>
      <w:r/>
      <w:r>
        <w:t>We're sure you're excited to try Golden Asia for yourself. Just don't forget to stretch your fingers before playing, because you'll be clicking that spin button a lot. Good luck!</w:t>
      </w:r>
    </w:p>
    <w:p>
      <w:pPr>
        <w:pStyle w:val="Heading2"/>
      </w:pPr>
      <w:r>
        <w:t>Availability and Similar Slots</w:t>
      </w:r>
    </w:p>
    <w:p>
      <w:r/>
      <w:r>
        <w:t>Golden Asia is like a treasure trove that everyone wants to get their hands on. Luckily for players, they can find this golden game available in a plethora of online casinos all around the world. With just a few clicks, anyone can find this slot game and start racking up the winnings. And the best part is that players can try it out for free with demo mode before they dive into the real betting realm.</w:t>
      </w:r>
      <w:r/>
    </w:p>
    <w:p>
      <w:r/>
      <w:r>
        <w:t>If you're someone who likes to play fast and win big without any pesky registrations in your way, then Golden Asia is just what the doctor ordered. There are no-registration casinos available where players can enjoy this game and win quickly and easily.</w:t>
      </w:r>
      <w:r/>
    </w:p>
    <w:p>
      <w:r/>
      <w:r>
        <w:t>But for those who want to explore more of Shuffle Master's slot games, similar to Golden Asia, there is an array of games at their fingertips. Take a look at King of Babylon, and if you're feeling lucky, give Eureka Reels Blast Superlock a shot! And who doesn't love 88 Fortunes Megaways? It's time to find your match and strike gold!</w:t>
      </w:r>
    </w:p>
    <w:p>
      <w:pPr>
        <w:pStyle w:val="Heading2"/>
      </w:pPr>
      <w:r>
        <w:t>FAQ</w:t>
      </w:r>
    </w:p>
    <w:p>
      <w:pPr>
        <w:pStyle w:val="Heading3"/>
      </w:pPr>
      <w:r>
        <w:t>What is the payout percentage of Golden Asia?</w:t>
      </w:r>
    </w:p>
    <w:p>
      <w:r/>
      <w:r>
        <w:t>Golden Asia's payout percentage is 96.62%, which is above average.</w:t>
      </w:r>
    </w:p>
    <w:p>
      <w:pPr>
        <w:pStyle w:val="Heading3"/>
      </w:pPr>
      <w:r>
        <w:t>What is the maximum bet for Golden Asia?</w:t>
      </w:r>
    </w:p>
    <w:p>
      <w:r/>
      <w:r>
        <w:t>The maximum bet for Golden Asia is €100 per spin.</w:t>
      </w:r>
    </w:p>
    <w:p>
      <w:pPr>
        <w:pStyle w:val="Heading3"/>
      </w:pPr>
      <w:r>
        <w:t>What is the minimum bet for Golden Asia?</w:t>
      </w:r>
    </w:p>
    <w:p>
      <w:r/>
      <w:r>
        <w:t>The minimum bet for Golden Asia is 20 cents per spin.</w:t>
      </w:r>
    </w:p>
    <w:p>
      <w:pPr>
        <w:pStyle w:val="Heading3"/>
      </w:pPr>
      <w:r>
        <w:t>What is the Wild symbol in Golden Asia?</w:t>
      </w:r>
    </w:p>
    <w:p>
      <w:r/>
      <w:r>
        <w:t>The Wild symbol in Golden Asia is the white tiger, which can substitute for all symbols except the two Scatters.</w:t>
      </w:r>
    </w:p>
    <w:p>
      <w:pPr>
        <w:pStyle w:val="Heading3"/>
      </w:pPr>
      <w:r>
        <w:t>What are Action Spins in Golden Asia?</w:t>
      </w:r>
    </w:p>
    <w:p>
      <w:r/>
      <w:r>
        <w:t>Action Spins in Golden Asia are a bonus round that uses a small wheel to win guaranteed prizes with a multiplier ranging from 1x to up to 2000x.</w:t>
      </w:r>
    </w:p>
    <w:p>
      <w:pPr>
        <w:pStyle w:val="Heading3"/>
      </w:pPr>
      <w:r>
        <w:t>How do you access the bonus games in Golden Asia?</w:t>
      </w:r>
    </w:p>
    <w:p>
      <w:r/>
      <w:r>
        <w:t>You can access the two bonus games in Golden Asia by collecting 6 Scatter symbols.</w:t>
      </w:r>
    </w:p>
    <w:p>
      <w:pPr>
        <w:pStyle w:val="Heading3"/>
      </w:pPr>
      <w:r>
        <w:t>What are the two bonus games in Golden Asia?</w:t>
      </w:r>
    </w:p>
    <w:p>
      <w:r/>
      <w:r>
        <w:t>The two bonus games in Golden Asia are free spins with extra Wilds and action spins with multipliers of 0.5x and 1.5x.</w:t>
      </w:r>
    </w:p>
    <w:p>
      <w:pPr>
        <w:pStyle w:val="Heading3"/>
      </w:pPr>
      <w:r>
        <w:t>Where can you play Golden Asia?</w:t>
      </w:r>
    </w:p>
    <w:p>
      <w:r/>
      <w:r>
        <w:t>Golden Asia is available in many popular online casinos and can be played in demo mode. You can also play for real money at no-registration casinos like Slotjava.</w:t>
      </w:r>
    </w:p>
    <w:p>
      <w:pPr>
        <w:pStyle w:val="Heading2"/>
      </w:pPr>
      <w:r>
        <w:t>What we like</w:t>
      </w:r>
    </w:p>
    <w:p>
      <w:pPr>
        <w:pStyle w:val="ListBullet"/>
        <w:spacing w:line="240" w:lineRule="auto"/>
        <w:ind w:left="720"/>
      </w:pPr>
      <w:r/>
      <w:r>
        <w:t>3 bonus rounds with exciting features</w:t>
      </w:r>
    </w:p>
    <w:p>
      <w:pPr>
        <w:pStyle w:val="ListBullet"/>
        <w:spacing w:line="240" w:lineRule="auto"/>
        <w:ind w:left="720"/>
      </w:pPr>
      <w:r/>
      <w:r>
        <w:t>Stunning graphics and beautiful background music</w:t>
      </w:r>
    </w:p>
    <w:p>
      <w:pPr>
        <w:pStyle w:val="ListBullet"/>
        <w:spacing w:line="240" w:lineRule="auto"/>
        <w:ind w:left="720"/>
      </w:pPr>
      <w:r/>
      <w:r>
        <w:t>Above average payout percentage (96.62%)</w:t>
      </w:r>
    </w:p>
    <w:p>
      <w:pPr>
        <w:pStyle w:val="ListBullet"/>
        <w:spacing w:line="240" w:lineRule="auto"/>
        <w:ind w:left="720"/>
      </w:pPr>
      <w:r/>
      <w:r>
        <w:t>Playable in demo mode for free</w:t>
      </w:r>
    </w:p>
    <w:p>
      <w:pPr>
        <w:pStyle w:val="Heading2"/>
      </w:pPr>
      <w:r>
        <w:t>What we don't like</w:t>
      </w:r>
    </w:p>
    <w:p>
      <w:pPr>
        <w:pStyle w:val="ListBullet"/>
        <w:spacing w:line="240" w:lineRule="auto"/>
        <w:ind w:left="720"/>
      </w:pPr>
      <w:r/>
      <w:r>
        <w:t>Limited number of paylines (20)</w:t>
      </w:r>
    </w:p>
    <w:p>
      <w:pPr>
        <w:pStyle w:val="ListBullet"/>
        <w:spacing w:line="240" w:lineRule="auto"/>
        <w:ind w:left="720"/>
      </w:pPr>
      <w:r/>
      <w:r>
        <w:t>High maximum bet limit (€100 per spin)</w:t>
      </w:r>
    </w:p>
    <w:p>
      <w:r/>
      <w:r>
        <w:rPr>
          <w:b/>
        </w:rPr>
        <w:t>Play Golden Asia Free: Exciting Bonus Rounds &amp; Stunning Graphics</w:t>
      </w:r>
    </w:p>
    <w:p>
      <w:r/>
      <w:r>
        <w:rPr>
          <w:i/>
        </w:rPr>
        <w:t>Play Golden Asia for free and enjoy 3 bonus rounds, stunning graphics, and above average payout percentage.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