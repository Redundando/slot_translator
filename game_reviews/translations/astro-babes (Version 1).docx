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Astro Babes Online Slot Game for Free - Review</w:t>
      </w:r>
    </w:p>
    <w:p>
      <w:pPr>
        <w:pStyle w:val="Heading2"/>
      </w:pPr>
      <w:r>
        <w:t>Get Ready to Blast Off with Astro Babes Online Slot Game!</w:t>
      </w:r>
    </w:p>
    <w:p>
      <w:r/>
      <w:r>
        <w:t>Astro Babes is not your typical online slot game with neon lights and a mini game that involves watching an animated monkey play the drums. Instead, Playtech decided to up the ante and take players on an intergalactic adventure with the five Astro Babes. Gwen, Betsy, Violet, Roxy and Bonny aren't just your ordinary space crew either – they are some of the most badass space explorers out there, each with their unique gifts that could lead to epic wins.</w:t>
      </w:r>
      <w:r/>
    </w:p>
    <w:p>
      <w:r/>
      <w:r>
        <w:t>This game has a whopping 100 paylines! That's more than the average number of brain cells possessed by a reality TV star. But don't let those numbers intimidate you. With a return-to-player rate of 95.06%, Astro Babes is the perfect game for beginners and experts alike. The game's bonus features aren't just named after celestial bodies, they are out of this world. From the Cosmic Free Spins feature to the Hyperspace Delivery Bonus, these bonus games will leave you feeling like you've escaped Earth's gravitational pull and hit the jackpot.</w:t>
      </w:r>
    </w:p>
    <w:p>
      <w:pPr>
        <w:pStyle w:val="Heading2"/>
      </w:pPr>
      <w:r>
        <w:t>Explore the Exciting Features and Symbols of Astro Babes</w:t>
      </w:r>
    </w:p>
    <w:p>
      <w:r/>
      <w:r>
        <w:t>Get ready for an electrifying ride into outer space with Astro Babes, a casino slot game you won't want to miss. With its fascinating features and symbols, this game has something for everyone who loves to play online slot games. Let's check out what Astro Babes have in store for us.</w:t>
      </w:r>
      <w:r/>
    </w:p>
    <w:p>
      <w:r/>
      <w:r>
        <w:t>First off, the wild symbol in the game is the Astro Babe. It can replace any other symbol on the board except for the scatter. If you're lucky enough to land five of them on a payline, you can win up to 50 times your original bet. Sweet, right?</w:t>
      </w:r>
      <w:r/>
    </w:p>
    <w:p>
      <w:r/>
      <w:r>
        <w:t>Now, let's talk about the scatter symbol. In Astro Babes, the scatter is the Rocket. If you manage to land three of them, you'll activate the Hyperspace Delivery Bonus features. But wait! There's more. If you land an Astro Babe on the same colored reel as the scatter, you'll activate a wild reel. Talk about a major score!</w:t>
      </w:r>
      <w:r/>
    </w:p>
    <w:p>
      <w:r/>
      <w:r>
        <w:t>The Hyperspace Delivery Bonus feature is where the real fun begins. If you manage to land three or more rockets on the reels, you're in for a treat. The game will reward you with 12, 20, or 50 free spins -- depending on the number of scatters you get. With so many free spins, you'll be able to spin the reels into infinity and beyond!</w:t>
      </w:r>
      <w:r/>
    </w:p>
    <w:p>
      <w:r/>
      <w:r>
        <w:t>No matter how you look at it, Astro Babes is a slot game that's packed with excitement and rewards. With symbols that range from Astro Babes to rockets and Hyperspace Delivery Bonus features, this game is an intergalactic adventure that you won't forget soon. So, get ready to blast off and conquer the universe; it's all waiting for you in Astro Babes!</w:t>
      </w:r>
    </w:p>
    <w:p>
      <w:pPr>
        <w:pStyle w:val="Heading2"/>
      </w:pPr>
      <w:r>
        <w:t>Astro Babes Game Graphics and Atmosphere</w:t>
      </w:r>
    </w:p>
    <w:p>
      <w:r/>
      <w:r>
        <w:t>Astro Babes is out of this world when it comes to the game's graphics and atmosphere. The design team hit the target with this one, and you'll feel like you're floating through the emptiness of space each time you spin the reels.</w:t>
      </w:r>
    </w:p>
    <w:p>
      <w:r/>
      <w:r>
        <w:t>The five 'babes' protagonists are not only eye-catching but also bring unique tools and illustrations to the reels that keep the gameplay exciting and varied. You'll never know what's going to pop up next, but you can bet it'll be something visually stunning.</w:t>
      </w:r>
    </w:p>
    <w:p>
      <w:r/>
      <w:r>
        <w:t>The game also has a stellar soundtrack, providing players with a space-themed tune that's catchy and immersive. You'll almost feel as if you're part of the Astro Babes' crew with the music in the background.</w:t>
      </w:r>
    </w:p>
    <w:p>
      <w:r/>
      <w:r>
        <w:t>In summary, the graphics and atmosphere of this game are out of this world, and I'm not just saying that because it's a space-themed game. The attention to detail and thought the designers put into the game make Astro Babes a fantastic slot game that'll keep you coming back.</w:t>
      </w:r>
    </w:p>
    <w:p>
      <w:pPr>
        <w:pStyle w:val="Heading2"/>
      </w:pPr>
      <w:r>
        <w:t>Bonus Functions and Free Spins in Astro Babes</w:t>
      </w:r>
    </w:p>
    <w:p>
      <w:r/>
      <w:r>
        <w:t>Astro Babes is out of this world when it comes to bonus functions and free spins that take the excitement of the game to another galaxy. If you're lucky enough to activate the Hyperspace Delivery Bonus function, you'll witness the Astro Babes in all their animated glory, making you feel like you're on a wild ride through the stars. Plus, this bonus function is the game's most lucrative, so you can expect some astronomical rewards.</w:t>
      </w:r>
      <w:r/>
    </w:p>
    <w:p>
      <w:r/>
      <w:r>
        <w:t>To activate the Hyperspace Delivery Bonus function, all it takes is three or more Scatters on the reels. And if you manage to activate it, you'll get to choose from one of five delivery ships, each with a different multiplier that can multiply your rewards by up to 100 times. Buckle up, because it's going to be a thrilling ride!</w:t>
      </w:r>
      <w:r/>
    </w:p>
    <w:p>
      <w:r/>
      <w:r>
        <w:t>But that's not all - you can also trigger free spins in Astro Babes. The number of free spins you can trigger depends on the number of Scatters on the reels; three Scatters will get you 12 free spins, four Scatters will get you 20 free spins, and five Scatters will get you an incredible 50 free spins. With free spins, you can play the game without using your own money and still win big. And who knows, with so many free spins available, you might just hit the jackpot!</w:t>
      </w:r>
      <w:r/>
    </w:p>
    <w:p>
      <w:r/>
      <w:r>
        <w:t>All in all, Astro Babes is an interstellar journey that is not to be missed. With its amazing bonus functions, free spins, and captivating animations, you'll have a blast playing this game while trying to win rewards that are truly out of this world.</w:t>
      </w:r>
    </w:p>
    <w:p>
      <w:pPr>
        <w:pStyle w:val="Heading2"/>
      </w:pPr>
      <w:r>
        <w:t>RTP and Variance of Astro Babe</w:t>
      </w:r>
    </w:p>
    <w:p>
      <w:r/>
      <w:r>
        <w:t>Are you wondering what type of game Astro Babes is? Brace yourself, because we’ve got the info you need. The RTP of Astro Babes is 95.06%, which means that if you bet $100, you will get $95.06 back on average. Not too shabby, right? But that’s not all.</w:t>
      </w:r>
    </w:p>
    <w:p>
      <w:r/>
      <w:r>
        <w:t>Astro Babes is also known for being a medium-high variance slot game. What does that even mean? It means that the game is packed with exciting bonus functions, free spins, and other features that are highly rewarding but require the player to bet the right amount and have some patience before they can win something significant. So, if you’re the type of person who’s looking for a quick buck, then this might not be the game for you. But if you’re willing to take a risk, this game can be a lot of fun.</w:t>
      </w:r>
    </w:p>
    <w:p>
      <w:r/>
      <w:r>
        <w:t xml:space="preserve">There’s one more thing to keep in mind- Astro Babes has some serious potential to pay out wins as high as 5,000 times your original bet on each spin. That’s right, 5,000! So, if you’re the lucky type, Astro Babes might be worth checking out. But if you’re not so lucky, then you might want to keep your wallet on lockdown. </w:t>
      </w:r>
    </w:p>
    <w:p>
      <w:pPr>
        <w:pStyle w:val="Heading2"/>
      </w:pPr>
      <w:r>
        <w:t>FAQ</w:t>
      </w:r>
    </w:p>
    <w:p>
      <w:pPr>
        <w:pStyle w:val="Heading3"/>
      </w:pPr>
      <w:r>
        <w:t>Who developed the Astro Babes slot?</w:t>
      </w:r>
    </w:p>
    <w:p>
      <w:r/>
      <w:r>
        <w:t>The Astro Babes slot was developed by Playtech.</w:t>
      </w:r>
    </w:p>
    <w:p>
      <w:pPr>
        <w:pStyle w:val="Heading3"/>
      </w:pPr>
      <w:r>
        <w:t>How many paylines does the Astro Babes slot have?</w:t>
      </w:r>
    </w:p>
    <w:p>
      <w:r/>
      <w:r>
        <w:t>The Astro Babes slot has 100 paylines.</w:t>
      </w:r>
    </w:p>
    <w:p>
      <w:pPr>
        <w:pStyle w:val="Heading3"/>
      </w:pPr>
      <w:r>
        <w:t>What is the RTP of the Astro Babes slot?</w:t>
      </w:r>
    </w:p>
    <w:p>
      <w:r/>
      <w:r>
        <w:t>The RTP of the Astro Babes slot is 95.06%.</w:t>
      </w:r>
    </w:p>
    <w:p>
      <w:pPr>
        <w:pStyle w:val="Heading3"/>
      </w:pPr>
      <w:r>
        <w:t>What is the maximum number of free spins that can be won in the Astro Babes slot?</w:t>
      </w:r>
    </w:p>
    <w:p>
      <w:r/>
      <w:r>
        <w:t>The maximum number of free spins that can be won in the Astro Babes slot is 50.</w:t>
      </w:r>
    </w:p>
    <w:p>
      <w:pPr>
        <w:pStyle w:val="Heading3"/>
      </w:pPr>
      <w:r>
        <w:t>What is the maximum payout in the Astro Babes slot?</w:t>
      </w:r>
    </w:p>
    <w:p>
      <w:r/>
      <w:r>
        <w:t>The maximum payout in the Astro Babes slot is 5,000 times your bet on each spin.</w:t>
      </w:r>
    </w:p>
    <w:p>
      <w:pPr>
        <w:pStyle w:val="Heading3"/>
      </w:pPr>
      <w:r>
        <w:t>What is the function of the Wild symbol in the Astro Babes slot?</w:t>
      </w:r>
    </w:p>
    <w:p>
      <w:r/>
      <w:r>
        <w:t>The Wild symbol in the Astro Babes slot can replace any icon and help you create more winning combinations.</w:t>
      </w:r>
    </w:p>
    <w:p>
      <w:pPr>
        <w:pStyle w:val="Heading3"/>
      </w:pPr>
      <w:r>
        <w:t>What is the function of the Scatter symbol in the Astro Babes slot?</w:t>
      </w:r>
    </w:p>
    <w:p>
      <w:r/>
      <w:r>
        <w:t>The Scatter symbol in the Astro Babes slot can unlock a bonus that can reward you with free spins.</w:t>
      </w:r>
    </w:p>
    <w:p>
      <w:pPr>
        <w:pStyle w:val="Heading3"/>
      </w:pPr>
      <w:r>
        <w:t>What is the Hyperspace Delivery Bonus function in the Astro Babes slot?</w:t>
      </w:r>
    </w:p>
    <w:p>
      <w:r/>
      <w:r>
        <w:t>The Hyperspace Delivery Bonus function in the Astro Babes slot is a bonus feature that is played when 3 or more Scatter symbols are found on the reels at the same time, and it can reward you with free spins.</w:t>
      </w:r>
    </w:p>
    <w:p>
      <w:pPr>
        <w:pStyle w:val="Heading2"/>
      </w:pPr>
      <w:r>
        <w:t>What we like</w:t>
      </w:r>
    </w:p>
    <w:p>
      <w:pPr>
        <w:pStyle w:val="ListBullet"/>
        <w:spacing w:line="240" w:lineRule="auto"/>
        <w:ind w:left="720"/>
      </w:pPr>
      <w:r/>
      <w:r>
        <w:t>Exciting bonus functions and free spins</w:t>
      </w:r>
    </w:p>
    <w:p>
      <w:pPr>
        <w:pStyle w:val="ListBullet"/>
        <w:spacing w:line="240" w:lineRule="auto"/>
        <w:ind w:left="720"/>
      </w:pPr>
      <w:r/>
      <w:r>
        <w:t>Attractive graphics and game atmosphere</w:t>
      </w:r>
    </w:p>
    <w:p>
      <w:pPr>
        <w:pStyle w:val="ListBullet"/>
        <w:spacing w:line="240" w:lineRule="auto"/>
        <w:ind w:left="720"/>
      </w:pPr>
      <w:r/>
      <w:r>
        <w:t>Five fascinating protagonists offering winning opportunities</w:t>
      </w:r>
    </w:p>
    <w:p>
      <w:pPr>
        <w:pStyle w:val="ListBullet"/>
        <w:spacing w:line="240" w:lineRule="auto"/>
        <w:ind w:left="720"/>
      </w:pPr>
      <w:r/>
      <w:r>
        <w:t>High payout potential</w:t>
      </w:r>
    </w:p>
    <w:p>
      <w:pPr>
        <w:pStyle w:val="Heading2"/>
      </w:pPr>
      <w:r>
        <w:t>What we don't like</w:t>
      </w:r>
    </w:p>
    <w:p>
      <w:pPr>
        <w:pStyle w:val="ListBullet"/>
        <w:spacing w:line="240" w:lineRule="auto"/>
        <w:ind w:left="720"/>
      </w:pPr>
      <w:r/>
      <w:r>
        <w:t>Medium-high variance may require patience for significant wins</w:t>
      </w:r>
    </w:p>
    <w:p>
      <w:pPr>
        <w:pStyle w:val="ListBullet"/>
        <w:spacing w:line="240" w:lineRule="auto"/>
        <w:ind w:left="720"/>
      </w:pPr>
      <w:r/>
      <w:r>
        <w:t>No progressive jackpot</w:t>
      </w:r>
    </w:p>
    <w:p>
      <w:r/>
      <w:r>
        <w:rPr>
          <w:b/>
        </w:rPr>
        <w:t>Play Astro Babes Online Slot Game for Free - Review</w:t>
      </w:r>
    </w:p>
    <w:p>
      <w:r/>
      <w:r>
        <w:rPr>
          <w:i/>
        </w:rPr>
        <w:t>Read our review of Astro Babes online slot game, play for free, and discover exciting bonus functions, free spins, and high payout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