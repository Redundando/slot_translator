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Free | Review of Greek Mythology Slot</w:t>
      </w:r>
    </w:p>
    <w:p>
      <w:pPr>
        <w:pStyle w:val="Heading2"/>
      </w:pPr>
      <w:r>
        <w:t>Unleash the Gods: Gameplay Features and Bonuses</w:t>
      </w:r>
    </w:p>
    <w:p>
      <w:r/>
      <w:r>
        <w:t>Are you ready to ride on the wings of fortune with Age of the Gods? Buckle up for an epic adventure in this 5-reel, 20-payline slot machine that is sure to stand out from the rest in the online gambling industry.</w:t>
      </w:r>
      <w:r/>
    </w:p>
    <w:p>
      <w:r/>
      <w:r>
        <w:t>One of the key features that set Age of the Gods apart from its competitors is the divine Pantheon of Power On Reels function. Triggered when the gods align in a row, this unique feature guarantees generous monetary prizes to the lucky player. So, let’s bow down and pray for the gods to align in our favor!</w:t>
      </w:r>
      <w:r/>
    </w:p>
    <w:p>
      <w:r/>
      <w:r>
        <w:t>But that’s not all - the game also boasts 4 free spin functions, a 5x multiplier, and expanding wilds. Sounds like there's enough divine intervention to help you win big, right? With so many bonuses at your helm, it feels like you're wielding the power of the gods themselves!</w:t>
      </w:r>
      <w:r/>
    </w:p>
    <w:p>
      <w:r/>
      <w:r>
        <w:t>And if all of that isn’t enough to appease your thirst for grandeur, Age of the Gods also offers a bonus game where players can activate 20 Age of the Gods coins on the screen to match with deities and try their luck in the free spin function. Talk about living among the gods!</w:t>
      </w:r>
      <w:r/>
    </w:p>
    <w:p>
      <w:r/>
      <w:r>
        <w:t>So why wait any longer? Put on your laurel wreath and immerse yourself in the world of Age of the Gods. Who knows, with Lady Luck on your side, you just may get to experience the ultimate treat - a triumph fit for the gods themselves!</w:t>
      </w:r>
    </w:p>
    <w:p>
      <w:pPr>
        <w:pStyle w:val="Heading2"/>
      </w:pPr>
      <w:r>
        <w:t>Design and Theme</w:t>
      </w:r>
    </w:p>
    <w:p>
      <w:r/>
      <w:r>
        <w:t>Age of the Gods is more than just an online slot machine - it's a work of art. The creators have left no stone unturned when creating the design and theme of this game. The graphics are truly breathtaking, with meticulous attention to detail that brings the world of Greek mythology to life.</w:t>
      </w:r>
      <w:r/>
    </w:p>
    <w:p>
      <w:r/>
      <w:r>
        <w:t>When you start playing Age of the Gods, you'll be transported to a mystical realm filled with gods and goddesses who control fate itself. You'll meet Zeus, Athena, and other powerful deities as you spin the reels and try to win big. It's like being in a time machine that takes you back to ancient Greece - but with way better odds of winning money.</w:t>
      </w:r>
      <w:r/>
    </w:p>
    <w:p>
      <w:r/>
      <w:r>
        <w:t>And let's talk about those graphics some more. They're so mesmerizing, it's easy to get lost in the game for hours. You'll be enchanted by the visuals, whether you're playing on your computer or mobile device. It's impressive how seamless the animation is on any platform - even the gods themselves would be impressed.</w:t>
      </w:r>
      <w:r/>
    </w:p>
    <w:p>
      <w:r/>
      <w:r>
        <w:t>Overall, the design and theme of Age of the Gods is a true masterpiece. It's clear that the creators put a lot of thought and effort into every aspect of the game. And you know what they say - if the gods are on your side, you might just win big.</w:t>
      </w:r>
    </w:p>
    <w:p>
      <w:pPr>
        <w:pStyle w:val="Heading2"/>
      </w:pPr>
      <w:r>
        <w:t>Hit the Jackpot with Age of the Gods!</w:t>
      </w:r>
    </w:p>
    <w:p>
      <w:r/>
      <w:r>
        <w:t>Are you ready to embark on an adventure through ancient Greece? Age of Gods is the perfect slot game to transport you to a world of deities, heroes, and epic battles. But if you think that's exciting, wait until you hear about the progressive jackpots!</w:t>
      </w:r>
    </w:p>
    <w:p>
      <w:r/>
      <w:r>
        <w:t>The Pantheon of Power On Reels feature might already provide you with some handsome payouts, but the cherry on top is definitely the four progressive jackpots that can be won randomly. To go for it, you'll need to match three symbols on a 5x4 grid. And while that might not sound too difficult, the thrill of winning one of those jackpots definitely makes it worth the risk.</w:t>
      </w:r>
    </w:p>
    <w:p>
      <w:r/>
      <w:r>
        <w:t>Just be careful not to let your quest for the jackpot cloud your judgment! Winning a jackpot in Age of the Gods takes more than just luck, but skill and strategy as well. But hey, who needs strategy when you can just put all your faith in the gods, right? After all, they are the ones in charge here.</w:t>
      </w:r>
    </w:p>
    <w:p>
      <w:r/>
      <w:r>
        <w:t>So what are you waiting for? Spin the reels and try your luck in this divine slot game!</w:t>
      </w:r>
    </w:p>
    <w:p>
      <w:pPr>
        <w:pStyle w:val="Heading2"/>
      </w:pPr>
      <w:r>
        <w:t>Volatility and RTP</w:t>
      </w:r>
    </w:p>
    <w:p>
      <w:r/>
      <w:r>
        <w:t>Are you ready to travel back in time with Age of the Gods? This medium-high volatility game with a fixed RTP of 95.02% will definitely take you on a wild ride! Just remember, what may happen in the Age of the Gods stays in the Age of the Gods. Unless, of course, you win big - then brag to your friends all you want.</w:t>
      </w:r>
    </w:p>
    <w:p>
      <w:r/>
      <w:r>
        <w:t>But don't forget, the actual RTP is fixed at 94.03%, which may scare off some players. However, fear not! Thanks to the jackpot, the RTP increases by a whopping 0.99%. So, if you're feeling lucky, take a shot at the jackpot and let the gods decide your fate. Just remember, with great risk comes great reward - or great loss. Only bet what you can afford to lose, unless you want to end up begging for coins on Mount Olympus.</w:t>
      </w:r>
    </w:p>
    <w:p>
      <w:pPr>
        <w:pStyle w:val="Heading2"/>
      </w:pPr>
      <w:r>
        <w:t>Accessibility of the Game</w:t>
      </w:r>
    </w:p>
    <w:p>
      <w:r/>
      <w:r>
        <w:t>Are you tired of playing casino games that are exclusive to desktop or mobile devices? Look no further than Age of the Gods, the online slot game that is easily accessible on both platforms. Whether you prefer to play on your desktop computer or your mobile device, this game has got you covered!</w:t>
      </w:r>
      <w:r/>
    </w:p>
    <w:p>
      <w:r/>
      <w:r>
        <w:t>And the best part? No matter which platform you choose, you won't have to compromise on quality or gaming experience. The top-notch graphics and game features remain the same regardless of how you choose to play, so you won't be missing out on anything by playing on your mobile device instead of your computer.</w:t>
      </w:r>
      <w:r/>
    </w:p>
    <w:p>
      <w:r/>
      <w:r>
        <w:t>So, whether you're a seasoned gambler or just starting out, Age of the Gods is an excellent game to try out. It's easy to access and offers hours of entertainment for everyone.</w:t>
      </w:r>
      <w:r/>
    </w:p>
    <w:p>
      <w:r/>
      <w:r>
        <w:t>Plus, think about it - with easy accessibility, you can play Age of the Gods anytime, anywhere. Take it with you to the doctor's waiting room, to the DMV, or even to the grocery store. I mean, maybe don't play it in the middle of the store, but you get the idea. The possibilities are endless!</w:t>
      </w:r>
    </w:p>
    <w:p>
      <w:pPr>
        <w:pStyle w:val="Heading2"/>
      </w:pPr>
      <w:r>
        <w:t>FAQ</w:t>
      </w:r>
    </w:p>
    <w:p>
      <w:pPr>
        <w:pStyle w:val="Heading3"/>
      </w:pPr>
      <w:r>
        <w:t>What is Age of the Gods?</w:t>
      </w:r>
    </w:p>
    <w:p>
      <w:r/>
      <w:r>
        <w:t>Age of the Gods is an online slot game based on Greek mythology with 5 reels and 20 paylines, signed by Playtech.</w:t>
      </w:r>
    </w:p>
    <w:p>
      <w:pPr>
        <w:pStyle w:val="Heading3"/>
      </w:pPr>
      <w:r>
        <w:t>What are the game symbols?</w:t>
      </w:r>
    </w:p>
    <w:p>
      <w:r/>
      <w:r>
        <w:t>The game symbols include the Greek gods Athena, Poseidon, Zeus, and Hades as well as A, K, Q royal cards, and Scatter and Wild icons.</w:t>
      </w:r>
    </w:p>
    <w:p>
      <w:pPr>
        <w:pStyle w:val="Heading3"/>
      </w:pPr>
      <w:r>
        <w:t>What is the Pantheon of Power On Reels function?</w:t>
      </w:r>
    </w:p>
    <w:p>
      <w:r/>
      <w:r>
        <w:t>It is a feature activated when the gods are arranged in a row, ready to donate a rich monetary prize to the player.</w:t>
      </w:r>
    </w:p>
    <w:p>
      <w:pPr>
        <w:pStyle w:val="Heading3"/>
      </w:pPr>
      <w:r>
        <w:t>What are the free spin functions?</w:t>
      </w:r>
    </w:p>
    <w:p>
      <w:r/>
      <w:r>
        <w:t>There are 4 free spin functions with a multiplier up to 5x and the power of expanding wilds.</w:t>
      </w:r>
    </w:p>
    <w:p>
      <w:pPr>
        <w:pStyle w:val="Heading3"/>
      </w:pPr>
      <w:r>
        <w:t>What is the RTP of Age of the Gods?</w:t>
      </w:r>
    </w:p>
    <w:p>
      <w:r/>
      <w:r>
        <w:t>The RTP is fixed at 95.02% although the actual one is stuck at 94.03% with an increase of 0.99% thanks to the jackpot.</w:t>
      </w:r>
    </w:p>
    <w:p>
      <w:pPr>
        <w:pStyle w:val="Heading3"/>
      </w:pPr>
      <w:r>
        <w:t>What is the volatility of Age of the Gods?</w:t>
      </w:r>
    </w:p>
    <w:p>
      <w:r/>
      <w:r>
        <w:t>The slot has medium-high volatility.</w:t>
      </w:r>
    </w:p>
    <w:p>
      <w:pPr>
        <w:pStyle w:val="Heading3"/>
      </w:pPr>
      <w:r>
        <w:t>Can I play Age of the Gods on mobile?</w:t>
      </w:r>
    </w:p>
    <w:p>
      <w:r/>
      <w:r>
        <w:t>Yes, the game can be played both on desktop and mobile without losing any type of detail.</w:t>
      </w:r>
    </w:p>
    <w:p>
      <w:pPr>
        <w:pStyle w:val="Heading3"/>
      </w:pPr>
      <w:r>
        <w:t>Are there any jackpots in Age of the Gods?</w:t>
      </w:r>
    </w:p>
    <w:p>
      <w:r/>
      <w:r>
        <w:t>Yes, there are 4 progressive jackpots that can be won randomly by matching 3 symbols on a 5x4 grid.</w:t>
      </w:r>
    </w:p>
    <w:p>
      <w:pPr>
        <w:pStyle w:val="Heading2"/>
      </w:pPr>
      <w:r>
        <w:t>What we like</w:t>
      </w:r>
    </w:p>
    <w:p>
      <w:pPr>
        <w:pStyle w:val="ListBullet"/>
        <w:spacing w:line="240" w:lineRule="auto"/>
        <w:ind w:left="720"/>
      </w:pPr>
      <w:r/>
      <w:r>
        <w:t>Exciting gameplay features and bonuses</w:t>
      </w:r>
    </w:p>
    <w:p>
      <w:pPr>
        <w:pStyle w:val="ListBullet"/>
        <w:spacing w:line="240" w:lineRule="auto"/>
        <w:ind w:left="720"/>
      </w:pPr>
      <w:r/>
      <w:r>
        <w:t>Immersive Greek mythology theme</w:t>
      </w:r>
    </w:p>
    <w:p>
      <w:pPr>
        <w:pStyle w:val="ListBullet"/>
        <w:spacing w:line="240" w:lineRule="auto"/>
        <w:ind w:left="720"/>
      </w:pPr>
      <w:r/>
      <w:r>
        <w:t>Offers progressive jackpots</w:t>
      </w:r>
    </w:p>
    <w:p>
      <w:pPr>
        <w:pStyle w:val="ListBullet"/>
        <w:spacing w:line="240" w:lineRule="auto"/>
        <w:ind w:left="720"/>
      </w:pPr>
      <w:r/>
      <w:r>
        <w:t>Accessible gameplay on both desktop and mobile devices</w:t>
      </w:r>
    </w:p>
    <w:p>
      <w:pPr>
        <w:pStyle w:val="Heading2"/>
      </w:pPr>
      <w:r>
        <w:t>What we don't like</w:t>
      </w:r>
    </w:p>
    <w:p>
      <w:pPr>
        <w:pStyle w:val="ListBullet"/>
        <w:spacing w:line="240" w:lineRule="auto"/>
        <w:ind w:left="720"/>
      </w:pPr>
      <w:r/>
      <w:r>
        <w:t>Risk involved in winning a jackpot</w:t>
      </w:r>
    </w:p>
    <w:p>
      <w:pPr>
        <w:pStyle w:val="ListBullet"/>
        <w:spacing w:line="240" w:lineRule="auto"/>
        <w:ind w:left="720"/>
      </w:pPr>
      <w:r/>
      <w:r>
        <w:t>Fixed RTP is below the industry average</w:t>
      </w:r>
    </w:p>
    <w:p>
      <w:r/>
      <w:r>
        <w:rPr>
          <w:b/>
        </w:rPr>
        <w:t>Play Age of the Gods Free | Review of Greek Mythology Slot</w:t>
      </w:r>
    </w:p>
    <w:p>
      <w:r/>
      <w:r>
        <w:rPr>
          <w:i/>
        </w:rPr>
        <w:t>Try Age of the Gods slot game for free! Our review covers gameplay features, design, progressive jackpots, accessibility,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