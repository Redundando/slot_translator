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Reels Slot Game for Free - Review</w:t>
      </w:r>
    </w:p>
    <w:p>
      <w:pPr>
        <w:pStyle w:val="Heading2"/>
      </w:pPr>
      <w:r>
        <w:t>Features of Lucky Reels Slot Game</w:t>
      </w:r>
    </w:p>
    <w:p>
      <w:r/>
      <w:r>
        <w:t>If you love retro vibes and bright colors, Lucky Reels is the slot game for you! With 20 always-active paylines and 5 reels, this game is packed with juicy fruit symbols that will make your mouth water as they spin. But wait, there's more! Lucky Reels also offers a bonus feature with up to 30 free spins and multipliers of up to x8, giving you the chance to push your winnings to the max.</w:t>
      </w:r>
    </w:p>
    <w:p>
      <w:r/>
      <w:r>
        <w:t>If you're feeling lucky, give this game a spin and see if those fruit symbols align in your favor. Who knows, you might just hit the jackpot and be able to afford that tropical vacation you've been dreaming of. If not, at least you'll have had a fun time playing and maybe even learned a thing or two about strategy!</w:t>
      </w:r>
    </w:p>
    <w:p>
      <w:pPr>
        <w:pStyle w:val="Heading2"/>
      </w:pPr>
      <w:r>
        <w:t>Bonuses Galore: Enjoy up to 30 Free Spins!</w:t>
      </w:r>
    </w:p>
    <w:p>
      <w:r/>
      <w:r>
        <w:t>The Lucky Reels casino game is an absolute gem, and its free spins bonus feature only adds to its shine! This feature is one of the main reasons why we love playing this game.</w:t>
      </w:r>
    </w:p>
    <w:p>
      <w:r/>
      <w:r>
        <w:t>With three diamonds, players can access up to 15 free spins. But wait, there's more! Four diamonds get you 20 free spins, five diamonds rewards you with 25 free spins, and a whopping six diamonds earns you 30 free spins. We couldn't believe it either – it's like hitting the jackpot without even trying!</w:t>
      </w:r>
    </w:p>
    <w:p>
      <w:r/>
      <w:r>
        <w:t>But, there's always more to look forward to with Lucky Reels – each bonus spin comes with a cash prize that multiplies your payline bet. So, hold on tight and get ready to watch your winnings soar!</w:t>
      </w:r>
    </w:p>
    <w:p>
      <w:pPr>
        <w:pStyle w:val="Heading2"/>
      </w:pPr>
      <w:r>
        <w:t>Traditional Graphics with Innovative Touch</w:t>
      </w:r>
    </w:p>
    <w:p>
      <w:r/>
      <w:r>
        <w:t>Who says you can't teach an old slot game new tricks? Lucky Reels takes the classic fruit theme to the next level with sleek graphics that are sure to impress even the most experienced players. It's like giving a fresh coat of paint to your grandma's vintage slot machine.</w:t>
      </w:r>
    </w:p>
    <w:p>
      <w:r/>
      <w:r>
        <w:t>Wazdan LTD, the masterminds behind Lucky Reels, have truly outdone themselves with the modernist frame that surrounds the reel-set. It's so fancy, you'll feel like you're playing in a high-end casino in the future.</w:t>
      </w:r>
    </w:p>
    <w:p>
      <w:pPr>
        <w:pStyle w:val="Heading2"/>
      </w:pPr>
      <w:r>
        <w:t>Reeling in the Fun: Multipliers and Paytable</w:t>
      </w:r>
    </w:p>
    <w:p>
      <w:r/>
      <w:r>
        <w:t xml:space="preserve">Get ready to cash in on your luck as Lucky Reels offers players a chance to increase their wins with its awesome multipliers! To access this feature, simply click on the question mark icon located on the bottom left part of the screen. There, players can view a helpful paytable with all the information they need on how to activate spins without playing and learn about the different multipliers they can hit. </w:t>
      </w:r>
    </w:p>
    <w:p>
      <w:r/>
      <w:r>
        <w:t xml:space="preserve">But wait, there's more! Lucky Reels has not one, not two, not three, but FOUR special symbols with attached multipliers up to x8! With that kind of potential, you won't need luck on your side to reel in those sweet payouts! </w:t>
      </w:r>
    </w:p>
    <w:p>
      <w:pPr>
        <w:pStyle w:val="Heading2"/>
      </w:pPr>
      <w:r>
        <w:t>Unlock the Winning Potential with the Wild Symbol</w:t>
      </w:r>
    </w:p>
    <w:p>
      <w:r/>
      <w:r>
        <w:t xml:space="preserve">In the Lucky Reels casino slot game, the Wild symbol is like having a golden horseshoe up your sleeve. Not only does it replace any other symbol, except for the elusive scatter/bonus, but it also pays an impressive 500x on the bet line when it falls on a line. Talk about hitting the jackpot! Just remember, five on a line will get you a prize that is half as sweet. </w:t>
      </w:r>
    </w:p>
    <w:p>
      <w:r/>
      <w:r>
        <w:t>If you're looking to shake things up, the scatter symbol represented by a shiny diamond will pay out 200x for six matching symbols. And don't forget about the red seven – it pays out a delightful 250x on the line for six, and 100x for five. Feeling lucky? Take a chance on the Gamble option and potentially double your wins.</w:t>
      </w:r>
    </w:p>
    <w:p>
      <w:pPr>
        <w:pStyle w:val="Heading2"/>
      </w:pPr>
      <w:r>
        <w:t>FAQ</w:t>
      </w:r>
    </w:p>
    <w:p>
      <w:pPr>
        <w:pStyle w:val="Heading3"/>
      </w:pPr>
      <w:r>
        <w:t>How many paylines are there in Lucky Reels?</w:t>
      </w:r>
    </w:p>
    <w:p>
      <w:r/>
      <w:r>
        <w:t>There are 20 always-active paylines in Lucky Reels.</w:t>
      </w:r>
    </w:p>
    <w:p>
      <w:pPr>
        <w:pStyle w:val="Heading3"/>
      </w:pPr>
      <w:r>
        <w:t>What is the theoretical player return in Lucky Reels?</w:t>
      </w:r>
    </w:p>
    <w:p>
      <w:r/>
      <w:r>
        <w:t>The theoretical player return in Lucky Reels is 96.60%.</w:t>
      </w:r>
    </w:p>
    <w:p>
      <w:pPr>
        <w:pStyle w:val="Heading3"/>
      </w:pPr>
      <w:r>
        <w:t>What is the most valuable symbol in Lucky Reels?</w:t>
      </w:r>
    </w:p>
    <w:p>
      <w:r/>
      <w:r>
        <w:t>The Wild symbol is the most valuable symbol in Lucky Reels, paying 500x on the bet line.</w:t>
      </w:r>
    </w:p>
    <w:p>
      <w:pPr>
        <w:pStyle w:val="Heading3"/>
      </w:pPr>
      <w:r>
        <w:t>What is the Gamble option in Lucky Reels?</w:t>
      </w:r>
    </w:p>
    <w:p>
      <w:r/>
      <w:r>
        <w:t>The Gamble option in Lucky Reels allows players to double their win by guessing the outcome of the game.</w:t>
      </w:r>
    </w:p>
    <w:p>
      <w:pPr>
        <w:pStyle w:val="Heading3"/>
      </w:pPr>
      <w:r>
        <w:t>What is the free spins bonus in Lucky Reels?</w:t>
      </w:r>
    </w:p>
    <w:p>
      <w:r/>
      <w:r>
        <w:t>The free spins bonus in Lucky Reels is activated by landing three or more diamond symbols, with up to 30 free spins available.</w:t>
      </w:r>
    </w:p>
    <w:p>
      <w:pPr>
        <w:pStyle w:val="Heading3"/>
      </w:pPr>
      <w:r>
        <w:t>What is the smallest and largest multiplier attached to the special symbols in Lucky Reels?</w:t>
      </w:r>
    </w:p>
    <w:p>
      <w:r/>
      <w:r>
        <w:t>The smallest multiplier attached to the special symbols in Lucky Reels is x1 and the largest is x8.</w:t>
      </w:r>
    </w:p>
    <w:p>
      <w:pPr>
        <w:pStyle w:val="Heading3"/>
      </w:pPr>
      <w:r>
        <w:t>What is another slot game similar to Lucky Reels?</w:t>
      </w:r>
    </w:p>
    <w:p>
      <w:r/>
      <w:r>
        <w:t>Super Lucky Reels is another slot game that is similar to Lucky Reels, offering opportunities for big wins with multipliers and jackpots.</w:t>
      </w:r>
    </w:p>
    <w:p>
      <w:pPr>
        <w:pStyle w:val="Heading3"/>
      </w:pPr>
      <w:r>
        <w:t>How do I access the paytable in Lucky Reels?</w:t>
      </w:r>
    </w:p>
    <w:p>
      <w:r/>
      <w:r>
        <w:t>You can access the paytable in Lucky Reels by clicking on the question mark icon in the lower left corner of the screen.</w:t>
      </w:r>
    </w:p>
    <w:p>
      <w:pPr>
        <w:pStyle w:val="Heading2"/>
      </w:pPr>
      <w:r>
        <w:t>What we like</w:t>
      </w:r>
    </w:p>
    <w:p>
      <w:pPr>
        <w:pStyle w:val="ListBullet"/>
        <w:spacing w:line="240" w:lineRule="auto"/>
        <w:ind w:left="720"/>
      </w:pPr>
      <w:r/>
      <w:r>
        <w:t>Free spin bonus with up to 30 free spins</w:t>
      </w:r>
    </w:p>
    <w:p>
      <w:pPr>
        <w:pStyle w:val="ListBullet"/>
        <w:spacing w:line="240" w:lineRule="auto"/>
        <w:ind w:left="720"/>
      </w:pPr>
      <w:r/>
      <w:r>
        <w:t>Modern graphics with a retro atmosphere</w:t>
      </w:r>
    </w:p>
    <w:p>
      <w:pPr>
        <w:pStyle w:val="ListBullet"/>
        <w:spacing w:line="240" w:lineRule="auto"/>
        <w:ind w:left="720"/>
      </w:pPr>
      <w:r/>
      <w:r>
        <w:t>Useful information on multipliers and paytable</w:t>
      </w:r>
    </w:p>
    <w:p>
      <w:pPr>
        <w:pStyle w:val="ListBullet"/>
        <w:spacing w:line="240" w:lineRule="auto"/>
        <w:ind w:left="720"/>
      </w:pPr>
      <w:r/>
      <w:r>
        <w:t>Wild symbol is the most valuable</w:t>
      </w:r>
    </w:p>
    <w:p>
      <w:pPr>
        <w:pStyle w:val="Heading2"/>
      </w:pPr>
      <w:r>
        <w:t>What we don't like</w:t>
      </w:r>
    </w:p>
    <w:p>
      <w:pPr>
        <w:pStyle w:val="ListBullet"/>
        <w:spacing w:line="240" w:lineRule="auto"/>
        <w:ind w:left="720"/>
      </w:pPr>
      <w:r/>
      <w:r>
        <w:t>Only 20 paylines may not be enough for some</w:t>
      </w:r>
    </w:p>
    <w:p>
      <w:pPr>
        <w:pStyle w:val="ListBullet"/>
        <w:spacing w:line="240" w:lineRule="auto"/>
        <w:ind w:left="720"/>
      </w:pPr>
      <w:r/>
      <w:r>
        <w:t>No progressive jackpot feature</w:t>
      </w:r>
    </w:p>
    <w:p>
      <w:r/>
      <w:r>
        <w:rPr>
          <w:b/>
        </w:rPr>
        <w:t>Play Lucky Reels Slot Game for Free - Review</w:t>
      </w:r>
    </w:p>
    <w:p>
      <w:r/>
      <w:r>
        <w:rPr>
          <w:i/>
        </w:rPr>
        <w:t>Read our review of Lucky Reels slot game and play for free. Learn about the bonus feature, graphics, and paytable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