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Chilli Pop for Free: Exciting Mexican-Themed Slot Game</w:t>
      </w:r>
    </w:p>
    <w:p>
      <w:pPr>
        <w:pStyle w:val="Heading2"/>
      </w:pPr>
      <w:r>
        <w:t>How to Play and Win with Chilli Pop's Cluster-based Mechanics</w:t>
      </w:r>
    </w:p>
    <w:p>
      <w:r/>
      <w:r>
        <w:t xml:space="preserve">Get ready to spice it up with Chilli Pop, the Mexican-themed online slot game that will leave you craving for more. One thing that sets Chilli Pop apart from other online slot games is its unique cluster-based winning combinations. No more boring paylines or ways to win - this game offers a new experience altogether. </w:t>
      </w:r>
      <w:r>
        <w:t xml:space="preserve"> </w:t>
      </w:r>
    </w:p>
    <w:p>
      <w:r/>
      <w:r>
        <w:t xml:space="preserve">So, how does it work? To win, you'll need to match at least three identical symbols vertically or horizontally on the reels. The more symbols you match, the higher your payout will be. But wait, there's more! When you form a cluster, all the symbols in it will explode, allowing the symbols above to fall into their place. This means you could land multiple wins in one spin. </w:t>
      </w:r>
      <w:r>
        <w:t xml:space="preserve"> </w:t>
      </w:r>
    </w:p>
    <w:p>
      <w:r/>
      <w:r>
        <w:t>It's easy to get the hang of, and the game is incredibly engaging and entertaining. You'll find yourself cheering on the chillies and other symbols as they cascade down the reels. Just make sure you're not too hungry while playing, or you might mistake the symbols for edible treats. Not that we would blame you - they look delicious!</w:t>
      </w:r>
    </w:p>
    <w:p>
      <w:pPr>
        <w:pStyle w:val="Heading2"/>
      </w:pPr>
      <w:r>
        <w:t>Graphics and Visual Design</w:t>
      </w:r>
    </w:p>
    <w:p>
      <w:r/>
      <w:r>
        <w:t>Chilli Pop is more than just a casino game - it's a trip to Mexico without leaving your home! The graphics are top-notch and the visual design is simply stunning. From the moment you boot up the game, you're transported to a world of spices, vibrant colors, and festive decorations.</w:t>
      </w:r>
    </w:p>
    <w:p>
      <w:r/>
      <w:r>
        <w:t>The design, which is in a cinematic style, perfectly captures the essence of a Mexican theme. The symbols on the reels depict various foods, such as peppers, onions, and garlic, as well as different types of musical instruments that are sure to get your feet tapping. The background of the game is a charming Mexican town, complete with cactus plants and tiled roofs.</w:t>
      </w:r>
    </w:p>
    <w:p>
      <w:r/>
      <w:r>
        <w:t>The best part? The graphics and design are immersive without being too over-the-top. You won't find any expensive intro sequences or animations here - the game backdrop and the characters themselves provide all the immersion you need. It's no secret that the stunning visual design of this game is sure to keep you coming back for more. Who knew playing a game could be such a tasty treat?</w:t>
      </w:r>
    </w:p>
    <w:p>
      <w:pPr>
        <w:pStyle w:val="Heading2"/>
      </w:pPr>
      <w:r>
        <w:t>Get Ready to Spice Up Your Gameplay with Free Spins and Expanding Game Areas!</w:t>
      </w:r>
    </w:p>
    <w:p>
      <w:r/>
      <w:r>
        <w:t>Looking for a hot and spicy slot game to take your gaming experience to the next level? Look no further than Chilli Pop! As you try your luck in this vibrant and entertaining game, get ready to experience plenty of heat, lots of fun, and of course, big rewards.</w:t>
      </w:r>
    </w:p>
    <w:p>
      <w:r/>
      <w:r>
        <w:t>To activate the free spins feature, all you need to do is find three or more mule scatters on the reels. And the more mules you hit in a cluster, the more spins you'll earn - starting with five for three scatters, and going all the way up to 26 for all 15 reel positions. More spins mean more chances to win, so you won't want to miss out on this exciting feature.</w:t>
      </w:r>
    </w:p>
    <w:p>
      <w:r/>
      <w:r>
        <w:t>But that's not all - every additional mule you land during the free spins game is added to the Mule Trail, expanding the playing area and increasing your chances of winning even further. As the trail expands, so does your excitement and anticipation, as you look forward to even more potential payouts in every spin!</w:t>
      </w:r>
    </w:p>
    <w:p>
      <w:r/>
      <w:r>
        <w:t>So why settle for a boring and predictable slot game, when you can spice things up with Chilli Pop? With its free spins and expanding game areas, this game is sure to keep things hot, exciting, and most importantly - profitable. So go ahead and give it a spin - we promise you won't regret it!</w:t>
      </w:r>
    </w:p>
    <w:p>
      <w:pPr>
        <w:pStyle w:val="Heading2"/>
      </w:pPr>
      <w:r>
        <w:t>Mexican Cuisine-Inspired Theme</w:t>
      </w:r>
    </w:p>
    <w:p>
      <w:r/>
      <w:r>
        <w:t>Hold on to your sombreros, folks! Chilli Pop is the online slot game that brings the heat and flavor of Mexican cuisine right to your screen. This game has more spice than a jalapeno pepper, and the best part is that you won't need a glass of milk to cool down.</w:t>
      </w:r>
      <w:r/>
    </w:p>
    <w:p>
      <w:r/>
      <w:r>
        <w:t>The symbols in Chilli Pop are not just any symbols. They are transformed into quirky characters, each bringing their own unique personality to the game. You'll find yourself falling in love with the charismatic tomato, laughing at the silly garlic, and cheering for the fierce pepper of various colors. It's safe to say that these symbols will have you feeling like you're at a Mexican fiesta.</w:t>
      </w:r>
      <w:r/>
    </w:p>
    <w:p>
      <w:r/>
      <w:r>
        <w:t>So, grab your chips and dip because it's time to salsa your way to the top of the leaderboard. You'll be mixing and matching the perfect combination of ingredients to create the perfect salsa. And just like in real life, the more ingredients you add, the more flavor you get. But be warned, this game is hot! Not just in terms of its theme, but also because of the exciting features that are waiting for you.</w:t>
      </w:r>
      <w:r/>
    </w:p>
    <w:p>
      <w:r/>
      <w:r>
        <w:t>All in all, Chilli Pop is an online slot game that is sure to leave you feeling satisfied. It's a perfect mix of fun, excitement, and spice that'll have you coming back for more. So, if you're in the mood for something caliente, then this game is definitely worth checking out. Ole!</w:t>
      </w:r>
    </w:p>
    <w:p>
      <w:pPr>
        <w:pStyle w:val="Heading2"/>
      </w:pPr>
      <w:r>
        <w:t>Frequency of Payouts</w:t>
      </w:r>
    </w:p>
    <w:p>
      <w:r/>
      <w:r>
        <w:t>Chilli Pop is the perfect slot game for those who want to have fun without risking too much. The game is designed to offer frequent payouts, which means you can keep your eyes on the prize without getting discouraged by the losses.</w:t>
      </w:r>
    </w:p>
    <w:p>
      <w:r/>
      <w:r>
        <w:t>Now, let's talk about how often you could win. Well, let's put it this way, you'll win more often than a politician changes his opinion. It's not a guarantee that you'll hit the jackpot, but you most definitely won't go home empty-handed.</w:t>
      </w:r>
    </w:p>
    <w:p>
      <w:r/>
      <w:r>
        <w:t>But, as with any good relationship, there are ups and downs. While you may win often in a single round, the payouts may not be very high. That's why you won't see high rollers around Chilli Pop's reels. This slot game is perfect for beginners who want to get a hold of how slot games work and anyone looking for a low to medium volatility game.</w:t>
      </w:r>
    </w:p>
    <w:p>
      <w:r/>
      <w:r>
        <w:t>Bottom line: If you love spicy food, this slot game is perfect for you, and you'll definitely love the frequent spicy payouts. But if you're after something that hits hard like jalapeño, this may not be the perfect meal for you.</w:t>
      </w:r>
    </w:p>
    <w:p>
      <w:pPr>
        <w:pStyle w:val="Heading2"/>
      </w:pPr>
      <w:r>
        <w:t>BETTING OPTIONS AND COIN VALUES</w:t>
      </w:r>
    </w:p>
    <w:p>
      <w:r/>
      <w:r>
        <w:t>Are you ready to add a little spice to your slot game experience? Look no further than Chilli Pop, the game that will have you feeling like you're in a hot and spicy Mexican fiesta! With a wide range of betting options, you can add some extra kick to your bankroll by choosing the perfect combination that suits your playing style.</w:t>
      </w:r>
    </w:p>
    <w:p>
      <w:r/>
      <w:r>
        <w:t>But wait, there's more! Chilli Pop requires a minimum of 50 coins in use, which means you'll have plenty of chances to make it rain spicy wins. Plus, with the value of the coin ranging from €0.01 to any maximum amount you choose, you'll never be left feeling like you're missing out on the heat. Whether you're a high roller or a penny slot aficionado, Chilli Pop has got you covered.</w:t>
      </w:r>
    </w:p>
    <w:p>
      <w:r/>
      <w:r>
        <w:t>But don't think you can get away with just a tiny bet. The minimum amount allowed for a bet is €0.50 per spin. So, if you're a bargain hunter, you might want to add a little more onion to your salsa and spice things up a bit. Trust us, you won't regret it!</w:t>
      </w:r>
    </w:p>
    <w:p>
      <w:pPr>
        <w:pStyle w:val="Heading2"/>
      </w:pPr>
      <w:r>
        <w:t>Experience the Wild Piñata Multiplier Feature in Chilli Pop!</w:t>
      </w:r>
    </w:p>
    <w:p>
      <w:r/>
      <w:r>
        <w:t>Buckle up and get ready for the wild fun that the Chilli Pop online slot game has in store for you! One of the most exciting features in this spicy game is the Wild Piñata Multiplier Feature. As soon as you see those piñatas popping up, you know it's about to be a party!</w:t>
      </w:r>
      <w:r/>
    </w:p>
    <w:p>
      <w:r/>
      <w:r>
        <w:t>As the Wild symbol, the piñata substitutes for all regular symbols except for the scattered ones. If a Wild piñata forms one of your clusters, it will multiply your win by the number of Wild piñatas plus one. Who said piñatas were only good for candy? They can also be worth big bucks!</w:t>
      </w:r>
      <w:r/>
    </w:p>
    <w:p>
      <w:r/>
      <w:r>
        <w:t>And if many piñatas form together, it's the ultimate party! You'll earn a special bonus win that can lead to winning a jackpot worth 1000 times your total bet. That's a lot of moolah! We can already see the confetti and hear the mariachi band playing in celebration.</w:t>
      </w:r>
      <w:r/>
    </w:p>
    <w:p>
      <w:r/>
      <w:r>
        <w:t>So, whether you're a fan of spicy food or not, you'll definitely enjoy the heat that the Wild Piñata Multiplier Feature brings to Chilli Pop. It's time to spin those reels and join the fun!</w:t>
      </w:r>
    </w:p>
    <w:p>
      <w:pPr>
        <w:pStyle w:val="Heading2"/>
      </w:pPr>
      <w:r>
        <w:t>Get Ready to Unleash Your Inner Mule with Chilli Pop's Bonus Feature (Mule Trail)</w:t>
      </w:r>
    </w:p>
    <w:p>
      <w:r/>
      <w:r>
        <w:t>Oh boy! If you're looking for a spicy and adventurous slot game, then Chilli Pop is your perfect match. But hey, the game isn't just about heat, it's also about winning big bucks and having a good time, especially with its unique Mule Trail bonus feature.</w:t>
      </w:r>
      <w:r/>
    </w:p>
    <w:p>
      <w:r/>
      <w:r>
        <w:t xml:space="preserve">Here's the deal, amigos: the Mule Trail bonus feature is activated by collecting additional mules during the free spins game. Trust us, this is not the kind of trail you want to skip- it's a trail of fortune that leads straight to the bank. As players collect more mules, the game area expands, providing even more opportunities to strike it lucky. Think of it as the ultimate treasure map, leading to a massive payout at the end. </w:t>
      </w:r>
      <w:r/>
    </w:p>
    <w:p>
      <w:r/>
      <w:r>
        <w:t>And the best part? The more mules you collect, the more money you can win, making it an exciting and lucrative feature. It's like having a pet Mule that not only takes you on an exciting journey but also brings you fortune along the way. Just be careful not to get lost in this trail, and please don't complain about your sore feet. You'll be too busy jumping for joy with all the winnings coming your way!</w:t>
      </w:r>
    </w:p>
    <w:p>
      <w:pPr>
        <w:pStyle w:val="Heading2"/>
      </w:pPr>
      <w:r>
        <w:t>FAQ</w:t>
      </w:r>
    </w:p>
    <w:p>
      <w:pPr>
        <w:pStyle w:val="Heading3"/>
      </w:pPr>
      <w:r>
        <w:t>What are the symbols in Chilli Pop?</w:t>
      </w:r>
    </w:p>
    <w:p>
      <w:r/>
      <w:r>
        <w:t>The symbols are fresh ingredients used to create salsa, such as tomatoes, garlic, peppers of various colors, onions, etc. They are all transformed into wacky characters.</w:t>
      </w:r>
    </w:p>
    <w:p>
      <w:pPr>
        <w:pStyle w:val="Heading3"/>
      </w:pPr>
      <w:r>
        <w:t>How do you win in Chilli Pop?</w:t>
      </w:r>
    </w:p>
    <w:p>
      <w:r/>
      <w:r>
        <w:t>Winning combinations are formed through cluster wins- match at least three identical symbols vertically or horizontally on the reels. All clusters will explode, allowing the symbols above to fall into their place.</w:t>
      </w:r>
    </w:p>
    <w:p>
      <w:pPr>
        <w:pStyle w:val="Heading3"/>
      </w:pPr>
      <w:r>
        <w:t>What is the minimum and maximum bet in Chilli Pop?</w:t>
      </w:r>
    </w:p>
    <w:p>
      <w:r/>
      <w:r>
        <w:t>The minimum amount allowed for a bet is €0.50 per spin. The maximum bet will depend on the value of your coin and how many coins you have in use.</w:t>
      </w:r>
    </w:p>
    <w:p>
      <w:pPr>
        <w:pStyle w:val="Heading3"/>
      </w:pPr>
      <w:r>
        <w:t>What is the Buy feature in Chilli Pop?</w:t>
      </w:r>
    </w:p>
    <w:p>
      <w:r/>
      <w:r>
        <w:t>Before a basic game spin, you have the chance to buy 10 free spins. The price is listed in the Buy feature box. This means you don't have to activate the bonus game in the usual way.</w:t>
      </w:r>
    </w:p>
    <w:p>
      <w:pPr>
        <w:pStyle w:val="Heading3"/>
      </w:pPr>
      <w:r>
        <w:t>How do you activate the free spins game in Chilli Pop?</w:t>
      </w:r>
    </w:p>
    <w:p>
      <w:r/>
      <w:r>
        <w:t>You need to find the mule scatters. Three or more mules will activate the free spins. The more scatters hit in a cluster, the more spins you earn.</w:t>
      </w:r>
    </w:p>
    <w:p>
      <w:pPr>
        <w:pStyle w:val="Heading3"/>
      </w:pPr>
      <w:r>
        <w:t>What is the Wild symbol in Chilli Pop?</w:t>
      </w:r>
    </w:p>
    <w:p>
      <w:r/>
      <w:r>
        <w:t>The piñata is the Wild symbol in this slot. It will substitute for all regular symbols except scattered ones. If a Wild piñata forms one of your clusters, it will multiply your win by the number of Wild piñatas +1.</w:t>
      </w:r>
    </w:p>
    <w:p>
      <w:pPr>
        <w:pStyle w:val="Heading3"/>
      </w:pPr>
      <w:r>
        <w:t>What is the RTP in Chilli Pop?</w:t>
      </w:r>
    </w:p>
    <w:p>
      <w:r/>
      <w:r>
        <w:t>The RTP for Chilli Pop is expected to be around 95% or 96%, like many other Betsoft games.</w:t>
      </w:r>
    </w:p>
    <w:p>
      <w:pPr>
        <w:pStyle w:val="Heading3"/>
      </w:pPr>
      <w:r>
        <w:t>What is the maximum jackpot in Chilli Pop?</w:t>
      </w:r>
    </w:p>
    <w:p>
      <w:r/>
      <w:r>
        <w:t>You can win a jackpot worth 1000 times your total bet if you get many piñatas all at once.</w:t>
      </w:r>
    </w:p>
    <w:p>
      <w:pPr>
        <w:pStyle w:val="Heading2"/>
      </w:pPr>
      <w:r>
        <w:t>What we like</w:t>
      </w:r>
    </w:p>
    <w:p>
      <w:pPr>
        <w:pStyle w:val="ListBullet"/>
        <w:spacing w:line="240" w:lineRule="auto"/>
        <w:ind w:left="720"/>
      </w:pPr>
      <w:r/>
      <w:r>
        <w:t>Cluster-based winning combinations</w:t>
      </w:r>
    </w:p>
    <w:p>
      <w:pPr>
        <w:pStyle w:val="ListBullet"/>
        <w:spacing w:line="240" w:lineRule="auto"/>
        <w:ind w:left="720"/>
      </w:pPr>
      <w:r/>
      <w:r>
        <w:t>High-quality graphics and visual design</w:t>
      </w:r>
    </w:p>
    <w:p>
      <w:pPr>
        <w:pStyle w:val="ListBullet"/>
        <w:spacing w:line="240" w:lineRule="auto"/>
        <w:ind w:left="720"/>
      </w:pPr>
      <w:r/>
      <w:r>
        <w:t>Free spins and expanding game areas</w:t>
      </w:r>
    </w:p>
    <w:p>
      <w:pPr>
        <w:pStyle w:val="ListBullet"/>
        <w:spacing w:line="240" w:lineRule="auto"/>
        <w:ind w:left="720"/>
      </w:pPr>
      <w:r/>
      <w:r>
        <w:t>Mexican cuisine-inspired theme</w:t>
      </w:r>
    </w:p>
    <w:p>
      <w:pPr>
        <w:pStyle w:val="Heading2"/>
      </w:pPr>
      <w:r>
        <w:t>What we don't like</w:t>
      </w:r>
    </w:p>
    <w:p>
      <w:pPr>
        <w:pStyle w:val="ListBullet"/>
        <w:spacing w:line="240" w:lineRule="auto"/>
        <w:ind w:left="720"/>
      </w:pPr>
      <w:r/>
      <w:r>
        <w:t>Low to medium volatility</w:t>
      </w:r>
    </w:p>
    <w:p>
      <w:pPr>
        <w:pStyle w:val="ListBullet"/>
        <w:spacing w:line="240" w:lineRule="auto"/>
        <w:ind w:left="720"/>
      </w:pPr>
      <w:r/>
      <w:r>
        <w:t>Minimum bet of €0.50 per spin</w:t>
      </w:r>
    </w:p>
    <w:p>
      <w:r/>
      <w:r>
        <w:rPr>
          <w:b/>
        </w:rPr>
        <w:t>Play Chilli Pop for Free: Exciting Mexican-Themed Slot Game</w:t>
      </w:r>
    </w:p>
    <w:p>
      <w:r/>
      <w:r>
        <w:rPr>
          <w:i/>
        </w:rPr>
        <w:t>Read our review of Chilli Pop, a colorful Mexican cuisine-inspired online slot game. Play for free and enjoy free spins, bonus features, and multipliers.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