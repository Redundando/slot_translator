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Halloween Fortune Free - Review of Exciting Spooky-Themed Game</w:t>
      </w:r>
    </w:p>
    <w:p>
      <w:pPr>
        <w:pStyle w:val="Heading2"/>
      </w:pPr>
      <w:r>
        <w:t>Gameplay Mechanism</w:t>
      </w:r>
    </w:p>
    <w:p>
      <w:r/>
      <w:r>
        <w:t>Get ready to spin the reels in Halloween Fortune, a spooky five-reel, 20-payline slot game that's so easy to play even a zombie could do it. The game's horror-themed backdrop will have you on the edge of your seat, with a full moon rising against the night sky and spiderwebs crawling across the screen. Pro tip: Don't worry, they're not real! You'll find all the commands and options you need located at the bottom of the screen. Best of all, you can set your bet amount from as little as €0.01 to a max of €20, select how many paylines to bet on, and choose between manual mode or sit back and let Autoplay take over. That's right, you can take a break from scrolling through your social media feeds and let the game do the work for you!</w:t>
      </w:r>
    </w:p>
    <w:p>
      <w:pPr>
        <w:pStyle w:val="Heading2"/>
      </w:pPr>
      <w:r>
        <w:t>Symbols and Payouts</w:t>
      </w:r>
    </w:p>
    <w:p>
      <w:r/>
      <w:r>
        <w:t>Get ready for some spook-tacular fun with Halloween Fortune slot game! The three witches are the stars of the show, flying on their broomsticks with cool background colors of pink, blue, and green. If witches are not your cup of tea, you can still enjoy Halloween imagery with black cats and creepy crows, and witchy accessories like a potion bottle, ancient amulet, and skull-topped candle.</w:t>
      </w:r>
    </w:p>
    <w:p>
      <w:r/>
      <w:r>
        <w:t>Thankfully, these witches are feeling generous with their payouts. Each symbol may have a different value, but the game's paytable makes it easy to understand how much you can earn. With Halloween Fortune, you can trick-or-treat all year round!</w:t>
      </w:r>
    </w:p>
    <w:p>
      <w:pPr>
        <w:pStyle w:val="Heading2"/>
      </w:pPr>
      <w:r>
        <w:t>Unbooooo-lievable RTP and Volatility!</w:t>
      </w:r>
    </w:p>
    <w:p>
      <w:r/>
      <w:r>
        <w:t xml:space="preserve">Let's be honest, nobody wants to play a slot game that just sucks your money like a vampire would suck your blood. That's why Halloween Fortune is a real treat with an RTP of 97.6%. </w:t>
      </w:r>
    </w:p>
    <w:p>
      <w:r/>
      <w:r>
        <w:t>But wait, there's more! With medium-high volatility, you don't have to wait for eternity to hit those big payouts. That's right, you can win frequently and scare yourself silly with all the spooky entertainment on offer.</w:t>
      </w:r>
    </w:p>
    <w:p>
      <w:pPr>
        <w:pStyle w:val="Heading2"/>
      </w:pPr>
      <w:r>
        <w:t>Bag Those Bonuses</w:t>
      </w:r>
    </w:p>
    <w:p>
      <w:r/>
      <w:r>
        <w:t>Trick or treating just got better with Halloween Fortune's bonus features. The game is packed with special symbols that are just as exciting as the candies you'll get on Halloween night. The mysterious Pumpkin symbol is the game's Wild card and can do wonders for your chances of winning. It substitutes for other symbols to create winning combinations, making it easier to line up all the spooky icons on the reels. When the Halloween pumpkin appears on all five reels in a payline you’ll be treated with a payout of 10,000 coins. The amount may not be as sweet as chocolate but it’s surely worth a fistful of Halloween candy.</w:t>
      </w:r>
    </w:p>
    <w:p>
      <w:r/>
      <w:r>
        <w:t>Don’t miss the Halloween Fortune logo: it’s the Scatter symbol and enhances your chances of winning a multiplier, no matter where it is located, reminding us that good fortune can come unexpectedly, like when you find extra candy at the bottom of your trick-or-treat bag. The last bonus symbol is a haunting Bonus Game, triggered by the Bonus symbol on reels one and five. This triggers a chance at free spins with multiplied wins. So who knows, you might even get as lucky as a vampire finding a living vein.</w:t>
      </w:r>
    </w:p>
    <w:p>
      <w:pPr>
        <w:pStyle w:val="Heading2"/>
      </w:pPr>
      <w:r>
        <w:t>Overall Experience</w:t>
      </w:r>
    </w:p>
    <w:p>
      <w:r/>
      <w:r>
        <w:t>If you're looking for a hauntingly good time, look no further than Halloween Fortune. This spook-tacular slot game is a real treat for the eyes, with detailed symbols and graphics that'll send shivers down your spine. Plus, with a high RTP and medium-high volatility, you're sure to have a scream with plenty of frequent, good-sized wins.</w:t>
      </w:r>
      <w:r>
        <w:t xml:space="preserve"> </w:t>
      </w:r>
    </w:p>
    <w:p>
      <w:r/>
      <w:r>
        <w:t>The bonus features are a real treat too -- the Wild pumpkin, the Scatter logo, and the Bonus symbol that triggers the Free Spins round are all to die for. With so many chances to win big, you'll be feeling like a real witch or wizard in no time.</w:t>
      </w:r>
      <w:r>
        <w:t xml:space="preserve"> </w:t>
      </w:r>
    </w:p>
    <w:p>
      <w:r/>
      <w:r>
        <w:t>All in all, Halloween Fortune is a wickedly wonderful slot game that offers both thrills and chills. It's sure to cast a spell on you and keep you entertained for hours on end. So grab your broomstick and head on over to this spooky slot game -- who knows what kind of fortunes (or tricks!) await!</w:t>
      </w:r>
    </w:p>
    <w:p>
      <w:pPr>
        <w:pStyle w:val="Heading2"/>
      </w:pPr>
      <w:r>
        <w:t>FAQ</w:t>
      </w:r>
    </w:p>
    <w:p>
      <w:pPr>
        <w:pStyle w:val="Heading3"/>
      </w:pPr>
      <w:r>
        <w:t>What is the payout of Halloween Fortune?</w:t>
      </w:r>
    </w:p>
    <w:p>
      <w:r/>
      <w:r>
        <w:t>Halloween Fortune can trigger a maximum payout of 10,000x the stake.</w:t>
      </w:r>
    </w:p>
    <w:p>
      <w:pPr>
        <w:pStyle w:val="Heading3"/>
      </w:pPr>
      <w:r>
        <w:t>Is Halloween Fortune available on mobile?</w:t>
      </w:r>
    </w:p>
    <w:p>
      <w:r/>
      <w:r>
        <w:t>Yes, Halloween Fortune is available on mobile and is fully supported by the Playtech mobile platform.</w:t>
      </w:r>
    </w:p>
    <w:p>
      <w:pPr>
        <w:pStyle w:val="Heading3"/>
      </w:pPr>
      <w:r>
        <w:t>What are multiline slots?</w:t>
      </w:r>
    </w:p>
    <w:p>
      <w:r/>
      <w:r>
        <w:t>Multiline slots are online slot games that offer players the opportunity to win prizes during play. Some of the games come with a fixed number of bets, while the amount of the other part can be adapted by the players.</w:t>
      </w:r>
    </w:p>
    <w:p>
      <w:pPr>
        <w:pStyle w:val="Heading3"/>
      </w:pPr>
      <w:r>
        <w:t>What is the RTP of Halloween Fortune?</w:t>
      </w:r>
    </w:p>
    <w:p>
      <w:r/>
      <w:r>
        <w:t>Halloween Fortune has an RTP of 97.6%, making it perfect for those looking for frequent, sizeable wins.</w:t>
      </w:r>
    </w:p>
    <w:p>
      <w:pPr>
        <w:pStyle w:val="Heading3"/>
      </w:pPr>
      <w:r>
        <w:t>What is the volatility of Halloween Fortune?</w:t>
      </w:r>
    </w:p>
    <w:p>
      <w:r/>
      <w:r>
        <w:t>Halloween Fortune has a medium-high volatility, providing players with a mix of small and large wins.</w:t>
      </w:r>
    </w:p>
    <w:p>
      <w:pPr>
        <w:pStyle w:val="Heading3"/>
      </w:pPr>
      <w:r>
        <w:t>What are the standout features of Halloween Fortune?</w:t>
      </w:r>
    </w:p>
    <w:p>
      <w:r/>
      <w:r>
        <w:t>The standout features of Halloween Fortune include its thematically on-point symbols, pumpkin Wild symbol, Scatter symbol, and Free Spins Bonus round.</w:t>
      </w:r>
    </w:p>
    <w:p>
      <w:pPr>
        <w:pStyle w:val="Heading3"/>
      </w:pPr>
      <w:r>
        <w:t>What is the minimum and maximum bet amount for Halloween Fortune?</w:t>
      </w:r>
    </w:p>
    <w:p>
      <w:r/>
      <w:r>
        <w:t>The minimum bet amount for Halloween Fortune is €0.01, and the maximum bet amount is €20.</w:t>
      </w:r>
    </w:p>
    <w:p>
      <w:pPr>
        <w:pStyle w:val="Heading3"/>
      </w:pPr>
      <w:r>
        <w:t>What other horror-themed slots are available to play?</w:t>
      </w:r>
    </w:p>
    <w:p>
      <w:r/>
      <w:r>
        <w:t>If you enjoy horror-themed slots, you can try out Habanero's Hot Hot Halloween, available in demo-mode at many online casinos.</w:t>
      </w:r>
    </w:p>
    <w:p>
      <w:pPr>
        <w:pStyle w:val="Heading2"/>
      </w:pPr>
      <w:r>
        <w:t>What we like</w:t>
      </w:r>
    </w:p>
    <w:p>
      <w:pPr>
        <w:pStyle w:val="ListBullet"/>
        <w:spacing w:line="240" w:lineRule="auto"/>
        <w:ind w:left="720"/>
      </w:pPr>
      <w:r/>
      <w:r>
        <w:t>High RTP of 97.6% for frequent substantial payouts</w:t>
      </w:r>
    </w:p>
    <w:p>
      <w:pPr>
        <w:pStyle w:val="ListBullet"/>
        <w:spacing w:line="240" w:lineRule="auto"/>
        <w:ind w:left="720"/>
      </w:pPr>
      <w:r/>
      <w:r>
        <w:t>Stylish and spooky themed graphics and symbols</w:t>
      </w:r>
    </w:p>
    <w:p>
      <w:pPr>
        <w:pStyle w:val="ListBullet"/>
        <w:spacing w:line="240" w:lineRule="auto"/>
        <w:ind w:left="720"/>
      </w:pPr>
      <w:r/>
      <w:r>
        <w:t>Win big payouts with the Wild, Scatter, and Bonus symbols</w:t>
      </w:r>
    </w:p>
    <w:p>
      <w:pPr>
        <w:pStyle w:val="ListBullet"/>
        <w:spacing w:line="240" w:lineRule="auto"/>
        <w:ind w:left="720"/>
      </w:pPr>
      <w:r/>
      <w:r>
        <w:t>Available at a range of online casinos</w:t>
      </w:r>
    </w:p>
    <w:p>
      <w:pPr>
        <w:pStyle w:val="Heading2"/>
      </w:pPr>
      <w:r>
        <w:t>What we don't like</w:t>
      </w:r>
    </w:p>
    <w:p>
      <w:pPr>
        <w:pStyle w:val="ListBullet"/>
        <w:spacing w:line="240" w:lineRule="auto"/>
        <w:ind w:left="720"/>
      </w:pPr>
      <w:r/>
      <w:r>
        <w:t>Not suitable for low-rollers due to the minimum bet amount</w:t>
      </w:r>
    </w:p>
    <w:p>
      <w:pPr>
        <w:pStyle w:val="ListBullet"/>
        <w:spacing w:line="240" w:lineRule="auto"/>
        <w:ind w:left="720"/>
      </w:pPr>
      <w:r/>
      <w:r>
        <w:t>Free Spins round can be difficult to trigger</w:t>
      </w:r>
    </w:p>
    <w:p>
      <w:r/>
      <w:r>
        <w:rPr>
          <w:b/>
        </w:rPr>
        <w:t>Play Halloween Fortune Free - Review of Exciting Spooky-Themed Game</w:t>
      </w:r>
    </w:p>
    <w:p>
      <w:r/>
      <w:r>
        <w:rPr>
          <w:i/>
        </w:rPr>
        <w:t>Try your luck with Halloween Fortune, a stylish and thrilling horror-themed slot game. Play free and discover the bonus features for substantial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