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Bonsai Spins Free | Review of La G Games' Japanese-Inspired Slot Machine</w:t>
      </w:r>
    </w:p>
    <w:p>
      <w:r/>
      <w:r>
        <w:rPr>
          <w:b/>
        </w:rPr>
        <w:t>Meta description</w:t>
      </w:r>
      <w:r>
        <w:t>: Relax and enjoy Bonsai Spins by La G Games, a Japanese-inspired online slot machine with immersive graphics and Wild and Scatter symbols. Play for free!</w:t>
      </w:r>
    </w:p>
    <w:p>
      <w:pPr>
        <w:pStyle w:val="Heading2"/>
      </w:pPr>
      <w:r>
        <w:t>Game Design</w:t>
      </w:r>
    </w:p>
    <w:p>
      <w:r/>
      <w:r>
        <w:t>Bonsai Spins slot machine takes you on a trip to ancient Japan that is so enriching and calming that you could almost forget that you're doing this for the money. The serene graphics help set the tone while you spin the 5x5 reel grid, which is placed on a square interface. Although it's not as flashy as some slot machines, it manages to keep the player engaged with the Japanese inspired theme.</w:t>
      </w:r>
    </w:p>
    <w:p>
      <w:r/>
      <w:r>
        <w:t>I have to say that the developers of this game, La G Games, did not hold back in any sense. From the exquisite traditional Japanese art to the catchy background music, everything blends perfectly to create a relaxing and evocative experience. You will feel as if you're strolling through a Zen garden surrounded by bonsai trees, a tranquil pond, and even a koi fish swimming around.</w:t>
      </w:r>
    </w:p>
    <w:p>
      <w:r/>
      <w:r>
        <w:t>It's almost as if it's telling you to take a deep breath and let yourself be at ease; don't worry about the fact that you are gambling away your money. In summary, Bonsai Spins constantly reminds us that true beauty lies in simplicity and that all work and no play makes Jack a dull boy...or a bonsai tree, I guess.</w:t>
      </w:r>
    </w:p>
    <w:p>
      <w:pPr>
        <w:pStyle w:val="Heading2"/>
      </w:pPr>
      <w:r>
        <w:t>Symbols and Theme</w:t>
      </w:r>
    </w:p>
    <w:p>
      <w:r/>
      <w:r>
        <w:t>If you're looking to transport yourself to a peaceful Japanese garden without leaving your couch, Bonsai Spins is your game. The mesmerizing Bonsai tree at the center of the game creates a calm atmosphere that makes spinning the reels a Zen experience.</w:t>
      </w:r>
    </w:p>
    <w:p>
      <w:r/>
      <w:r>
        <w:t>The artistry behind the symbols on the grid is impressive - from the intricate lotus flowers to the typical Eastern buildings, each symbol is carefully designed to fit well with the surroundings. It's almost as if you're walking through a real Eastern garden, surrounded by the sights and smells of Japan.</w:t>
      </w:r>
    </w:p>
    <w:p>
      <w:r/>
      <w:r>
        <w:t>Now, let's talk about the Golden Bonsai trees - they're not just a pretty sight. If you spot them on the grid, you're in for some big wins. And if you're lucky enough to see the volcano symbol, you know things are about to get heated. Watch it erupt and see your winnings multiply.</w:t>
      </w:r>
    </w:p>
    <w:p>
      <w:pPr>
        <w:pStyle w:val="Heading2"/>
      </w:pPr>
      <w:r>
        <w:t>Bonus Bonanza!</w:t>
      </w:r>
    </w:p>
    <w:p>
      <w:r/>
      <w:r>
        <w:t>Looking for some extra fun and excitement? Bonsai Spins has got you covered with its incredible bonus features! First up, we have the Wild and Scatter symbols.</w:t>
      </w:r>
    </w:p>
    <w:p>
      <w:r/>
      <w:r>
        <w:t>The Wild symbol, represented by the fiery volcano, will erupt on your reels and substitute for all other symbols to create a winning combination. Say goodbye to those missed opportunities, and hello to some big bucks!</w:t>
      </w:r>
    </w:p>
    <w:p>
      <w:r/>
      <w:r>
        <w:t>Next, we have the golden Bonsai tree Scatter symbol, which can land you some sweet Free Spins. Yes, you heard it right - FREE spins! Gather three or more Scatters across the reels, and you'll be in the money without having to risk a single dime of your own.</w:t>
      </w:r>
    </w:p>
    <w:p>
      <w:r/>
      <w:r>
        <w:t>Feeling lucky? Well, we've saved the best for last! The bonus game mode offers reels with epic bet multipliers that can send your winnings sky-high. So, get ready to sit back, relax, and watch as your bankroll grows with Bonsai Spins.</w:t>
      </w:r>
    </w:p>
    <w:p>
      <w:pPr>
        <w:pStyle w:val="Heading2"/>
      </w:pPr>
      <w:r>
        <w:t>Ease of Use</w:t>
      </w:r>
    </w:p>
    <w:p>
      <w:r/>
      <w:r>
        <w:t xml:space="preserve">Bonsai Spins is so simple to navigate, even a monkey could do it - assuming that monkey had opposable thumbs and a basic understanding of casino games, of course. That being said, this slot game is user-friendly enough that even a beginner gambler could step right up and start winning big! </w:t>
      </w:r>
      <w:r/>
    </w:p>
    <w:p>
      <w:r/>
      <w:r>
        <w:t xml:space="preserve">The game's interface is crisp, clean, and oh-so-appealing. The immersive atmosphere draws you in, while the intuitive design allows you to focus on what really matters - raking in those dollars, baby! Plus, with exciting bonus features and a range of betting options, this game is perfect for anyone looking for a good time without having to engage their brain too much. </w:t>
      </w:r>
    </w:p>
    <w:p>
      <w:pPr>
        <w:pStyle w:val="Heading2"/>
      </w:pPr>
      <w:r>
        <w:t>Target Audience</w:t>
      </w:r>
    </w:p>
    <w:p>
      <w:r/>
      <w:r>
        <w:t xml:space="preserve">Are you feeling low on energy and need some excitement in your life? Well, I have just the thing for you! Bonsai Spins is an online slot game that is perfect for both newbies and pros looking for a serene and exciting gambling experience with the chance to hit some big payouts. </w:t>
      </w:r>
    </w:p>
    <w:p>
      <w:r/>
      <w:r>
        <w:t xml:space="preserve">And hey, if you are a fan of everything Japanese, then Bonsai Spins will definitely be your jam! The game offers stunning graphics and animations that will transport you to a serene and peaceful Japanese garden where you can spin those reels to your heart's content. </w:t>
      </w:r>
    </w:p>
    <w:p>
      <w:pPr>
        <w:pStyle w:val="Heading2"/>
      </w:pPr>
      <w:r>
        <w:t>FAQ</w:t>
      </w:r>
    </w:p>
    <w:p>
      <w:pPr>
        <w:pStyle w:val="Heading3"/>
      </w:pPr>
      <w:r>
        <w:t>What is Bonsai Spins?</w:t>
      </w:r>
    </w:p>
    <w:p>
      <w:r/>
      <w:r>
        <w:t>Bonsai Spins is a slot game by La G Games with a Japanese-inspired background featuring a 5x5 reel grid and well-designed symbols.</w:t>
      </w:r>
    </w:p>
    <w:p>
      <w:pPr>
        <w:pStyle w:val="Heading3"/>
      </w:pPr>
      <w:r>
        <w:t>What symbols are there in Bonsai Spins?</w:t>
      </w:r>
    </w:p>
    <w:p>
      <w:r/>
      <w:r>
        <w:t>The symbols in Bonsai Spins include lotus flowers, Japanese characters, golden Bonsai, typical Eastern buildings, a volcano Wild symbol, and classic letters designed to look like Japanese characters.</w:t>
      </w:r>
    </w:p>
    <w:p>
      <w:pPr>
        <w:pStyle w:val="Heading3"/>
      </w:pPr>
      <w:r>
        <w:t>What is the Wild symbol in Bonsai Spins?</w:t>
      </w:r>
    </w:p>
    <w:p>
      <w:r/>
      <w:r>
        <w:t>The Wild symbol in Bonsai Spins is represented by a volcano symbol that can take the place of any other symbol to complete a series or payline.</w:t>
      </w:r>
    </w:p>
    <w:p>
      <w:pPr>
        <w:pStyle w:val="Heading3"/>
      </w:pPr>
      <w:r>
        <w:t>What is the Scatter symbol in Bonsai Spins?</w:t>
      </w:r>
    </w:p>
    <w:p>
      <w:r/>
      <w:r>
        <w:t>The Scatter symbol in Bonsai Spins is represented by a golden Bonsai symbol that triggers the Free Spins mode when at least three appear on the reels.</w:t>
      </w:r>
    </w:p>
    <w:p>
      <w:pPr>
        <w:pStyle w:val="Heading3"/>
      </w:pPr>
      <w:r>
        <w:t>What is the Free Spins mode in Bonsai Spins?</w:t>
      </w:r>
    </w:p>
    <w:p>
      <w:r/>
      <w:r>
        <w:t>The Free Spins mode in Bonsai Spins is triggered by the Scatter symbol and offers gamblers free spins and the chance to win a bet multiplier and significant amounts of money.</w:t>
      </w:r>
    </w:p>
    <w:p>
      <w:pPr>
        <w:pStyle w:val="Heading3"/>
      </w:pPr>
      <w:r>
        <w:t>Is Bonsai Spins easy to use?</w:t>
      </w:r>
    </w:p>
    <w:p>
      <w:r/>
      <w:r>
        <w:t>Yes, Bonsai Spins is very accessible and easy to use, requiring minimal basic skills and allowing gamblers to start winning money and having fun from the get-go.</w:t>
      </w:r>
    </w:p>
    <w:p>
      <w:pPr>
        <w:pStyle w:val="Heading3"/>
      </w:pPr>
      <w:r>
        <w:t>What is the atmosphere of Bonsai Spins like?</w:t>
      </w:r>
    </w:p>
    <w:p>
      <w:r/>
      <w:r>
        <w:t>The atmosphere of Bonsai Spins is very characteristic and well executed in every detail, featuring a relaxing and evocative Japanese-inspired background and a soundtrack of Oriental music.</w:t>
      </w:r>
    </w:p>
    <w:p>
      <w:pPr>
        <w:pStyle w:val="Heading3"/>
      </w:pPr>
      <w:r>
        <w:t>Can I win real money playing Bonsai Spins?</w:t>
      </w:r>
    </w:p>
    <w:p>
      <w:r/>
      <w:r>
        <w:t>Yes, you can win real money playing Bonsai Spins, making it an exciting and potentially lucrative source of income and entertainment.</w:t>
      </w:r>
    </w:p>
    <w:p>
      <w:pPr>
        <w:pStyle w:val="Heading2"/>
      </w:pPr>
      <w:r>
        <w:t>What we like</w:t>
      </w:r>
    </w:p>
    <w:p>
      <w:pPr>
        <w:pStyle w:val="ListBullet"/>
        <w:spacing w:line="240" w:lineRule="auto"/>
        <w:ind w:left="720"/>
      </w:pPr>
      <w:r/>
      <w:r>
        <w:t>Well-executed graphics and background music add to the overall atmosphere</w:t>
      </w:r>
    </w:p>
    <w:p>
      <w:pPr>
        <w:pStyle w:val="ListBullet"/>
        <w:spacing w:line="240" w:lineRule="auto"/>
        <w:ind w:left="720"/>
      </w:pPr>
      <w:r/>
      <w:r>
        <w:t>Symbols are carefully thought out and create an immersive experience</w:t>
      </w:r>
    </w:p>
    <w:p>
      <w:pPr>
        <w:pStyle w:val="ListBullet"/>
        <w:spacing w:line="240" w:lineRule="auto"/>
        <w:ind w:left="720"/>
      </w:pPr>
      <w:r/>
      <w:r>
        <w:t>Offers Wild and Scatter symbols, including a Free Spins mode</w:t>
      </w:r>
    </w:p>
    <w:p>
      <w:pPr>
        <w:pStyle w:val="ListBullet"/>
        <w:spacing w:line="240" w:lineRule="auto"/>
        <w:ind w:left="720"/>
      </w:pPr>
      <w:r/>
      <w:r>
        <w:t>Very accessible and easy to use for beginners and experienced gamblers alike</w:t>
      </w:r>
    </w:p>
    <w:p>
      <w:pPr>
        <w:pStyle w:val="Heading2"/>
      </w:pPr>
      <w:r>
        <w:t>What we don't like</w:t>
      </w:r>
    </w:p>
    <w:p>
      <w:pPr>
        <w:pStyle w:val="ListBullet"/>
        <w:spacing w:line="240" w:lineRule="auto"/>
        <w:ind w:left="720"/>
      </w:pPr>
      <w:r/>
      <w:r>
        <w:t>Limited bonus features compared to other online slot machines</w:t>
      </w:r>
    </w:p>
    <w:p>
      <w:pPr>
        <w:pStyle w:val="ListBullet"/>
        <w:spacing w:line="240" w:lineRule="auto"/>
        <w:ind w:left="720"/>
      </w:pPr>
      <w:r/>
      <w:r>
        <w:t>May not appeal to gamblers who do not appreciate Japanese culture and aesthetics</w:t>
      </w:r>
    </w:p>
    <w:p>
      <w:r/>
      <w:r>
        <w:rPr>
          <w:i/>
        </w:rPr>
        <w:t>Prompt: Create a feature image for Bonsai Spins that captures the essence of the game in a cartoon style. The image should feature a happy Maya warrior with glasses. The warrior can be holding a fan, surrounded by a Japanese garden with a giant bonsai tree and a volcano in the background. The colors used in the image should be vibrant and eye-catching, including shades of green, orange, and red. The image should convey excitement, fun, and the unique blend of cultures that Bonsai Spins offers.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