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Mafia Free - Novomatic Slot Review</w:t>
      </w:r>
    </w:p>
    <w:p>
      <w:pPr>
        <w:pStyle w:val="Heading2"/>
      </w:pPr>
      <w:r>
        <w:t>Graphics</w:t>
      </w:r>
    </w:p>
    <w:p>
      <w:r/>
      <w:r>
        <w:t>Novomatic has done it again with Mafia: another simple but engaging slot game. You'll spot the typical symbols associated with the criminal underworld, including money bundles, fedoras, dice, guns, sunglasses, diamonds, and bullets. The combination of these symbols creates an interesting visual aesthetic that will keep you hooked. And let's not forget the scatter symbol, a silver 'M,' which adds an extra level of excitement to the game.</w:t>
      </w:r>
    </w:p>
    <w:p>
      <w:pPr>
        <w:pStyle w:val="Heading2"/>
      </w:pPr>
      <w:r>
        <w:t>Betting System: How to Become the Slot Machine Mafia Boss</w:t>
      </w:r>
    </w:p>
    <w:p>
      <w:r/>
      <w:r>
        <w:t>Are you feeling like a novice in the slot machine underworld? Do you want to be the boss of all the credits? Then this Mafia game is the perfect place to start.</w:t>
      </w:r>
    </w:p>
    <w:p>
      <w:r/>
      <w:r>
        <w:t>The user-friendly betting system is so simple, even a made man can use it. You can choose your bet depending on how many of the ten paylines you intend to bet on, how much you want to bet per line up to a maximum of 10, and the credits' value. This simple betting ribbon is located at the bottom of the reels, a place where only true mafiosos dare to venture.</w:t>
      </w:r>
    </w:p>
    <w:p>
      <w:r/>
      <w:r>
        <w:t>And don't worry, you can bet as low as one credit, just like the amount you'd pay for a shot of espresso at your favourite Italian restaurant. But for those high rollers who want to show off their wealth and power, the maximum bet is a 100 credits, enough to bribe a small army of slot machine technicians to make sure your game pays out.</w:t>
      </w:r>
    </w:p>
    <w:p>
      <w:pPr>
        <w:pStyle w:val="Heading2"/>
      </w:pPr>
      <w:r>
        <w:t>Double your Chances with Bet Both Ways</w:t>
      </w:r>
    </w:p>
    <w:p>
      <w:r/>
      <w:r>
        <w:t>Everyone loves a good two-for-one deal, and the Mafia slot game delivers just that with their bet-both-ways option. It's like having a secret weapon up your sleeve - no matter which direction you spin the reels, you've got a shot at scoring big. Who knew the Mafia could be so generous?</w:t>
      </w:r>
    </w:p>
    <w:p>
      <w:pPr>
        <w:pStyle w:val="Heading2"/>
      </w:pPr>
      <w:r>
        <w:t>Score Some Silver with Scatter Payout</w:t>
      </w:r>
    </w:p>
    <w:p>
      <w:r/>
      <w:r>
        <w:t xml:space="preserve"> Get ready to reap some rewards, because it's scatter time in Mafia. Three or more silver 'M' symbols appearing anywhere on the reels offers players the chance to earn impressive scatter bonuses! While it may not make you a made man, the explosion animation adds a touch of excitement as you spin the reels. Who knew getting blown away could be so rewarding?</w:t>
      </w:r>
    </w:p>
    <w:p>
      <w:pPr>
        <w:pStyle w:val="Heading2"/>
      </w:pPr>
      <w:r>
        <w:t>The Gambling Feature: Take a Chance at Doubling Your Rewards!</w:t>
      </w:r>
    </w:p>
    <w:p>
      <w:r/>
      <w:r>
        <w:t>Get ready to bet it all on the exclusive Mafia online slot game gambling feature! The objective is simple: choose red or black and hope for the best. It's the perfect way to live up to your gangster fantasies!</w:t>
      </w:r>
    </w:p>
    <w:p>
      <w:r/>
      <w:r>
        <w:t>If Lady Luck is on your side and you select the correct card in the sequence, your earnings will be doubled faster than a getaway car. You can then take your cash and run, or decide to live on the edge and go for multiple rounds of doubling your rewards.</w:t>
      </w:r>
    </w:p>
    <w:p>
      <w:r/>
      <w:r>
        <w:t>The gambling feature may be the only one in the Mafia online slot game, but it'll keep you on the edge of your seat and give you a taste of the thrill that comes with being a member of the mob.</w:t>
      </w:r>
    </w:p>
    <w:p>
      <w:pPr>
        <w:pStyle w:val="Heading2"/>
      </w:pPr>
      <w:r>
        <w:t>Bonuses? More like Bon-useless!</w:t>
      </w:r>
    </w:p>
    <w:p>
      <w:r/>
      <w:r>
        <w:t>So, let's talk about the bonus features in Mafia. To be honest, there aren't a ton of them. It's almost like the Mafia is hoarding all the bonuses for themselves.</w:t>
      </w:r>
    </w:p>
    <w:p>
      <w:r/>
      <w:r>
        <w:t>But fear not, my fellow slot enthusiasts! The few features that are present are still enjoyable. You got your typical betting system, a scatter payout, and a bet-both-ways option. Plus, because who doesn't love some good ol' fashioned gambling, there's a gambling feature available too.</w:t>
      </w:r>
    </w:p>
    <w:p>
      <w:pPr>
        <w:pStyle w:val="Heading2"/>
      </w:pPr>
      <w:r>
        <w:t>Similar Games</w:t>
      </w:r>
    </w:p>
    <w:p>
      <w:r/>
      <w:r>
        <w:t>So, you've had a blast playing Mafia slots, huh? Well, there's no need to witness a horse head in your bed to enjoy similar games. You can try giving the Chicago Gangsters slot game, made by Playson, a spin. Alternatively, you can check out The Untouchables by Betsson Group. Both games will transport you to the prohibition era and the dirty world of organized crime in Chicago. Not only do they offer exciting bonus features that Mafia slots lack, but also maintain the same level of simplicity and exciting graphics of Mafia slots. Don't worry; they won't make you an offer you can't refuse (or will they?).</w:t>
      </w:r>
    </w:p>
    <w:p>
      <w:r/>
    </w:p>
    <w:p>
      <w:pPr>
        <w:pStyle w:val="Heading2"/>
      </w:pPr>
      <w:r>
        <w:t>FAQ</w:t>
      </w:r>
    </w:p>
    <w:p>
      <w:pPr>
        <w:pStyle w:val="Heading3"/>
      </w:pPr>
      <w:r>
        <w:t>Who created the Mafia online slot?</w:t>
      </w:r>
    </w:p>
    <w:p>
      <w:r/>
      <w:r>
        <w:t>The Mafia online slot was created by the Austrian developer Novomatic.</w:t>
      </w:r>
    </w:p>
    <w:p>
      <w:pPr>
        <w:pStyle w:val="Heading3"/>
      </w:pPr>
      <w:r>
        <w:t>What are the symbols in the Mafia online slot?</w:t>
      </w:r>
    </w:p>
    <w:p>
      <w:r/>
      <w:r>
        <w:t>The symbols in the Mafia online slot include a bundle of money, a fedora, a pair of dice, some bullets, some sunglasses, a diamond, and a gun. The game's scatter symbol is a silver M.</w:t>
      </w:r>
    </w:p>
    <w:p>
      <w:pPr>
        <w:pStyle w:val="Heading3"/>
      </w:pPr>
      <w:r>
        <w:t>What is the betting system in the Mafia online slot?</w:t>
      </w:r>
    </w:p>
    <w:p>
      <w:r/>
      <w:r>
        <w:t>The betting system in the Mafia online slot is divided into three components. First, you need to select how many of the 10 paylines you're going to bet on. Then you select how many times you want to bet per line up to a maximum of 10. Then you select a value for these credits.</w:t>
      </w:r>
    </w:p>
    <w:p>
      <w:pPr>
        <w:pStyle w:val="Heading3"/>
      </w:pPr>
      <w:r>
        <w:t>What is the minimum and maximum bet in the Mafia online slot?</w:t>
      </w:r>
    </w:p>
    <w:p>
      <w:r/>
      <w:r>
        <w:t>The minimum bet is 1 credit and the maximum is 100.</w:t>
      </w:r>
    </w:p>
    <w:p>
      <w:pPr>
        <w:pStyle w:val="Heading3"/>
      </w:pPr>
      <w:r>
        <w:t>Is there an autoplay feature in the Mafia online slot?</w:t>
      </w:r>
    </w:p>
    <w:p>
      <w:r/>
      <w:r>
        <w:t>Yes, there is an autoplay feature in the Mafia online slot.</w:t>
      </w:r>
    </w:p>
    <w:p>
      <w:pPr>
        <w:pStyle w:val="Heading3"/>
      </w:pPr>
      <w:r>
        <w:t>What are the bonuses in the Mafia online slot?</w:t>
      </w:r>
    </w:p>
    <w:p>
      <w:r/>
      <w:r>
        <w:t>The bonuses in the Mafia online slot include betting both ways, scatter payout for landing three or more M symbols, and a gambling feature where you can try to double your winnings.</w:t>
      </w:r>
    </w:p>
    <w:p>
      <w:pPr>
        <w:pStyle w:val="Heading3"/>
      </w:pPr>
      <w:r>
        <w:t>Is the Mafia online slot only for players who like simple games?</w:t>
      </w:r>
    </w:p>
    <w:p>
      <w:r/>
      <w:r>
        <w:t>No, the Mafia online slot can be enjoyed by anyone who likes a straightforward experience or wants to try their luck with the gambling feature.</w:t>
      </w:r>
    </w:p>
    <w:p>
      <w:pPr>
        <w:pStyle w:val="Heading3"/>
      </w:pPr>
      <w:r>
        <w:t>What are some similar slot machines to the Mafia online slot?</w:t>
      </w:r>
    </w:p>
    <w:p>
      <w:r/>
      <w:r>
        <w:t>Some similar slot machines to the Mafia online slot include Chicago Gangsters by Playson and The Untouchables by Betsson Group.</w:t>
      </w:r>
    </w:p>
    <w:p>
      <w:pPr>
        <w:pStyle w:val="Heading2"/>
      </w:pPr>
      <w:r>
        <w:t>What we like</w:t>
      </w:r>
    </w:p>
    <w:p>
      <w:pPr>
        <w:pStyle w:val="ListBullet"/>
        <w:spacing w:line="240" w:lineRule="auto"/>
        <w:ind w:left="720"/>
      </w:pPr>
      <w:r/>
      <w:r>
        <w:t>User-friendly betting system</w:t>
      </w:r>
    </w:p>
    <w:p>
      <w:pPr>
        <w:pStyle w:val="ListBullet"/>
        <w:spacing w:line="240" w:lineRule="auto"/>
        <w:ind w:left="720"/>
      </w:pPr>
      <w:r/>
      <w:r>
        <w:t>Bet-both-ways option</w:t>
      </w:r>
    </w:p>
    <w:p>
      <w:pPr>
        <w:pStyle w:val="ListBullet"/>
        <w:spacing w:line="240" w:lineRule="auto"/>
        <w:ind w:left="720"/>
      </w:pPr>
      <w:r/>
      <w:r>
        <w:t>Engaging gambling feature</w:t>
      </w:r>
    </w:p>
    <w:p>
      <w:pPr>
        <w:pStyle w:val="ListBullet"/>
        <w:spacing w:line="240" w:lineRule="auto"/>
        <w:ind w:left="720"/>
      </w:pPr>
      <w:r/>
      <w:r>
        <w:t>Simple yet engaging graphics</w:t>
      </w:r>
    </w:p>
    <w:p>
      <w:pPr>
        <w:pStyle w:val="Heading2"/>
      </w:pPr>
      <w:r>
        <w:t>What we don't like</w:t>
      </w:r>
    </w:p>
    <w:p>
      <w:pPr>
        <w:pStyle w:val="ListBullet"/>
        <w:spacing w:line="240" w:lineRule="auto"/>
        <w:ind w:left="720"/>
      </w:pPr>
      <w:r/>
      <w:r>
        <w:t>Lack of bonus features compared to other slots</w:t>
      </w:r>
    </w:p>
    <w:p>
      <w:pPr>
        <w:pStyle w:val="ListBullet"/>
        <w:spacing w:line="240" w:lineRule="auto"/>
        <w:ind w:left="720"/>
      </w:pPr>
      <w:r/>
      <w:r>
        <w:t>Scatter bonus payout is not very high</w:t>
      </w:r>
    </w:p>
    <w:p>
      <w:r/>
      <w:r>
        <w:rPr>
          <w:b/>
        </w:rPr>
        <w:t>Play Mafia Free - Novomatic Slot Review</w:t>
      </w:r>
    </w:p>
    <w:p>
      <w:r/>
      <w:r>
        <w:rPr>
          <w:i/>
        </w:rPr>
        <w:t>Read our review of Mafia, a simple yet engaging slot game by Novomatic. Play for free and explore similar games like Chicago Gangsters and The Untouchables.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