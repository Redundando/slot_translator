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Himalayas Roof of The World Slot Free - Exciting Features! | Barcrest</w:t>
      </w:r>
    </w:p>
    <w:p>
      <w:pPr>
        <w:pStyle w:val="Heading2"/>
      </w:pPr>
      <w:r>
        <w:t>Gameplay and Features</w:t>
      </w:r>
    </w:p>
    <w:p>
      <w:r/>
      <w:r>
        <w:t xml:space="preserve">Himalayas Roof of The World by Barcrest is not just your average slot game. With 5 reels and 100 paylines, it's like hiking up a mountain of excitement! The Snow Slide Bonus feature is just as unpredictable as the snowfall in the Himalayan mountains. Get ready to ski down a slope of wild symbols that will lead to big wins! </w:t>
      </w:r>
    </w:p>
    <w:p>
      <w:r/>
      <w:r>
        <w:t>Don't forget about the Free Spins Bonus feature! It's like reaching the summit of the mountain and taking in the breathtaking view. Get 3, 4, or 5 Himalayan Bonus symbols and you get 8, 12, or 20 free spins respectively. And just like Mount Everest, the Snow Slide Bonus feature can be reactivated during your free spins.</w:t>
      </w:r>
    </w:p>
    <w:p>
      <w:r/>
      <w:r>
        <w:t>But wait, there's more! With the Big Bet feature, you can bet €20, €30, or €50 and increase your chances of reaching the peak of the game. And with an RTP that ranges from 94% to 97.75%, you won't need to hire a sherpa to guide you to the riches!</w:t>
      </w:r>
    </w:p>
    <w:p>
      <w:pPr>
        <w:pStyle w:val="Heading2"/>
      </w:pPr>
      <w:r>
        <w:t>Visual Graphics and Design</w:t>
      </w:r>
    </w:p>
    <w:p>
      <w:r/>
      <w:r>
        <w:t>Looking to escape into a snow-covered world of excitement? Look no further than Himalayas Roof of The World. This visually stunning game features the majestic Himalayan mountain range as its background, providing players with a breathtaking backdrop as they spin their way to riches.</w:t>
      </w:r>
    </w:p>
    <w:p>
      <w:r/>
      <w:r>
        <w:t>In addition to its stunning scenery, Himalayas Roof of The World also features traditional Tibetan symbols such as hearts, shovels, sticks, diamonds, tents, picks, tigers, and eagles. And let's not forget the double-height Icicle Wild and Snow Wild symbols. Whether you're an experienced player or a newbie, the game's immersive design will keep you entertained and engaged for hours.</w:t>
      </w:r>
    </w:p>
    <w:p>
      <w:r/>
      <w:r>
        <w:t>So if you're ready to experience the thrill of the Himalayas without leaving your living room, give Himalayas Roof of The World a spin today!</w:t>
      </w:r>
    </w:p>
    <w:p>
      <w:pPr>
        <w:pStyle w:val="Heading2"/>
      </w:pPr>
      <w:r>
        <w:t>Get Ready for Free Spins Madness!</w:t>
      </w:r>
    </w:p>
    <w:p>
      <w:r/>
      <w:r>
        <w:t>Who doesn't love free stuff? That's right, nobody! So, get excited for the Free Spins Bonus feature in Himalayas Roof of The World. By the way, there's no need to climb a mountain to get there.</w:t>
      </w:r>
    </w:p>
    <w:p>
      <w:r/>
      <w:r>
        <w:t>When you hit 3 or more Himalayan Bonus symbols, you can enjoy up to 20 free spins. During this mode, Snow Wild and double-height Icicle Wild symbols may pop up, increasing your chances of hitting the jackpot. Oh, and don't forget about the compass symbol - it can increase your Mystery Free Spins and lead you to even more free spins and rewards.</w:t>
      </w:r>
    </w:p>
    <w:p>
      <w:r/>
      <w:r>
        <w:t>Guess what, even if you're stuck in traffic, you can still climb to the top of the world with this bonus. Don't believe us? Try it yourself. But be warned, the Free Spins Bonus feature may cause sudden bursts of euphoria and excitement!</w:t>
      </w:r>
    </w:p>
    <w:p>
      <w:pPr>
        <w:pStyle w:val="Heading2"/>
      </w:pPr>
      <w:r>
        <w:t>Let’s Bet Big!</w:t>
      </w:r>
    </w:p>
    <w:p>
      <w:r/>
      <w:r>
        <w:t>Are you ready to take your game to the next level? Himalayas Roof of The World has the ultimate Big Bet Feature that spice things up. For as little as €20, you can indulge in a series of 5 linked spins to get maximum rewards, and I mean MAXIMUM!!</w:t>
      </w:r>
    </w:p>
    <w:p>
      <w:r/>
      <w:r>
        <w:t>The Big Bet Feature includes bonus symbols that activate the Free Spins Bonus feature at the €20 option, which is perfect if you want to try it out without breaking the bank. If you’re up for more, the €30 option removes all the low-value symbols, hence your chance of winning becomes significantly higher. And if you’re feeling like a high stakes player, the €50 option offers 1 Wild reel to increase your chances of winning even more.</w:t>
      </w:r>
    </w:p>
    <w:p>
      <w:r/>
      <w:r>
        <w:t>As the cherry on top of this Big Bet cake, the RTP increases all the way to 97.75%! Ladies and gentlemen, this is not for the faint-hearted. Let’s bet big, win big, and show the world what we’re made of!</w:t>
      </w:r>
    </w:p>
    <w:p>
      <w:pPr>
        <w:pStyle w:val="Heading2"/>
      </w:pPr>
      <w:r>
        <w:t>Availability and Compatibility</w:t>
      </w:r>
    </w:p>
    <w:p>
      <w:r/>
      <w:r>
        <w:t>Looking for a slot game that is as versatile as your ex's excuses for not showing up to your dinner date? Look no further than Himalayas Roof of The World by Barcrest! This game is available on a wide range of devices, so you can spin those reels no matter what gadget you fancy. With a minimum cost of just €0.10 per spin, it's no wonder that this game is accessible and playable on desktops, mobile phones, and tablets alike. So why not indulge in a little spinning action and put those devices to good use?</w:t>
      </w:r>
    </w:p>
    <w:p>
      <w:pPr>
        <w:pStyle w:val="Heading2"/>
      </w:pPr>
      <w:r>
        <w:t>Other Recommended Barcrest Games</w:t>
      </w:r>
    </w:p>
    <w:p>
      <w:r/>
      <w:r>
        <w:t>So, you've reached the summit of the Himalayas Roof of The World and need a new adventure? Fear not, my adventurous friend - Barcrest has got you covered! One game that has captured our attention is Hercules High &amp; Mighty. Not only does it boast stunning graphics and design, but the gameplay is also pure delight. Plus, with features like expanding wilds, you'll feel like you're living like a Greek god.</w:t>
      </w:r>
    </w:p>
    <w:p>
      <w:r/>
      <w:r>
        <w:t>And if you're feeling extra adventurous, make sure to try out the Big Bet feature. It'll make you feel like you've got the strength of Hercules himself. Go on, give it a spin!</w:t>
      </w:r>
    </w:p>
    <w:p>
      <w:pPr>
        <w:pStyle w:val="Heading2"/>
      </w:pPr>
      <w:r>
        <w:t>FAQ</w:t>
      </w:r>
    </w:p>
    <w:p>
      <w:pPr>
        <w:pStyle w:val="Heading3"/>
      </w:pPr>
      <w:r>
        <w:t>What is Himalayas Roof of the World?</w:t>
      </w:r>
    </w:p>
    <w:p>
      <w:r/>
      <w:r>
        <w:t>Himalayas Roof of The World is an online slot game by Barcrest inspired by the Himalayan mountain range and features Tibetan elements. It has 5 reels, 10 rows and 100 paylines. It has bonus features such as Free Spins Bonus and Snow Slide Bonus.</w:t>
      </w:r>
    </w:p>
    <w:p>
      <w:pPr>
        <w:pStyle w:val="Heading3"/>
      </w:pPr>
      <w:r>
        <w:t>What is the minimum bet for Himalayas Roof of the World?</w:t>
      </w:r>
    </w:p>
    <w:p>
      <w:r/>
      <w:r>
        <w:t>Himalayas Roof of The World is playable from €0.10 per spin.</w:t>
      </w:r>
    </w:p>
    <w:p>
      <w:pPr>
        <w:pStyle w:val="Heading3"/>
      </w:pPr>
      <w:r>
        <w:t>What is the maximum bet for Himalayas Roof of the World?</w:t>
      </w:r>
    </w:p>
    <w:p>
      <w:r/>
      <w:r>
        <w:t>Himalayas Roof of The World is playable up to €500 per spin.</w:t>
      </w:r>
    </w:p>
    <w:p>
      <w:pPr>
        <w:pStyle w:val="Heading3"/>
      </w:pPr>
      <w:r>
        <w:t>What are the bonus features of Himalayas Roof of the World?</w:t>
      </w:r>
    </w:p>
    <w:p>
      <w:r/>
      <w:r>
        <w:t>Himalayas Roof of The World has two bonus features - Free Spins Bonus and Snow Slide Bonus. Free Spins Bonus gives you up to 20 free spins, and the Snow Slide Bonus feature rewards wild symbols across the reels.</w:t>
      </w:r>
    </w:p>
    <w:p>
      <w:pPr>
        <w:pStyle w:val="Heading3"/>
      </w:pPr>
      <w:r>
        <w:t>Is there a Big Bet feature in Himalayas Roof of the World?</w:t>
      </w:r>
    </w:p>
    <w:p>
      <w:r/>
      <w:r>
        <w:t>Yes, Himalayas Roof of The World has a Big Bet feature where you play a series of 5 rolls linked together with various options ranging from €20, €30 and €50.</w:t>
      </w:r>
    </w:p>
    <w:p>
      <w:pPr>
        <w:pStyle w:val="Heading3"/>
      </w:pPr>
      <w:r>
        <w:t>What is the RTP% of Himalayas Roof of the World?</w:t>
      </w:r>
    </w:p>
    <w:p>
      <w:r/>
      <w:r>
        <w:t>When played at €2 or less per spin, the RTP is 94% – and when played above €2 in bet, it shoots up to 96%. The RTP% increases to 97,75% in the €50 Big Bet option.</w:t>
      </w:r>
    </w:p>
    <w:p>
      <w:pPr>
        <w:pStyle w:val="Heading3"/>
      </w:pPr>
      <w:r>
        <w:t>What are the symbols used in Himalayas Roof of the World?</w:t>
      </w:r>
    </w:p>
    <w:p>
      <w:r/>
      <w:r>
        <w:t>Himalayas Roof of The World features Tibetan symbols such as hearts, shovels, sticks, diamonds, tents, picks, tigers, eagles, and even Tibetan ladies and monks standing 3 symbols high. The Ice Wild symbol replaces all symbols except the Lady, the Monk and the Bonus symbols.</w:t>
      </w:r>
    </w:p>
    <w:p>
      <w:pPr>
        <w:pStyle w:val="Heading3"/>
      </w:pPr>
      <w:r>
        <w:t>What is the Snow Slide Bonus feature in Himalayas Roof of the World?</w:t>
      </w:r>
    </w:p>
    <w:p>
      <w:r/>
      <w:r>
        <w:t>The Snow Slide Bonus feature in Himalayas Roof of The World randomly activates during the base game when there is an avalanche that spreads wild symbols across the reels resulting in big wins.</w:t>
      </w:r>
    </w:p>
    <w:p>
      <w:pPr>
        <w:pStyle w:val="Heading2"/>
      </w:pPr>
      <w:r>
        <w:t>What we like</w:t>
      </w:r>
    </w:p>
    <w:p>
      <w:pPr>
        <w:pStyle w:val="ListBullet"/>
        <w:spacing w:line="240" w:lineRule="auto"/>
        <w:ind w:left="720"/>
      </w:pPr>
      <w:r/>
      <w:r>
        <w:t>Snow Slide Bonus feature leads to big wins</w:t>
      </w:r>
    </w:p>
    <w:p>
      <w:pPr>
        <w:pStyle w:val="ListBullet"/>
        <w:spacing w:line="240" w:lineRule="auto"/>
        <w:ind w:left="720"/>
      </w:pPr>
      <w:r/>
      <w:r>
        <w:t>Visually stunning design featuring the Himalayas</w:t>
      </w:r>
    </w:p>
    <w:p>
      <w:pPr>
        <w:pStyle w:val="ListBullet"/>
        <w:spacing w:line="240" w:lineRule="auto"/>
        <w:ind w:left="720"/>
      </w:pPr>
      <w:r/>
      <w:r>
        <w:t>Free Spins Bonus feature with Snow Wild and Icicle Wild symbols</w:t>
      </w:r>
    </w:p>
    <w:p>
      <w:pPr>
        <w:pStyle w:val="ListBullet"/>
        <w:spacing w:line="240" w:lineRule="auto"/>
        <w:ind w:left="720"/>
      </w:pPr>
      <w:r/>
      <w:r>
        <w:t>Wide availability on multiple devices</w:t>
      </w:r>
    </w:p>
    <w:p>
      <w:pPr>
        <w:pStyle w:val="Heading2"/>
      </w:pPr>
      <w:r>
        <w:t>What we don't like</w:t>
      </w:r>
    </w:p>
    <w:p>
      <w:pPr>
        <w:pStyle w:val="ListBullet"/>
        <w:spacing w:line="240" w:lineRule="auto"/>
        <w:ind w:left="720"/>
      </w:pPr>
      <w:r/>
      <w:r>
        <w:t>Big Bet feature requires a higher minimum wager</w:t>
      </w:r>
    </w:p>
    <w:p>
      <w:pPr>
        <w:pStyle w:val="ListBullet"/>
        <w:spacing w:line="240" w:lineRule="auto"/>
        <w:ind w:left="720"/>
      </w:pPr>
      <w:r/>
      <w:r>
        <w:t>Base game RTP is on the lower side</w:t>
      </w:r>
    </w:p>
    <w:p>
      <w:r/>
      <w:r>
        <w:rPr>
          <w:b/>
        </w:rPr>
        <w:t>Play Himalayas Roof of The World Slot Free - Exciting Features! | Barcrest</w:t>
      </w:r>
    </w:p>
    <w:p>
      <w:r/>
      <w:r>
        <w:rPr>
          <w:i/>
        </w:rPr>
        <w:t>Play Himalayas Roof of The World slot free with stunning graphics and features such as Snow Slide Bonus and Free Spins. Widely available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