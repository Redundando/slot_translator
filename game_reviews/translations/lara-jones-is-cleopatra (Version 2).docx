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'Lara Jones is Cleopatra' Free - Game Review</w:t>
      </w:r>
    </w:p>
    <w:p>
      <w:pPr>
        <w:pStyle w:val="Heading2"/>
      </w:pPr>
      <w:r>
        <w:t>Get Hooked on Gameplay Mechanics</w:t>
      </w:r>
    </w:p>
    <w:p>
      <w:r/>
      <w:r>
        <w:t xml:space="preserve">Are you ready to uncover the mysteries of ancient Egypt? Then join Lara Jones and spin your way to finding Cleopatra's treasure trove! 'Lara Jones is Cleopatra' boasts a superb slot design that offers exciting gameplay mechanics. With its five reels and ten paylines, players have a chance to win up to 17,000x their bet. But wait, there's more! With a high RTP of 96.46%, even the unluckiest players have a chance to hit the jackpot. </w:t>
      </w:r>
      <w:r/>
    </w:p>
    <w:p>
      <w:r/>
      <w:r>
        <w:t xml:space="preserve">But what makes this game even more exciting are the symbols! With a total of 9 regular symbols, a wild symbol, and a scatter symbol, players have a chance to trigger a free spin round for even more chances to win big. During free spins, the wild symbol transforms into a sticky wild that will stay in place until the end of the special round. So, hit that spin button and get ready for a gaming experience of a lifetime. </w:t>
      </w:r>
    </w:p>
    <w:p>
      <w:pPr>
        <w:pStyle w:val="Heading2"/>
      </w:pPr>
      <w:r>
        <w:t>Graphics That Will Make You Feel Like Royalty</w:t>
      </w:r>
    </w:p>
    <w:p>
      <w:r/>
      <w:r>
        <w:t>Spearhead Studios really nailed it with the graphics and design of “Lara Jones is Cleopatra”. It’s like they excavated ancient Egyptian graphics and mixed them with modern gaming graphics. The result is a visually stunning, high-quality game with small icons and animated symbols that will make you feel like Cleopatra herself. The sand-block reels and the temple used as a matrix are also a great touch. And let’s not forget the golden desert backdrop and the majestic pyramids. All of these elements really immerse you into the world of Lara Jones.</w:t>
      </w:r>
      <w:r>
        <w:t xml:space="preserve"> </w:t>
      </w:r>
    </w:p>
    <w:p>
      <w:r/>
      <w:r>
        <w:t>In fact, it’s so beautiful, we wouldn’t blame you if you just wanted to stare at it and forget about gambling altogether! Though we don’t advise doing so, as the adventure theme of the game is tons of fun and the potential winnings will make you feel as rich as a pharaoh.</w:t>
      </w:r>
    </w:p>
    <w:p>
      <w:pPr>
        <w:pStyle w:val="Heading2"/>
      </w:pPr>
      <w:r>
        <w:t>Bonuses Galore</w:t>
      </w:r>
    </w:p>
    <w:p>
      <w:r/>
      <w:r>
        <w:t>Brace yourselves, folks, this game is packed with bonuses that will make your head spin! When you land on Lara Jones as your wild, you're in for a treat. She can replace any regular symbols and can help you hit a real jackpot! If you're lucky enough to hit three scatter symbols on the first, third, and fifth reels, you’re in for ten free spins. What's more? During this mode, Lara becomes a sticky wild and stays till the special mode ends. Don't forget about the Cleopatra rotation bonus! You could win big-time and take home whopping cash prizes that go beyond €30,000.</w:t>
      </w:r>
    </w:p>
    <w:p>
      <w:pPr>
        <w:pStyle w:val="Heading2"/>
      </w:pPr>
      <w:r>
        <w:t>The Wealth of Cleopatra</w:t>
      </w:r>
    </w:p>
    <w:p>
      <w:r/>
      <w:r>
        <w:t>It's not every day you get the chance to win the keys to an ancient temple treasury. With "Lara Jones is Cleopatra," players have a shot at scoring some serious pharaoh-dough. Expect your curiosity to be rewarded with single-line wins of up to 3,000 times the initial bet. And with the chance to take home over €30,000 in cash prizes, players can certainly rule like a true queen or king of the Nile.</w:t>
      </w:r>
    </w:p>
    <w:p>
      <w:r/>
      <w:r>
        <w:t xml:space="preserve"> Worried about coming out on top? Fear not. "Lara Jones is Cleopatra" has an incredibly high RTP of 96.46%, signaling that the chances of winning are as strong as the foundation of the pyramids. So, what are you waiting for? Join Lara Jones on this adventure and claim the riches of your dreams. </w:t>
      </w:r>
    </w:p>
    <w:p>
      <w:pPr>
        <w:pStyle w:val="Heading2"/>
      </w:pPr>
      <w:r>
        <w:t>Accessibility and Compatibility</w:t>
      </w:r>
    </w:p>
    <w:p>
      <w:r/>
      <w:r>
        <w:t>Are you itching to play your favorite slot game on the go? Look no further than 'Lara Jones is Cleopatra'! Spearhead Studios has optimized this game for mobile devices, so you can enjoy spinning those reels anytime and anywhere. And the best part? It's available in a wide range of currencies and languages, so you'll never have to worry about getting lost in translation.</w:t>
      </w:r>
    </w:p>
    <w:p>
      <w:r/>
      <w:r>
        <w:t>But don't just take our word for it. This game is certified by regulatory authorities in all major jurisdictions, including Italy. You know what they say - when in Rome, spin like Cleopatra! Plus, if you're new to slot machines (welcome to the club!), you can play in demo mode to gain more experience before playing for real money. It's like practicing with a free throw before trying to sink the game-winner!</w:t>
      </w:r>
    </w:p>
    <w:p>
      <w:pPr>
        <w:pStyle w:val="Heading2"/>
      </w:pPr>
      <w:r>
        <w:t>FAQ</w:t>
      </w:r>
    </w:p>
    <w:p>
      <w:pPr>
        <w:pStyle w:val="Heading3"/>
      </w:pPr>
      <w:r>
        <w:t>Is 'Lara Jones is Cleopatra' a paid or free slot game?</w:t>
      </w:r>
    </w:p>
    <w:p>
      <w:r/>
      <w:r>
        <w:t>The game is absolutely free.</w:t>
      </w:r>
    </w:p>
    <w:p>
      <w:pPr>
        <w:pStyle w:val="Heading3"/>
      </w:pPr>
      <w:r>
        <w:t>What is the maximum win of this game?</w:t>
      </w:r>
    </w:p>
    <w:p>
      <w:r/>
      <w:r>
        <w:t>The maximum win of 'Lara Jones is Cleopatra' is around 17,000x.</w:t>
      </w:r>
    </w:p>
    <w:p>
      <w:pPr>
        <w:pStyle w:val="Heading3"/>
      </w:pPr>
      <w:r>
        <w:t>What is the RTP of this game?</w:t>
      </w:r>
    </w:p>
    <w:p>
      <w:r/>
      <w:r>
        <w:t>The RTP of this game is 96.46%.</w:t>
      </w:r>
    </w:p>
    <w:p>
      <w:pPr>
        <w:pStyle w:val="Heading3"/>
      </w:pPr>
      <w:r>
        <w:t>What are the game elements of 'Lara Jones is Cleopatra'?</w:t>
      </w:r>
    </w:p>
    <w:p>
      <w:r/>
      <w:r>
        <w:t>The game has 5 reels and 10 paylines. You will find regular symbols like a snake, playing card symbols, the Eye of Horus, Cleopatra, a scarab beetle, and Lara Jones as the wild symbol.</w:t>
      </w:r>
    </w:p>
    <w:p>
      <w:pPr>
        <w:pStyle w:val="Heading3"/>
      </w:pPr>
      <w:r>
        <w:t>How many free spins can be triggered in the game?</w:t>
      </w:r>
    </w:p>
    <w:p>
      <w:r/>
      <w:r>
        <w:t>You can trigger ten free spins by getting three scatter symbols anywhere on the first, third, and fifth reels.</w:t>
      </w:r>
    </w:p>
    <w:p>
      <w:pPr>
        <w:pStyle w:val="Heading3"/>
      </w:pPr>
      <w:r>
        <w:t>What happens during the free spins mode?</w:t>
      </w:r>
    </w:p>
    <w:p>
      <w:r/>
      <w:r>
        <w:t>During free spins, the wild symbol transforms into a sticky wild that remains in place until the end of this special mode.</w:t>
      </w:r>
    </w:p>
    <w:p>
      <w:pPr>
        <w:pStyle w:val="Heading3"/>
      </w:pPr>
      <w:r>
        <w:t>What is the Cleopatra rotation bonus?</w:t>
      </w:r>
    </w:p>
    <w:p>
      <w:r/>
      <w:r>
        <w:t>The Cleopatra rotation bonus can trigger cash prizes that exceed €30,000.</w:t>
      </w:r>
    </w:p>
    <w:p>
      <w:pPr>
        <w:pStyle w:val="Heading3"/>
      </w:pPr>
      <w:r>
        <w:t>Can I play the game on my mobile device?</w:t>
      </w:r>
    </w:p>
    <w:p>
      <w:r/>
      <w:r>
        <w:t>Yes, the game has been optimized for mobile devices and is available in a wide range of currencies and languages on online casinos certified by regulatory authorities in all major jurisdictions.</w:t>
      </w:r>
    </w:p>
    <w:p>
      <w:pPr>
        <w:pStyle w:val="Heading2"/>
      </w:pPr>
      <w:r>
        <w:t>What we like</w:t>
      </w:r>
    </w:p>
    <w:p>
      <w:pPr>
        <w:pStyle w:val="ListBullet"/>
        <w:spacing w:line="240" w:lineRule="auto"/>
        <w:ind w:left="720"/>
      </w:pPr>
      <w:r/>
      <w:r>
        <w:t>Great gameplay mechanics with 5 reels and 10 paylines</w:t>
      </w:r>
    </w:p>
    <w:p>
      <w:pPr>
        <w:pStyle w:val="ListBullet"/>
        <w:spacing w:line="240" w:lineRule="auto"/>
        <w:ind w:left="720"/>
      </w:pPr>
      <w:r/>
      <w:r>
        <w:t>High-quality graphics and an adventure-themed design</w:t>
      </w:r>
    </w:p>
    <w:p>
      <w:pPr>
        <w:pStyle w:val="ListBullet"/>
        <w:spacing w:line="240" w:lineRule="auto"/>
        <w:ind w:left="720"/>
      </w:pPr>
      <w:r/>
      <w:r>
        <w:t>Exciting bonus features with sticky wilds and free spins</w:t>
      </w:r>
    </w:p>
    <w:p>
      <w:pPr>
        <w:pStyle w:val="ListBullet"/>
        <w:spacing w:line="240" w:lineRule="auto"/>
        <w:ind w:left="720"/>
      </w:pPr>
      <w:r/>
      <w:r>
        <w:t>Generous winning potential with prizes exceeding €30,000</w:t>
      </w:r>
    </w:p>
    <w:p>
      <w:pPr>
        <w:pStyle w:val="Heading2"/>
      </w:pPr>
      <w:r>
        <w:t>What we don't like</w:t>
      </w:r>
    </w:p>
    <w:p>
      <w:pPr>
        <w:pStyle w:val="ListBullet"/>
        <w:spacing w:line="240" w:lineRule="auto"/>
        <w:ind w:left="720"/>
      </w:pPr>
      <w:r/>
      <w:r>
        <w:t>Limited number of paylines for some players</w:t>
      </w:r>
    </w:p>
    <w:p>
      <w:pPr>
        <w:pStyle w:val="ListBullet"/>
        <w:spacing w:line="240" w:lineRule="auto"/>
        <w:ind w:left="720"/>
      </w:pPr>
      <w:r/>
      <w:r>
        <w:t>May not appeal to players who do not enjoy the adventure-themed genre</w:t>
      </w:r>
    </w:p>
    <w:p>
      <w:r/>
      <w:r>
        <w:rPr>
          <w:b/>
        </w:rPr>
        <w:t>Play 'Lara Jones is Cleopatra' Free - Game Review</w:t>
      </w:r>
    </w:p>
    <w:p>
      <w:r/>
      <w:r>
        <w:rPr>
          <w:i/>
        </w:rPr>
        <w:t>Read our review of 'Lara Jones is Cleopatra' and play for free. Discover the game's features, graphics, bonus features, and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