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Avatars: Gateway Guardians Free Slot Game Review</w:t>
      </w:r>
    </w:p>
    <w:p>
      <w:pPr>
        <w:pStyle w:val="Heading2"/>
      </w:pPr>
      <w:r>
        <w:t>Discovering the Wonders of Avatars: Gateway Guardians' Hot Spot Feature</w:t>
      </w:r>
    </w:p>
    <w:p>
      <w:r/>
      <w:r>
        <w:t>Let's talk about the Hot Spot! Nope, we're not referring to your local chili festival - we're talking about the unique aspect of Avatars: Gateway Guardians that sets it apart from other slot games. The Hot Spot feature is the tantalizing sliver of this pie that players need to keep their eyes on throughout the game. It's like a jackpot within a jackpot.</w:t>
      </w:r>
    </w:p>
    <w:p>
      <w:r/>
      <w:r>
        <w:t>Here's how it works: when a winning combination lands on the Hot Spot payline, players are treated to a dizzying excitement as they trigger the multiplier wheel. This juicy spinner is loaded with multipliers ranging from 1x all the way up to 10x, adding to the payout you stand to take home. Now, imagine if you hit the winning combination with the 10x multiplier on the Hot Spot - you'll be facing considerable profits!</w:t>
      </w:r>
    </w:p>
    <w:p>
      <w:r/>
      <w:r>
        <w:t>But wait, it gets better - what if we told you that there's a way to hit the jackpot with the Hot Spot and get a multiplier as high as 101x? We're not kidding, folks. That's right, we've watched in awe as lucky Avatars: Gateway Guardians players have won the highest multiplier on the Hot Spot and taken home unheard-of riches. Who said the land of the avatars is just a fantasy? With Avatars: Gateway Guardians and the Hot Spot feature, it's a reality.</w:t>
      </w:r>
    </w:p>
    <w:p>
      <w:pPr>
        <w:pStyle w:val="Heading2"/>
      </w:pPr>
      <w:r>
        <w:t>Get Ready to Spin the Multiplayer Wheel in Avatars: Gateway Guardians</w:t>
      </w:r>
    </w:p>
    <w:p>
      <w:r/>
      <w:r>
        <w:t>If there's one thing that really sets Avatars: Gateway Guardians apart from other online slot games, it's the multiplayer wheel. When players land a winning combination on the Hot Spot payline, they get to spin the wheel for even bigger payouts. It's like a game within a game, and it's guaranteed to get your heart pumping.</w:t>
      </w:r>
      <w:r/>
    </w:p>
    <w:p>
      <w:r/>
      <w:r>
        <w:t>The multiplier wheel in Avatars: Gateway Guardians is no joke. With a max multiplier of 101x, it could potentially be the difference between a decent win and a massive hit. There's nothing like watching that wheel spin, hoping it lands on your lucky number and your payout goes through the roof.</w:t>
      </w:r>
      <w:r/>
    </w:p>
    <w:p>
      <w:r/>
      <w:r>
        <w:t>But it's not just about the payouts. The multiplayer wheel is an exclusive feature that really makes Avatars: Gateway Guardians stand out. It's a must-play for any serious slot gamer who wants to experience something truly unique.</w:t>
      </w:r>
      <w:r/>
    </w:p>
    <w:p>
      <w:r/>
      <w:r>
        <w:t>If you're looking for an online slot game that has it all - stunning graphics, exciting gameplay, and killer payouts - look no further than Avatars: Gateway Guardians. This game is a real game-changer, and we can't recommend it enough.</w:t>
      </w:r>
    </w:p>
    <w:p>
      <w:pPr>
        <w:pStyle w:val="Heading2"/>
      </w:pPr>
      <w:r>
        <w:t>Uncovering the Benefits of Scatter Symbols in Avatars: Gateway Guardians</w:t>
      </w:r>
    </w:p>
    <w:p>
      <w:r/>
      <w:r>
        <w:t>Are you tired of playing online slot games that offer minimal rewards? Say no more because Avatars: Gateway Guardians has got you covered! One of the most exciting features of this game is Scatter symbols that can lead to incredibly lucrative benefits and make your gambling experience more engaging.</w:t>
      </w:r>
      <w:r/>
    </w:p>
    <w:p>
      <w:r/>
      <w:r>
        <w:t>So, how do Scatter symbols work in this game? Well, if players can line up three Scatter symbols, they can unlock a world of possibilities. If none of the symbols lands on the Hot Spot payline, players will receive 10 free spins and an additional Hot Spot will be added to the existing one. The free spins are an opportunity to keep playing without risking any money. Plus, the added Hot Spot can increase your chances of winning.</w:t>
      </w:r>
      <w:r/>
    </w:p>
    <w:p>
      <w:r/>
      <w:r>
        <w:t>If all three Scatter symbols land on the Hot Spot, you're in for a treat! Players will receive 10 free spins, and all six sections of the wheel will become a single Hot Spot. Furthermore, two more Hot Spots will be added, making it a total of eight! This feature can potentially provide enormous multipliers and significantly increase the payouts, resulting in a happy dance!</w:t>
      </w:r>
      <w:r/>
    </w:p>
    <w:p>
      <w:r/>
      <w:r>
        <w:t>Finally, we think that Scatter symbols are a game-changer because they can turn a losing streak into a winning one. The excitement of stumbling upon a Scatter symbol keeps gamblers engaged for longer, especially when there are amazing rewards at stake. We do warn you though that the Scatter symbols can be quite elusive at times, but patiences pays off, and when they do appear, jackpot!</w:t>
      </w:r>
    </w:p>
    <w:p>
      <w:pPr>
        <w:pStyle w:val="Heading2"/>
      </w:pPr>
      <w:r>
        <w:t>Circular Layout: A Twist in Avatars: Gateway Guardians</w:t>
      </w:r>
    </w:p>
    <w:p>
      <w:r/>
      <w:r>
        <w:t>Avatars: Gateway Guardians boasts a revolutionary circular layout that offers a different experience from traditional slot games. Gone are the boring rectangular grids, and in their place, you have three circular reels with six sections that transform into eight during free spins. This innovative design element is responsible for establishing a unique vibe that exudes excitement.</w:t>
      </w:r>
      <w:r/>
    </w:p>
    <w:p>
      <w:r/>
      <w:r>
        <w:t xml:space="preserve">Playing Avatars: Gateway Guardians is much like getting sucked into the movie Avatar's world. The circular UI delivers an immersive experience that elevates gameplay to new heights. With the help of this slot game, players are offered an escape from reality. The game environment is so unique that, even for seasoned slot players, the experience is an unforgettable one. </w:t>
      </w:r>
      <w:r/>
    </w:p>
    <w:p>
      <w:r/>
      <w:r>
        <w:t>As a slapstick casino gamer, I have an unusual tendency to get distracted easily, but this game's circular layout ensured that I was entirely consumed by the gameplay. In other words, the game captivated my attention, and I could not look away. While playing the game, it occurred to me that whoever came up with this circular slot game design idea was a genius and definitely deserves an award.</w:t>
      </w:r>
    </w:p>
    <w:p>
      <w:pPr>
        <w:pStyle w:val="Heading2"/>
      </w:pPr>
      <w:r>
        <w:t>Immerse Yourself in the Avatar Theme and Graphics of Avatars: Gateway Guardians</w:t>
      </w:r>
    </w:p>
    <w:p>
      <w:r/>
      <w:r>
        <w:t>Step inside the mystical world of Pandora with Avatars: Gateway Guardians, a slot game that will make you feel like you're living inside a James Cameron blockbuster. The graphics and colors of this game take inspiration from the enchanting world of Avatar, and will transport you straight into the movie's universe. With misty backgrounds and vivid blue and azure hues, this game's design is truly out of this world.</w:t>
      </w:r>
    </w:p>
    <w:p>
      <w:r/>
      <w:r>
        <w:t>But it's not just the colors that make this game stand out. The stunning graphics of the characters are very similar to the movie's, which will undoubtedly appeal to fans of the hit film. You can almost see Neytiri and Jake Sully on the reels, ready to help you win big.</w:t>
      </w:r>
    </w:p>
    <w:p>
      <w:r/>
      <w:r>
        <w:t>Overall, Avatars: Gateway Guardians does a fantastic job of incorporating the Avatar theme into every aspect of the gameplay experience. So if you're looking to get lost in a mystical world and win big while doing it, this game is definitely worth a spin.</w:t>
      </w:r>
    </w:p>
    <w:p>
      <w:pPr>
        <w:pStyle w:val="Heading2"/>
      </w:pPr>
      <w:r>
        <w:t>FAQ</w:t>
      </w:r>
    </w:p>
    <w:p>
      <w:pPr>
        <w:pStyle w:val="Heading3"/>
      </w:pPr>
      <w:r>
        <w:t>What is Avatars: Gateway Guardians?</w:t>
      </w:r>
    </w:p>
    <w:p>
      <w:r/>
      <w:r>
        <w:t>Avatars: Gateway Guardians is an online slot game produced by Yggdrasil based on the movie Avatar. The slot features circular reels and six to eight sections.</w:t>
      </w:r>
    </w:p>
    <w:p>
      <w:pPr>
        <w:pStyle w:val="Heading3"/>
      </w:pPr>
      <w:r>
        <w:t>What is the background like in Avatars: Gateway Guardians?</w:t>
      </w:r>
    </w:p>
    <w:p>
      <w:r/>
      <w:r>
        <w:t>The background of Avatars: Gateway Guardians is similar to the movie Avatar with typical constructions, a misty atmosphere, and blue and azure hues.</w:t>
      </w:r>
    </w:p>
    <w:p>
      <w:pPr>
        <w:pStyle w:val="Heading3"/>
      </w:pPr>
      <w:r>
        <w:t>What is Hot Spot in Avatars: Gateway Guardians?</w:t>
      </w:r>
    </w:p>
    <w:p>
      <w:r/>
      <w:r>
        <w:t>Hot Spot is a paying feature in Avatars: Gateway Guardians that is the slice of the pie highlighted by blue rays. Making a combination on it allows you to obtain the multiplier wheel that contains multipliers up to 101x.</w:t>
      </w:r>
    </w:p>
    <w:p>
      <w:pPr>
        <w:pStyle w:val="Heading3"/>
      </w:pPr>
      <w:r>
        <w:t>How do I trigger the free spin feature in Avatars: Gateway Guardians?</w:t>
      </w:r>
    </w:p>
    <w:p>
      <w:r/>
      <w:r>
        <w:t>You can trigger the free spin feature in Avatars: Gateway Guardians by lining up three Scatter symbols. If the Scatter symbols are not on the Hot Spot, you get 10 free spins, and a new Hot Spot will be added. If they are all on the Hot Spot, you get 10 free spins, and two more sections will be added for a total of 8 Hot Spots.</w:t>
      </w:r>
    </w:p>
    <w:p>
      <w:pPr>
        <w:pStyle w:val="Heading3"/>
      </w:pPr>
      <w:r>
        <w:t>What is the multiplier wheel in Avatars: Gateway Guardians?</w:t>
      </w:r>
    </w:p>
    <w:p>
      <w:r/>
      <w:r>
        <w:t>The multiplier wheel in Avatars: Gateway Guardians is offered when you make a combination on the Hot Spot payline. It contains multipliers from 1x up to 10x, which allows you to increase substantially the total winnings you can obtain after landing a winning combination.</w:t>
      </w:r>
    </w:p>
    <w:p>
      <w:pPr>
        <w:pStyle w:val="Heading3"/>
      </w:pPr>
      <w:r>
        <w:t>What is the similarity between Avatars: Gateway Guardians and IGT's Avatar slot?</w:t>
      </w:r>
    </w:p>
    <w:p>
      <w:r/>
      <w:r>
        <w:t>Avatars: Gateway Guardians and IGT's Avatar slot are both based on the movie Avatar. However, Avatars: Gateway Guardians features circular reels, while IGT's Avatar slot has 25 paylines and interactive features.</w:t>
      </w:r>
    </w:p>
    <w:p>
      <w:pPr>
        <w:pStyle w:val="Heading3"/>
      </w:pPr>
      <w:r>
        <w:t>Are there other James Cameron's Avatar-themed slot games?</w:t>
      </w:r>
    </w:p>
    <w:p>
      <w:r/>
      <w:r>
        <w:t>Yes, there are other James Cameron's Avatar-themed slot games, such as James Cameron's Avatar: The Sacred Bond, which features progressive jackpots up to one million dollars.</w:t>
      </w:r>
    </w:p>
    <w:p>
      <w:pPr>
        <w:pStyle w:val="Heading3"/>
      </w:pPr>
      <w:r>
        <w:t>Can I play Avatars: Gateway Guardians for free?</w:t>
      </w:r>
    </w:p>
    <w:p>
      <w:r/>
      <w:r>
        <w:t>Yes, you can play Avatars: Gateway Guardians for free in demo mode, which allows you to try the game without risking any real money.</w:t>
      </w:r>
    </w:p>
    <w:p>
      <w:pPr>
        <w:pStyle w:val="Heading2"/>
      </w:pPr>
      <w:r>
        <w:t>What we like</w:t>
      </w:r>
    </w:p>
    <w:p>
      <w:pPr>
        <w:pStyle w:val="ListBullet"/>
        <w:spacing w:line="240" w:lineRule="auto"/>
        <w:ind w:left="720"/>
      </w:pPr>
      <w:r/>
      <w:r>
        <w:t>Unique Hot Spot feature with up to 101x multiplier</w:t>
      </w:r>
    </w:p>
    <w:p>
      <w:pPr>
        <w:pStyle w:val="ListBullet"/>
        <w:spacing w:line="240" w:lineRule="auto"/>
        <w:ind w:left="720"/>
      </w:pPr>
      <w:r/>
      <w:r>
        <w:t>Attractive multiplayer wheel with exclusive gameplay experience</w:t>
      </w:r>
    </w:p>
    <w:p>
      <w:pPr>
        <w:pStyle w:val="ListBullet"/>
        <w:spacing w:line="240" w:lineRule="auto"/>
        <w:ind w:left="720"/>
      </w:pPr>
      <w:r/>
      <w:r>
        <w:t>Scatter symbols offering lucrative benefits like free spins</w:t>
      </w:r>
    </w:p>
    <w:p>
      <w:pPr>
        <w:pStyle w:val="ListBullet"/>
        <w:spacing w:line="240" w:lineRule="auto"/>
        <w:ind w:left="720"/>
      </w:pPr>
      <w:r/>
      <w:r>
        <w:t>Innovative circular layout and immersive Avatar-themed graphics</w:t>
      </w:r>
    </w:p>
    <w:p>
      <w:pPr>
        <w:pStyle w:val="Heading2"/>
      </w:pPr>
      <w:r>
        <w:t>What we don't like</w:t>
      </w:r>
    </w:p>
    <w:p>
      <w:pPr>
        <w:pStyle w:val="ListBullet"/>
        <w:spacing w:line="240" w:lineRule="auto"/>
        <w:ind w:left="720"/>
      </w:pPr>
      <w:r/>
      <w:r>
        <w:t>Fewer paylines (20) compared to other modern slots</w:t>
      </w:r>
    </w:p>
    <w:p>
      <w:pPr>
        <w:pStyle w:val="ListBullet"/>
        <w:spacing w:line="240" w:lineRule="auto"/>
        <w:ind w:left="720"/>
      </w:pPr>
      <w:r/>
      <w:r>
        <w:t>No progressive jackpots available in the game</w:t>
      </w:r>
    </w:p>
    <w:p>
      <w:r/>
      <w:r>
        <w:rPr>
          <w:b/>
        </w:rPr>
        <w:t>Play Avatars: Gateway Guardians Free Slot Game Review</w:t>
      </w:r>
    </w:p>
    <w:p>
      <w:r/>
      <w:r>
        <w:rPr>
          <w:i/>
        </w:rPr>
        <w:t>Explore the exclusive Hot Spot feature, multiplier wheel, scatter symbols and Avatar-themed graphics in the Avatars: Gateway Guardians slot game.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