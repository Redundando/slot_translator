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Heidi at the Oktoberfest Free: Festive and Lively Slot Game</w:t>
      </w:r>
    </w:p>
    <w:p>
      <w:pPr>
        <w:pStyle w:val="Heading2"/>
      </w:pPr>
      <w:r>
        <w:t>Get Festive with the Gameplay Features</w:t>
      </w:r>
    </w:p>
    <w:p>
      <w:r/>
      <w:r>
        <w:t>Grab your lederhosen and get ready to play Heidi at the Oktoberfest, a 5-reel, 50-payline slot game that'll make you feel like you're right in the heart of the celebrations. With lively gameplay and festive music, you'll have a blast spinning the reels and chasing a maximum payout of 500 times your bet.</w:t>
      </w:r>
    </w:p>
    <w:p>
      <w:r/>
      <w:r>
        <w:t>During the standard game and free spins, the wild symbol will show up and replace all other icons except for Heidi's. And what would Oktoberfest be without a beautiful girl? The free spins feature is activated by landing five or more scatter symbols of the lovely Heidi, starting from the first reel on the left and continuing on the next reel.</w:t>
      </w:r>
    </w:p>
    <w:p>
      <w:r/>
      <w:r>
        <w:t>So sit back, relax, and enjoy the party with Heidi at the Oktoberfest.</w:t>
      </w:r>
    </w:p>
    <w:p>
      <w:pPr>
        <w:pStyle w:val="Heading2"/>
      </w:pPr>
      <w:r>
        <w:t>Get Your Drink On: Free Spins</w:t>
      </w:r>
    </w:p>
    <w:p>
      <w:r/>
      <w:r>
        <w:t>When you hit the jackpot with the free spins feature in "Heidi at the Oktoberfest", you won't just get a few measly turns. With this feature, you get to spin the reels FIVE times, which is basically like a party in itself.</w:t>
      </w:r>
    </w:p>
    <w:p>
      <w:r/>
      <w:r>
        <w:t>And, the perks don't stop there – every Heidi who's activated this feature will become the wild symbol (which in this case is a beer toast), and they'll stick around so you can hit those big, frothy payouts.</w:t>
      </w:r>
    </w:p>
    <w:p>
      <w:r/>
      <w:r>
        <w:t>After all, what better way to celebrate Oktoberfest than with a bunch of free spins? So, grab your stein and get ready to re-trigger the feature over and over again, with up to 200 FREE spins to keep the party going all night long.</w:t>
      </w:r>
    </w:p>
    <w:p>
      <w:pPr>
        <w:pStyle w:val="Heading2"/>
      </w:pPr>
      <w:r>
        <w:t>Get ready for the big bucks!</w:t>
      </w:r>
    </w:p>
    <w:p>
      <w:r/>
      <w:r>
        <w:t>The stakes are high and the payout in Heidi at the Oktoberfest is even higher! You can win up to 500 times your bet when you match five beer-drinking guys – the ultimate jackpot for any beer-lover out there.</w:t>
      </w:r>
    </w:p>
    <w:p>
      <w:r/>
      <w:r>
        <w:t>So, whether you're a penny-pincher or a big spender, the 500x multiplier is just waiting to be won. With a low bet amount of €0.10 or a high-rolling wager of €200, you can cheers to more cash in your pocket!</w:t>
      </w:r>
    </w:p>
    <w:p>
      <w:pPr>
        <w:pStyle w:val="Heading2"/>
      </w:pPr>
      <w:r>
        <w:t>RTP and Variance: A Match Made in Slot Heaven</w:t>
      </w:r>
    </w:p>
    <w:p>
      <w:r/>
      <w:r>
        <w:t xml:space="preserve">Let's talk about the bread and butter of any good slot game: its RTP and variance. In the case of </w:t>
      </w:r>
      <w:r>
        <w:rPr>
          <w:i/>
        </w:rPr>
        <w:t>Heidi at the Oktoberfest</w:t>
      </w:r>
      <w:r>
        <w:t>, you're looking at a 94.9% return to player percentage, which is nothing to sneeze at. But don't worry, you won't be sneezing anyway because the variance is medium-low, meaning you'll be hitting those winning combinations more often than not. That's right, it's so easy to hit a winning streak in this game, even your neighbor's dog could do it. But before you go all-in, remember that while those wins may come often, they might not be as huge as you might expect from a high volatility game. So, all in all, a solid match made in slot heaven.</w:t>
      </w:r>
    </w:p>
    <w:p>
      <w:pPr>
        <w:pStyle w:val="Heading2"/>
      </w:pPr>
      <w:r>
        <w:t>Graphics and Sound</w:t>
      </w:r>
    </w:p>
    <w:p>
      <w:r/>
      <w:r>
        <w:t>Heidi at the Oktoberfest takes you to the heart of the beer-filled festivities with graphics and sound that are the life of the party. From the moment you start spinning, you'll be transported to the world-famous beer festival, complete with the iconic beer steins and men in lederhosen. The graphics are so realistic that you'll almost be able to smell the sausage and sauerkraut cooking!</w:t>
      </w:r>
    </w:p>
    <w:p>
      <w:r/>
      <w:r>
        <w:t>The festive sound effects and entertaining animations will have you feeling like you're in the heart of the action, ready to yell 'Prost!' with your new Bavarian friends. The game's lively atmosphere will keep you spinning and chanting along to the music, making you feel like you've been transported to a world of unlimited beer and bratwurst.</w:t>
      </w:r>
    </w:p>
    <w:p>
      <w:pPr>
        <w:pStyle w:val="Heading2"/>
      </w:pPr>
      <w:r>
        <w:t>FAQ</w:t>
      </w:r>
    </w:p>
    <w:p>
      <w:pPr>
        <w:pStyle w:val="Heading3"/>
      </w:pPr>
      <w:r>
        <w:t>What is Heidi at the Oktoberfest?</w:t>
      </w:r>
    </w:p>
    <w:p>
      <w:r/>
      <w:r>
        <w:t>Heidi at the Oktoberfest is an online video slot game developed by Red Rake Gaming.</w:t>
      </w:r>
    </w:p>
    <w:p>
      <w:pPr>
        <w:pStyle w:val="Heading3"/>
      </w:pPr>
      <w:r>
        <w:t>How many reels and paylines does the game have?</w:t>
      </w:r>
    </w:p>
    <w:p>
      <w:r/>
      <w:r>
        <w:t>The game has 5 reels and 50 paylines.</w:t>
      </w:r>
    </w:p>
    <w:p>
      <w:pPr>
        <w:pStyle w:val="Heading3"/>
      </w:pPr>
      <w:r>
        <w:t>What is the maximum amount that can be won?</w:t>
      </w:r>
    </w:p>
    <w:p>
      <w:r/>
      <w:r>
        <w:t>The maximum amount that can be won is 500 times your bet.</w:t>
      </w:r>
    </w:p>
    <w:p>
      <w:pPr>
        <w:pStyle w:val="Heading3"/>
      </w:pPr>
      <w:r>
        <w:t>What is the RTP of the game?</w:t>
      </w:r>
    </w:p>
    <w:p>
      <w:r/>
      <w:r>
        <w:t>The return to player percentage (RTP) for this slot game is 94.9%.</w:t>
      </w:r>
    </w:p>
    <w:p>
      <w:pPr>
        <w:pStyle w:val="Heading3"/>
      </w:pPr>
      <w:r>
        <w:t>What is the volatility of the game?</w:t>
      </w:r>
    </w:p>
    <w:p>
      <w:r/>
      <w:r>
        <w:t>The volatility of the game is medium-low, making it possible to trigger free spins regularly.</w:t>
      </w:r>
    </w:p>
    <w:p>
      <w:pPr>
        <w:pStyle w:val="Heading3"/>
      </w:pPr>
      <w:r>
        <w:t>What is the free spins feature and how do you trigger it?</w:t>
      </w:r>
    </w:p>
    <w:p>
      <w:r/>
      <w:r>
        <w:t>The free spins feature is activated by landing five or more scatter symbols of Heidi on the reels starting from the first reel on the left and continuing to do so on the next reel. You'll be given five free spins to start off with, but there's potential to increase your free spins up to a maximum of 200. Every Heidi who has activated this extra feature will then transform into the wild symbol (beer toast) and remain locked in place for the duration of your free spins, increasing the potential for payouts.</w:t>
      </w:r>
    </w:p>
    <w:p>
      <w:pPr>
        <w:pStyle w:val="Heading3"/>
      </w:pPr>
      <w:r>
        <w:t>What is the wild symbol in the game?</w:t>
      </w:r>
    </w:p>
    <w:p>
      <w:r/>
      <w:r>
        <w:t>The wild symbol in the game is represented by the beer toast and behaves as usual, replacing all other icons except Heidi's.</w:t>
      </w:r>
    </w:p>
    <w:p>
      <w:pPr>
        <w:pStyle w:val="Heading3"/>
      </w:pPr>
      <w:r>
        <w:t>What is the atmosphere of the game?</w:t>
      </w:r>
    </w:p>
    <w:p>
      <w:r/>
      <w:r>
        <w:t>The game has a lively atmosphere and festive music that will keep you entertained throughout.</w:t>
      </w:r>
    </w:p>
    <w:p>
      <w:pPr>
        <w:pStyle w:val="Heading2"/>
      </w:pPr>
      <w:r>
        <w:t>What we like</w:t>
      </w:r>
    </w:p>
    <w:p>
      <w:pPr>
        <w:pStyle w:val="ListBullet"/>
        <w:spacing w:line="240" w:lineRule="auto"/>
        <w:ind w:left="720"/>
      </w:pPr>
      <w:r/>
      <w:r>
        <w:t>Lively gameplay with festive music</w:t>
      </w:r>
    </w:p>
    <w:p>
      <w:pPr>
        <w:pStyle w:val="ListBullet"/>
        <w:spacing w:line="240" w:lineRule="auto"/>
        <w:ind w:left="720"/>
      </w:pPr>
      <w:r/>
      <w:r>
        <w:t>Maximum payout of 500 times your bet</w:t>
      </w:r>
    </w:p>
    <w:p>
      <w:pPr>
        <w:pStyle w:val="ListBullet"/>
        <w:spacing w:line="240" w:lineRule="auto"/>
        <w:ind w:left="720"/>
      </w:pPr>
      <w:r/>
      <w:r>
        <w:t>Free spins feature with potential to increase up to 200 spins</w:t>
      </w:r>
    </w:p>
    <w:p>
      <w:pPr>
        <w:pStyle w:val="ListBullet"/>
        <w:spacing w:line="240" w:lineRule="auto"/>
        <w:ind w:left="720"/>
      </w:pPr>
      <w:r/>
      <w:r>
        <w:t>Graphics and sound create a lively atmosphere</w:t>
      </w:r>
    </w:p>
    <w:p>
      <w:pPr>
        <w:pStyle w:val="Heading2"/>
      </w:pPr>
      <w:r>
        <w:t>What we don't like</w:t>
      </w:r>
    </w:p>
    <w:p>
      <w:pPr>
        <w:pStyle w:val="ListBullet"/>
        <w:spacing w:line="240" w:lineRule="auto"/>
        <w:ind w:left="720"/>
      </w:pPr>
      <w:r/>
      <w:r>
        <w:t>Medium-low variance may result in smaller payouts</w:t>
      </w:r>
    </w:p>
    <w:p>
      <w:pPr>
        <w:pStyle w:val="ListBullet"/>
        <w:spacing w:line="240" w:lineRule="auto"/>
        <w:ind w:left="720"/>
      </w:pPr>
      <w:r/>
      <w:r>
        <w:t>Limited variety of bonus features</w:t>
      </w:r>
    </w:p>
    <w:p>
      <w:r/>
      <w:r>
        <w:rPr>
          <w:b/>
        </w:rPr>
        <w:t>Play Heidi at the Oktoberfest Free: Festive and Lively Slot Game</w:t>
      </w:r>
    </w:p>
    <w:p>
      <w:r/>
      <w:r>
        <w:rPr>
          <w:i/>
        </w:rPr>
        <w:t>Play Heidi at the Oktoberfest for free and enjoy the lively gameplay and festive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