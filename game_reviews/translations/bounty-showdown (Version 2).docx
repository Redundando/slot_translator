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 Showdown Free - A Wild West Video Slot Game</w:t>
      </w:r>
    </w:p>
    <w:p>
      <w:r/>
      <w:r>
        <w:rPr>
          <w:b/>
        </w:rPr>
        <w:t>Meta description</w:t>
      </w:r>
      <w:r>
        <w:t>: Read our review of Bounty Showdown, a Wild West themed video slot game with bonus features. Play it for free on desktop, tablet, and mobile devices.</w:t>
      </w:r>
    </w:p>
    <w:p>
      <w:pPr>
        <w:pStyle w:val="Heading2"/>
      </w:pPr>
      <w:r>
        <w:t>Bounty Showdown: A Wild West game with an eerie twist</w:t>
      </w:r>
    </w:p>
    <w:p>
      <w:r/>
      <w:r>
        <w:t>Giddy up, cowboy! The Wild West is back and it's eerie as ever! As the name suggests, Bounty Showdown is a video slot game from Fantasma Games featuring the classic Wild West theme with a twist. But don't worry, it still has everything you love about the Wild West: cowboys, guns, and good ol' fashioned shootouts.</w:t>
      </w:r>
    </w:p>
    <w:p>
      <w:r/>
      <w:r>
        <w:t>With 5 reels and 10 active paylines, you have plenty of opportunities to hit the jackpot. The game features symbols like guns, saloons, and cowboy hats, but the real star of the show is the eerie feeling you get from the ghostly cowboys and lanterns that appear on the reels. This game puts a spooky spin on the Wild West and we're here for it!</w:t>
      </w:r>
    </w:p>
    <w:p>
      <w:r/>
      <w:r>
        <w:t>And let's not forget about the payouts! The maximum payout is a whopping 4,500x your original bet! That's enough to make any cowboy yee-haw with excitement. The game also has a decent Return to Player (RTP) percentage of 96.15%, giving you a good chance to win big.</w:t>
      </w:r>
    </w:p>
    <w:p>
      <w:r/>
      <w:r>
        <w:t>So put on your cowboy hat and get ready for a showdown! Bounty Showdown is a fun and thrilling game that combines the classic Wild West with an eerie twist. It's perfect for anyone who loves slot games and wants to experience something new and exciting.</w:t>
      </w:r>
    </w:p>
    <w:p>
      <w:pPr>
        <w:pStyle w:val="Heading2"/>
      </w:pPr>
      <w:r>
        <w:t>Fantasma Games: A Software Provider That Will Make Your Head Spin</w:t>
      </w:r>
    </w:p>
    <w:p>
      <w:r/>
      <w:r>
        <w:t xml:space="preserve">If you're looking for cutting-edge graphics, engaging themes and immersive gameplay, Fantasma Games may just be the software provider you're looking for. Their games are well-known in the online casino world for a reason: they are the perfect combination of modern technology and old-school charm. </w:t>
      </w:r>
    </w:p>
    <w:p>
      <w:r/>
      <w:r>
        <w:t>But let's be honest here, we all know why we're REALLY interested in Fantasma Games - it's because of the bountiful treasures that they are just waiting for us to win. And that's exactly what you can expect from their new game, Bounty Showdown.</w:t>
      </w:r>
    </w:p>
    <w:p>
      <w:r/>
      <w:r>
        <w:t>Get ready to ride off into the sunset as you embark on a journey to catch the most dangerous outlaws in the Wild West. With its stunning graphics and engaging storyline, Bounty Showdown will have you hooked from the moment you start spinning those reels.</w:t>
      </w:r>
    </w:p>
    <w:p>
      <w:r/>
      <w:r>
        <w:t>And with Fantasma Games behind the wheel, you can trust that you'll be in good hands. Not only do they provide players with engaging games, but they also prioritize their security and fair play policies.</w:t>
      </w:r>
    </w:p>
    <w:p>
      <w:r/>
      <w:r>
        <w:t>All in all, Fantasma Games is a software provider that has truly proven themselves in the online casino world. So if you're looking for a gaming experience that will knock your boots off, look no further than Fantasma Games.</w:t>
      </w:r>
    </w:p>
    <w:p>
      <w:pPr>
        <w:pStyle w:val="Heading2"/>
      </w:pPr>
      <w:r>
        <w:t>Get Ready to Yeehaw with Bounty Showdown's Wild West Theme</w:t>
      </w:r>
    </w:p>
    <w:p>
      <w:r/>
      <w:r>
        <w:t xml:space="preserve">Are you ready to saddle up and head into the Wild West? That's where the Bounty Showdown slot game comes in! With its cowboys, saloons, and storytelling, it's a rootin' tootin' good time. </w:t>
      </w:r>
    </w:p>
    <w:p>
      <w:r/>
      <w:r>
        <w:t>The game designers have truly outdone themselves in bringing the Wild West to life. You'll see classic symbols like wooden shacks and six-shooters, as well as well-drawn comic-style imagery that really pops on your screen. And don't forget about the soundtrack! With its strident notes and cowboy lingo, it'll make you practically feel like you're in the saloon yourself.</w:t>
      </w:r>
    </w:p>
    <w:p>
      <w:r/>
      <w:r>
        <w:t>Overall, Bounty Showdown is a game that will keep you entertained for hours on end. You won't be able to resist the allure of the Wild West and all the fun that comes with it. Who knows, you might even find some gold along the way (or at least some big winnings). So what are you waiting for? Grab your hat, hop on your horse, and spin those reels!</w:t>
      </w:r>
    </w:p>
    <w:p>
      <w:pPr>
        <w:pStyle w:val="Heading2"/>
      </w:pPr>
      <w:r>
        <w:t>Double Bonus Respins Feature</w:t>
      </w:r>
    </w:p>
    <w:p>
      <w:r/>
      <w:r>
        <w:t>Get ready to shoot up the Wild West when you land two Bonus Wild Symbols in Bounty Showdown. This exciting slot game will have you on the edge of your seat, waiting to trigger the Double Bonus Respins feature.</w:t>
      </w:r>
    </w:p>
    <w:p>
      <w:r/>
      <w:r>
        <w:t xml:space="preserve">It's no secret that slot games are filled with surprises, but the Double Bonus Respins feature is like finding gold in them thar hills! During this feature, two of the reels lock in place while the remaining three spin again. The anticipation builds as you watch the reels spin, hoping to land that big payout. </w:t>
      </w:r>
    </w:p>
    <w:p>
      <w:r/>
      <w:r>
        <w:t xml:space="preserve">Make no mistake, this feature is the real deal. It's not just some cheap knockoff of other respin features you've seen before. It's like a shootout at high noon, with the potential for big wins flying around like bullets! </w:t>
      </w:r>
    </w:p>
    <w:p>
      <w:r/>
      <w:r>
        <w:t>Buckle up, cowboy, because the Double Bonus Respins feature is the wildest ride in this here casino. So grab your six-shooter, put on your best cowboy hat, and get ready for a showdown with Bounty Showdown!</w:t>
      </w:r>
    </w:p>
    <w:p>
      <w:pPr>
        <w:pStyle w:val="Heading2"/>
      </w:pPr>
      <w:r>
        <w:t>Showdown Free Spins Feature</w:t>
      </w:r>
    </w:p>
    <w:p>
      <w:r/>
      <w:r>
        <w:t>Are you ready for a thrilling ride on the wild west? Well, look no further than the Bounty Showdown slot game! This game offers some incredible features, including the Showdown Free Spins Feature.</w:t>
      </w:r>
      <w:r>
        <w:t xml:space="preserve"> </w:t>
      </w:r>
    </w:p>
    <w:p>
      <w:r/>
      <w:r>
        <w:t>This feature is triggered by landing at least 3 scatter symbols, which isn't as hard as finding a needle in a haystack. Once triggered, players must have their wits about them to accumulate a special multiplier through the Gatling Wheel Bonus rounds. And let me tell you, with multiplier values ranging from 2x to 100x, you better be on the lookout for some serious winnings!</w:t>
      </w:r>
      <w:r>
        <w:t xml:space="preserve"> </w:t>
      </w:r>
    </w:p>
    <w:p>
      <w:r/>
      <w:r>
        <w:t>So saddle up and get ready to take on the wild west with Bounty Showdown's Showdown Free Spins feature. This is an opportunity to win big, but be careful - with great rewards comes great risks! You don't want to be the cowboy caught with his pants down!</w:t>
      </w:r>
    </w:p>
    <w:p>
      <w:pPr>
        <w:pStyle w:val="Heading2"/>
      </w:pPr>
      <w:r>
        <w:t>Graphics and Sound</w:t>
      </w:r>
    </w:p>
    <w:p>
      <w:r/>
      <w:r>
        <w:t>You'll feel like you've stepped back in time to the good ol' Wild West when you play Bounty Showdown. The graphics are so well-done, you'll almost feel the dust blowing in your face. The wooden shacks, saloon, and desert landscape are all beautifully rendered.</w:t>
      </w:r>
    </w:p>
    <w:p>
      <w:r/>
      <w:r>
        <w:t>And let's talk about the music! The strident soundtrack is perfect for the action-packed gameplay. You'll feel like you're in the middle of a Wild West showdown with every spin. And during the free spins feature? The music rocks even harder!</w:t>
      </w:r>
    </w:p>
    <w:p>
      <w:r/>
      <w:r>
        <w:t>Overall, the graphics and sound in Bounty Showdown are top-notch. It's clear that the developers put a lot of effort into making this game look and sound amazing.</w:t>
      </w:r>
    </w:p>
    <w:p>
      <w:pPr>
        <w:pStyle w:val="Heading2"/>
      </w:pPr>
      <w:r>
        <w:t>Accessibility on Desktop and Mobile Devices</w:t>
      </w:r>
    </w:p>
    <w:p>
      <w:r/>
      <w:r>
        <w:t>Let's face it, we spend most of our time on our mobile devices. Whether we're sitting on the toilet or battling the morning rush hour, our mobile devices are always by our side. That's why it's great to know that Bounty Showdown is easily accessible and playable on desktop, tablet, and mobile devices. You can take your love of slots wherever you go.</w:t>
      </w:r>
    </w:p>
    <w:p>
      <w:r/>
      <w:r>
        <w:t>And don't worry about missing out on anything when playing the mobile version of the game. The game's design is simple and clear, making it easy to spin those reels and rake in the cash no matter how big your screen is. With Bounty Showdown, you'll never have to miss out on the action, even if you're on the go.</w:t>
      </w:r>
    </w:p>
    <w:p>
      <w:r/>
      <w:r>
        <w:t>So, whether you're taking a break from work or waiting for your food to arrive at a restaurant, just whip out your phone and start spinning those reels! Just remember not to get too excited and start shouting 'JACKPOT' in a crowded place - it might lead to some strange looks from strangers.</w:t>
      </w:r>
    </w:p>
    <w:p>
      <w:pPr>
        <w:pStyle w:val="Heading2"/>
      </w:pPr>
      <w:r>
        <w:t>FAQ</w:t>
      </w:r>
    </w:p>
    <w:p>
      <w:pPr>
        <w:pStyle w:val="Heading3"/>
      </w:pPr>
      <w:r>
        <w:t>What is Bounty Showdown?</w:t>
      </w:r>
    </w:p>
    <w:p>
      <w:r/>
      <w:r>
        <w:t>Bounty Showdown is a Wild West themed video slot game featuring 5 reels and 10 paylines, developed by Fantasma Games.</w:t>
      </w:r>
    </w:p>
    <w:p>
      <w:pPr>
        <w:pStyle w:val="Heading3"/>
      </w:pPr>
      <w:r>
        <w:t>What are the unique features of Bounty Showdown?</w:t>
      </w:r>
    </w:p>
    <w:p>
      <w:r/>
      <w:r>
        <w:t>The game features the Double Bonus Respins feature where two reels stay in place while the remaining three spin again, and the Showdown Free Spins feature where each time a Bonus Wild Symbol lands, it awards a win multiplier atop any standard combo win.</w:t>
      </w:r>
    </w:p>
    <w:p>
      <w:pPr>
        <w:pStyle w:val="Heading3"/>
      </w:pPr>
      <w:r>
        <w:t>What is the payout range of Bounty Showdown?</w:t>
      </w:r>
    </w:p>
    <w:p>
      <w:r/>
      <w:r>
        <w:t>Players can win up to 4,761x their initial wager in this game.</w:t>
      </w:r>
    </w:p>
    <w:p>
      <w:pPr>
        <w:pStyle w:val="Heading3"/>
      </w:pPr>
      <w:r>
        <w:t>What is the highest paying symbol in Bounty Showdown?</w:t>
      </w:r>
    </w:p>
    <w:p>
      <w:r/>
      <w:r>
        <w:t>The highest paying symbol is the skeleton cowboy, where a win of 5 of a kind pays out 100x your initial bet.</w:t>
      </w:r>
    </w:p>
    <w:p>
      <w:pPr>
        <w:pStyle w:val="Heading3"/>
      </w:pPr>
      <w:r>
        <w:t>Is there a demo game available?</w:t>
      </w:r>
    </w:p>
    <w:p>
      <w:r/>
      <w:r>
        <w:t>Yes, a free demo game is included in the article and can be played on desktop, tablet, and mobile devices.</w:t>
      </w:r>
    </w:p>
    <w:p>
      <w:pPr>
        <w:pStyle w:val="Heading3"/>
      </w:pPr>
      <w:r>
        <w:t>What devices is Bounty Showdown compatible with?</w:t>
      </w:r>
    </w:p>
    <w:p>
      <w:r/>
      <w:r>
        <w:t>Bounty Showdown is available to play on all devices, including mobiles, tablets, and desktop and laptop computers.</w:t>
      </w:r>
    </w:p>
    <w:p>
      <w:pPr>
        <w:pStyle w:val="Heading3"/>
      </w:pPr>
      <w:r>
        <w:t>What is the Gatling Wheel Bonus?</w:t>
      </w:r>
    </w:p>
    <w:p>
      <w:r/>
      <w:r>
        <w:t>Before the Showdown Free Spins begin, players must first accumulate a win multiplier value through the Gatling Wheel Bonus, with values ranging from 2x to 100x.</w:t>
      </w:r>
    </w:p>
    <w:p>
      <w:pPr>
        <w:pStyle w:val="Heading3"/>
      </w:pPr>
      <w:r>
        <w:t>Is there a scatter symbol in Bounty Showdown?</w:t>
      </w:r>
    </w:p>
    <w:p>
      <w:r/>
      <w:r>
        <w:t>Yes, the Golden Skull symbol is both the wild and scatter symbol in the game and will substitute for all game symbols.</w:t>
      </w:r>
    </w:p>
    <w:p>
      <w:pPr>
        <w:pStyle w:val="Heading2"/>
      </w:pPr>
      <w:r>
        <w:t>What we like</w:t>
      </w:r>
    </w:p>
    <w:p>
      <w:pPr>
        <w:pStyle w:val="ListBullet"/>
        <w:spacing w:line="240" w:lineRule="auto"/>
        <w:ind w:left="720"/>
      </w:pPr>
      <w:r/>
      <w:r>
        <w:t>Engaging Wild West Theme</w:t>
      </w:r>
    </w:p>
    <w:p>
      <w:pPr>
        <w:pStyle w:val="ListBullet"/>
        <w:spacing w:line="240" w:lineRule="auto"/>
        <w:ind w:left="720"/>
      </w:pPr>
      <w:r/>
      <w:r>
        <w:t>Advanced Graphics and Sound Effects</w:t>
      </w:r>
    </w:p>
    <w:p>
      <w:pPr>
        <w:pStyle w:val="ListBullet"/>
        <w:spacing w:line="240" w:lineRule="auto"/>
        <w:ind w:left="720"/>
      </w:pPr>
      <w:r/>
      <w:r>
        <w:t>Two Rewarding Bonus Features</w:t>
      </w:r>
    </w:p>
    <w:p>
      <w:pPr>
        <w:pStyle w:val="ListBullet"/>
        <w:spacing w:line="240" w:lineRule="auto"/>
        <w:ind w:left="720"/>
      </w:pPr>
      <w:r/>
      <w:r>
        <w:t>Playable on Desktop and Mobile Devices</w:t>
      </w:r>
    </w:p>
    <w:p>
      <w:pPr>
        <w:pStyle w:val="Heading2"/>
      </w:pPr>
      <w:r>
        <w:t>What we don't like</w:t>
      </w:r>
    </w:p>
    <w:p>
      <w:pPr>
        <w:pStyle w:val="ListBullet"/>
        <w:spacing w:line="240" w:lineRule="auto"/>
        <w:ind w:left="720"/>
      </w:pPr>
      <w:r/>
      <w:r>
        <w:t>Only 10 Active Paylines</w:t>
      </w:r>
    </w:p>
    <w:p>
      <w:pPr>
        <w:pStyle w:val="ListBullet"/>
        <w:spacing w:line="240" w:lineRule="auto"/>
        <w:ind w:left="720"/>
      </w:pPr>
      <w:r/>
      <w:r>
        <w:t>No Progressive Jackpot Option</w:t>
      </w:r>
    </w:p>
    <w:p>
      <w:r/>
      <w:r>
        <w:rPr>
          <w:i/>
        </w:rPr>
        <w:t>Create an eye-catching feature image for Bounty Showdown that incorporates the Wild West theme and the Mayan element. The cartoon-style image should feature a happy Maya warrior wearing glasses. The warrior could be sitting on top of a horse, holding a lasso, or standing in front of a wooden saloon. The background of the image should showcase the Wild West landscape, including red rock formations, a Western town, or a dusty desert. The text "Bounty Showdown" should be prominently displayed in an Old West-style font. The overall feel of the image should be fun and vibrant, with bright colors and playful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