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Slot for Free - Exciting Space-Themed Game</w:t>
      </w:r>
    </w:p>
    <w:p>
      <w:pPr>
        <w:pStyle w:val="Heading2"/>
      </w:pPr>
      <w:r>
        <w:t>Gameplay Features</w:t>
      </w:r>
    </w:p>
    <w:p>
      <w:r/>
      <w:r>
        <w:t>Euphoria, a space-themed online slot game, offers players 5 reels and 243 ways to win. That's a lot of ways to win - more ways than a cat has lives! But don't worry, you won't need a rocket ship to launch this game. It's easy to play, and even easier to win.</w:t>
      </w:r>
    </w:p>
    <w:p>
      <w:r/>
      <w:r>
        <w:t>One of the coolest features of Euphoria is the Euphoria Spin. It's like a combination of winning the lottery and discovering a new planet. To activate this epic spin, players must obtain three star-studded precious stone symbols from a base game spin. It's not quite as rare as finding an alien spaceship, but it's still pretty exciting.</w:t>
      </w:r>
    </w:p>
    <w:p>
      <w:r/>
      <w:r>
        <w:t>And let's not forget about those wild stars. They're like shooting stars, but instead of just wishing upon them, you're winning big. With the ability to multiply your winnings up to 243x, you'll have enough money to build your own spaceship and fly to the stars.</w:t>
      </w:r>
    </w:p>
    <w:p>
      <w:r/>
      <w:r>
        <w:t>The scatter symbol is the Euphoria logo, and it's your ticket to the Free Spins feature. If you can land it on reels 1, 3, and 5, you'll be rewarded with 8 free spins. It's like getting a free trip to space, but without any of the hassle of zero gravity.</w:t>
      </w:r>
    </w:p>
    <w:p>
      <w:r/>
      <w:r>
        <w:t>Now, if you manage to activate all of the game's multipliers, you'll receive an additional 5 free spins, for a total of 13. That's more free spins than an astronaut gets vacation days. With multipliers ranging from 2x to 3x and a maximum value of 27x, you'll be living in the lap of luxury on the moon.</w:t>
      </w:r>
    </w:p>
    <w:p>
      <w:pPr>
        <w:pStyle w:val="Heading2"/>
      </w:pPr>
      <w:r>
        <w:t>Payouts</w:t>
      </w:r>
    </w:p>
    <w:p>
      <w:r/>
      <w:r>
        <w:t>Looking for a game that'll pay out enough to make you forget about your nine-to-five? Look no further than Euphoria! This game is packed with opportunities to win big, but the most rewarding symbol of them all is the Diamond, which could earn players up to 25,000 times their initial bet. That's right, you could potentially be swimming in riches just by hitting the right symbol.</w:t>
      </w:r>
    </w:p>
    <w:p>
      <w:r/>
      <w:r>
        <w:t>But don't dismiss the other symbols too quickly. You'll also find classic favorites like A, K, Q, J, and four different types of gemstones. And if you want to really boost your chances of winning big, make sure to activate the Free Spins feature. It's the perfect way to capitalize on your lucky streak and score the big bucks!</w:t>
      </w:r>
    </w:p>
    <w:p>
      <w:r/>
      <w:r>
        <w:t>So what are you waiting for? Start playing Euphoria today and see if you've got what it takes to strike it rich!</w:t>
      </w:r>
    </w:p>
    <w:p>
      <w:pPr>
        <w:pStyle w:val="Heading2"/>
      </w:pPr>
      <w:r>
        <w:t>Graphics and Design</w:t>
      </w:r>
    </w:p>
    <w:p>
      <w:r/>
      <w:r>
        <w:t xml:space="preserve">Let me tell you, the designers of Euphoria must have been out of this world when they came up with the game's graphics and design. It's truly mesmerizing and takes you on a journey through space. The color scheme is out of this world and will leave you starry-eyed for hours. </w:t>
      </w:r>
      <w:r/>
    </w:p>
    <w:p>
      <w:r/>
      <w:r>
        <w:t xml:space="preserve">The gemstones featured on the reels are almost as beautiful as me, and I mean that as a compliment to both the game and myself. The card symbols are also carefully crafted, making the overall design breathtaking. </w:t>
      </w:r>
      <w:r/>
    </w:p>
    <w:p>
      <w:r/>
      <w:r>
        <w:t>And let's not forget the wild symbol. It's like a precious jewel among the symbols, with stars twinkling on it, making you feel like a winner even before you hit the spin button. And when it comes to the scatter symbol, the Euphoria logo is truly the cherry on top.</w:t>
      </w:r>
      <w:r/>
    </w:p>
    <w:p>
      <w:r/>
      <w:r>
        <w:t xml:space="preserve">Overall, the graphics and design of Euphoria are so engaging that you'll feel like you're floating in outer space. The only difference is that, unlike real outer space, you have a chance to win big and take some stunning graphics home with you. </w:t>
      </w:r>
    </w:p>
    <w:p>
      <w:pPr>
        <w:pStyle w:val="Heading2"/>
      </w:pPr>
      <w:r>
        <w:t>The Ultimate Ways to Win with Euphoria</w:t>
      </w:r>
    </w:p>
    <w:p>
      <w:r/>
      <w:r>
        <w:t>If you are looking for new ways to get your casino fix, then Euphoria is your ultimate slot game solution, giving players 243 ways to win - that's right, 243! Who needs logical paylines when you have a gazillion winning combinations of multiple identical symbols on adjacent reels? It's as easy as matching my socks in the morning, which is an arduous task, of course. So be it! You can win by getting the correct combination of symbols from the very first reel on the left. It's like going out for a pizza and getting an extra-large Brooklyn-style pizza when you only ordered a small pepperoni - more bang for your buck!</w:t>
      </w:r>
    </w:p>
    <w:p>
      <w:r/>
      <w:r>
        <w:t>It's time to get into the proper mindset when playing Euphoria. You have to let the winning vibe flow through you. Pretend you're waking up in a massive tub of cash, surrounded by mountains of gold coins. Your potential to win big is vast, and nothing can stop you! There's nothing like hitting that button, hearing the typical slot game noise, and watching the symbols fall in place one by one. Big winnings are as sweet as pie, unless you're gluten intolerant, then what's the use of winning if you can't indulge?</w:t>
      </w:r>
    </w:p>
    <w:p>
      <w:pPr>
        <w:pStyle w:val="Heading2"/>
      </w:pPr>
      <w:r>
        <w:t>Free Spins</w:t>
      </w:r>
    </w:p>
    <w:p>
      <w:r/>
      <w:r>
        <w:t>Get ready to spin those reels and watch your winnings soar with Euphoria's Free Spins feature! This fantastic bonus is triggered when the scatter symbol appears on reels 1, 3, and 5 at the same time. You'll be awarded 8 free spins, giving you plenty of chances to hit it big.</w:t>
      </w:r>
    </w:p>
    <w:p>
      <w:r/>
      <w:r>
        <w:t>But that's not all: The game's wild stars increase the payout multiplier by 2x, making this bonus round even more rewarding. And if you manage to activate all of the game's multipliers, you'll receive an additional 5 free spins on top of your initial 8. That's a total of 13 free spins just waiting for you!</w:t>
      </w:r>
    </w:p>
    <w:p>
      <w:r/>
      <w:r>
        <w:t>So why not take Euphoria's Free Spins feature for a spin? It's the perfect way to add even more excitement to an already thrilling slot game. Plus, with all those free spins, you'll have plenty of chances to put together winning combinations that are out of this world!</w:t>
      </w:r>
    </w:p>
    <w:p>
      <w:pPr>
        <w:pStyle w:val="Heading2"/>
      </w:pPr>
      <w:r>
        <w:t>Multiplier Madness</w:t>
      </w:r>
    </w:p>
    <w:p>
      <w:r/>
      <w:r>
        <w:t xml:space="preserve">Get ready to be euphoric as you dive into the wild world of multipliers when playing the casino slot game Euphoria! This game gives players the chance to earn a multiplier of up to 27x, which can be activated through the Euphoria Spin and Free Spins features. </w:t>
      </w:r>
    </w:p>
    <w:p>
      <w:r/>
      <w:r>
        <w:t>And let’s not forget how these multipliers can stack up. With the possibility of multipliers ranging from 2x to 3x, you have the chance to stack them together until you hit the top payout multiplier of 27x! That’s some serious cash up for grabs!</w:t>
      </w:r>
    </w:p>
    <w:p>
      <w:r/>
      <w:r>
        <w:t>You’ll be so excited when you see those multipliers start to stack up that you might just start feeling a little euphoric yourself. But don't worry, it's all part of the game, and Euphoria has it in spades!</w:t>
      </w:r>
    </w:p>
    <w:p>
      <w:pPr>
        <w:pStyle w:val="Heading2"/>
      </w:pPr>
      <w:r>
        <w:t>Theme</w:t>
      </w:r>
    </w:p>
    <w:p>
      <w:r/>
      <w:r>
        <w:t>Euphoria takes you on a cosmic journey with its stunning space-themed design! With its variety of gemstones and card symbols, it's like a rainbow exploded in space and landed directly on your computer screen. Personally, I never thought I'd be craving diamonds in a game that takes place light-years away from Earth, but here we are.</w:t>
      </w:r>
    </w:p>
    <w:p>
      <w:r/>
      <w:r>
        <w:t>The graphics in Euphoria are so mesmerizing that they could make even Neil Armstrong forget about his moon landing. The color scheme is simply breathtaking. I was so dazzled by the visuals that I almost forgot I was playing an online slot game and not admiring a work of art in a museum.</w:t>
      </w:r>
    </w:p>
    <w:p>
      <w:r/>
      <w:r>
        <w:t>The game's wild symbol is represented by star-studded precious stone symbols. It's like the game is saying 'hey, we're in space, but we're still fancy!' And if that weren't enough, the scatter symbol is the Euphoria logo. Even if you don't win big, at least you get to admire a cool logo, right?</w:t>
      </w:r>
    </w:p>
    <w:p>
      <w:pPr>
        <w:pStyle w:val="Heading2"/>
      </w:pPr>
      <w:r>
        <w:t>FAQ</w:t>
      </w:r>
    </w:p>
    <w:p>
      <w:pPr>
        <w:pStyle w:val="Heading3"/>
      </w:pPr>
      <w:r>
        <w:t>Where can I play Euphoria for free?</w:t>
      </w:r>
    </w:p>
    <w:p>
      <w:r/>
      <w:r>
        <w:t>You can play Euphoria for free on SlotJava without registering or downloading any software.</w:t>
      </w:r>
    </w:p>
    <w:p>
      <w:pPr>
        <w:pStyle w:val="Heading3"/>
      </w:pPr>
      <w:r>
        <w:t>Can I play Euphoria with real money?</w:t>
      </w:r>
    </w:p>
    <w:p>
      <w:r/>
      <w:r>
        <w:t>Yes, you can create an account on authorized casinos like NetBet, Starcasino, or Leovegas to play Euphoria with real money.</w:t>
      </w:r>
    </w:p>
    <w:p>
      <w:pPr>
        <w:pStyle w:val="Heading3"/>
      </w:pPr>
      <w:r>
        <w:t>Can I get no-deposit bonuses or free spins to play Euphoria?</w:t>
      </w:r>
    </w:p>
    <w:p>
      <w:r/>
      <w:r>
        <w:t>Yes, there are many casinos that offer no-deposit bonuses and free spins to play Euphoria. You can browse our website to learn more.</w:t>
      </w:r>
    </w:p>
    <w:p>
      <w:pPr>
        <w:pStyle w:val="Heading3"/>
      </w:pPr>
      <w:r>
        <w:t>How do I play Euphoria?</w:t>
      </w:r>
    </w:p>
    <w:p>
      <w:r/>
      <w:r>
        <w:t>To play Euphoria, choose your bet and the number of paylines you want to activate. Spin the reels and look for winning combinations of identical symbols on adjacent reels.</w:t>
      </w:r>
    </w:p>
    <w:p>
      <w:pPr>
        <w:pStyle w:val="Heading3"/>
      </w:pPr>
      <w:r>
        <w:t>Who provides the software for Euphoria?</w:t>
      </w:r>
    </w:p>
    <w:p>
      <w:r/>
      <w:r>
        <w:t>Euphoria is created by iSoftBet, a well-known provider of online slot games.</w:t>
      </w:r>
    </w:p>
    <w:p>
      <w:pPr>
        <w:pStyle w:val="Heading3"/>
      </w:pPr>
      <w:r>
        <w:t>What is the RTP of Euphoria?</w:t>
      </w:r>
    </w:p>
    <w:p>
      <w:r/>
      <w:r>
        <w:t>The RTP of Euphoria is 95.99%, which is the standard value for most slot games.</w:t>
      </w:r>
    </w:p>
    <w:p>
      <w:pPr>
        <w:pStyle w:val="Heading3"/>
      </w:pPr>
      <w:r>
        <w:t>What features does Euphoria offer?</w:t>
      </w:r>
    </w:p>
    <w:p>
      <w:r/>
      <w:r>
        <w:t>Euphoria offers the Euphoria Spin feature, which is activated randomly, and free spins that can be triggered by collecting three Euphoria logo symbols on reels 1, 3, and 5. Euphoria Spin comes with multipliers of up to 27x, and free spins feature wild stars that can multiply your winnings up to 243x.</w:t>
      </w:r>
    </w:p>
    <w:p>
      <w:pPr>
        <w:pStyle w:val="Heading3"/>
      </w:pPr>
      <w:r>
        <w:t>What is the maximum payout of Euphoria?</w:t>
      </w:r>
    </w:p>
    <w:p>
      <w:r/>
      <w:r>
        <w:t>The maximum payout of Euphoria is 25,000 times your bet, which can be achieved by activating the Free Spins feature and collecting all possible multipliers.</w:t>
      </w:r>
    </w:p>
    <w:p>
      <w:pPr>
        <w:pStyle w:val="Heading2"/>
      </w:pPr>
      <w:r>
        <w:t>What we like</w:t>
      </w:r>
    </w:p>
    <w:p>
      <w:pPr>
        <w:pStyle w:val="ListBullet"/>
        <w:spacing w:line="240" w:lineRule="auto"/>
        <w:ind w:left="720"/>
      </w:pPr>
      <w:r/>
      <w:r>
        <w:t>Exciting Euphoria Spin feature</w:t>
      </w:r>
    </w:p>
    <w:p>
      <w:pPr>
        <w:pStyle w:val="ListBullet"/>
        <w:spacing w:line="240" w:lineRule="auto"/>
        <w:ind w:left="720"/>
      </w:pPr>
      <w:r/>
      <w:r>
        <w:t>Multipliers of up to 27x</w:t>
      </w:r>
    </w:p>
    <w:p>
      <w:pPr>
        <w:pStyle w:val="ListBullet"/>
        <w:spacing w:line="240" w:lineRule="auto"/>
        <w:ind w:left="720"/>
      </w:pPr>
      <w:r/>
      <w:r>
        <w:t>Stellar space theme with mesmerizing graphics</w:t>
      </w:r>
    </w:p>
    <w:p>
      <w:pPr>
        <w:pStyle w:val="ListBullet"/>
        <w:spacing w:line="240" w:lineRule="auto"/>
        <w:ind w:left="720"/>
      </w:pPr>
      <w:r/>
      <w:r>
        <w:t>Free Spins feature</w:t>
      </w:r>
    </w:p>
    <w:p>
      <w:pPr>
        <w:pStyle w:val="Heading2"/>
      </w:pPr>
      <w:r>
        <w:t>What we don't like</w:t>
      </w:r>
    </w:p>
    <w:p>
      <w:pPr>
        <w:pStyle w:val="ListBullet"/>
        <w:spacing w:line="240" w:lineRule="auto"/>
        <w:ind w:left="720"/>
      </w:pPr>
      <w:r/>
      <w:r>
        <w:t>Limited number of free spins offered</w:t>
      </w:r>
    </w:p>
    <w:p>
      <w:pPr>
        <w:pStyle w:val="ListBullet"/>
        <w:spacing w:line="240" w:lineRule="auto"/>
        <w:ind w:left="720"/>
      </w:pPr>
      <w:r/>
      <w:r>
        <w:t>Higher volatility gameplay</w:t>
      </w:r>
    </w:p>
    <w:p>
      <w:r/>
      <w:r>
        <w:rPr>
          <w:b/>
        </w:rPr>
        <w:t>Play Euphoria Slot for Free - Exciting Space-Themed Game</w:t>
      </w:r>
    </w:p>
    <w:p>
      <w:r/>
      <w:r>
        <w:rPr>
          <w:i/>
        </w:rPr>
        <w:t>Discover the exciting space-themed game Euphoria with multipliers up to 27x and free spins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