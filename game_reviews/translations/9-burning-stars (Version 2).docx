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Burning Stars for Free - Slot Game Review</w:t>
      </w:r>
    </w:p>
    <w:p>
      <w:r/>
      <w:r>
        <w:rPr>
          <w:b/>
        </w:rPr>
        <w:t>Meta description</w:t>
      </w:r>
      <w:r>
        <w:t>: Read a review of the slot game 9 Burning Stars, including pros and cons. Try it for free and enjoy the elaborate graphics and engaging music.</w:t>
      </w:r>
    </w:p>
    <w:p>
      <w:pPr>
        <w:pStyle w:val="Heading2"/>
      </w:pPr>
      <w:r>
        <w:t>GRAPHICS AND SOUND QUALITY</w:t>
      </w:r>
    </w:p>
    <w:p>
      <w:r/>
      <w:r>
        <w:t xml:space="preserve">The graphics of </w:t>
      </w:r>
      <w:r>
        <w:rPr>
          <w:i/>
        </w:rPr>
        <w:t>9 Burning Stars</w:t>
      </w:r>
      <w:r>
        <w:t xml:space="preserve"> are out of this world! Pun intended. The attention to detail is impressive, with the reels set among an ethereal and immersive space background. The burning stars that make up the title are a nice touch that gets you excited to play. The bonus game is even more impressive, transporting you to a galaxy far, far away with stunning constellations and nebulas.</w:t>
      </w:r>
    </w:p>
    <w:p>
      <w:r/>
      <w:r>
        <w:t>The sound quality is also top-notch. The music that accompanies the game is engaging and adds another layer to the overall experience. It will have you tapping your feet and bobbing your head with every spin. You might even find yourself humming the catchy tune long after you've stopped playing. If only it could get you through your daily chores!</w:t>
      </w:r>
    </w:p>
    <w:p>
      <w:pPr>
        <w:pStyle w:val="Heading2"/>
      </w:pPr>
      <w:r>
        <w:t>Experience the Burn with 9 Burning Stars: A Slot Game that Packs a Volatility Punch!</w:t>
      </w:r>
    </w:p>
    <w:p>
      <w:r/>
      <w:r>
        <w:t>In 9 Burning Stars, the heat is on and the wins are hot. This slot game features a 3x3 grid, with a maximum win of 1,500 times the bet. But what really sets this baby ablaze is its three levels of volatility: low, medium, and high.</w:t>
      </w:r>
    </w:p>
    <w:p>
      <w:r/>
      <w:r>
        <w:t xml:space="preserve">Feeling a bit risk-averse? Then go for the low volatility option. This will give you frequent wins, albeit not in high amounts. For a good balance between the number of plays and the amounts earned, choose the medium volatility option. And if you're feeling particularly daring, take on the high volatility level. Your wins may be less frequent, but they are sure to be high-level ones. </w:t>
      </w:r>
    </w:p>
    <w:p>
      <w:r/>
      <w:r>
        <w:t xml:space="preserve">But here's a little secret: no matter which level of volatility you choose, you're in for a good time. And with a theoretical return to player of 96.12%, you might even have a chance at coming out on top. So why not give it a spin and see if you can handle the heat? </w:t>
      </w:r>
    </w:p>
    <w:p>
      <w:r/>
      <w:r>
        <w:t>Just make sure you don't get burned! (Unless, of course, you're into that kind of thing).</w:t>
      </w:r>
    </w:p>
    <w:p>
      <w:pPr>
        <w:pStyle w:val="Heading2"/>
      </w:pPr>
      <w:r>
        <w:t>Bonus Game and Symbols</w:t>
      </w:r>
    </w:p>
    <w:p>
      <w:r/>
      <w:r>
        <w:t xml:space="preserve">Let's talk about the most exciting part of 9 Burning Stars - the Bonus Game! But first, let's take a look at the symbols. Don't worry, there aren't too many of them even though this is a casino game. You'll see the standard playing cards from nine to ace, the star, and the lucky number 7. </w:t>
      </w:r>
      <w:r/>
    </w:p>
    <w:p>
      <w:r/>
      <w:r>
        <w:t xml:space="preserve">Now, let's get back to the bonus game. When you land the sun symbol on the grid, you'll see the miniature replica of the grid on the right light up. This means that it's time to buckle up and get ready for the Bonus Matrix Game! Get your sunglasses ready because this game is about to get hot. </w:t>
      </w:r>
      <w:r/>
    </w:p>
    <w:p>
      <w:r/>
      <w:r>
        <w:t xml:space="preserve">During the Bonus Matrix game, the cash symbols, mystery symbols, and mystery jackpot symbols come into play. The cash symbols have a variable amount, so keep an eye out for those. The mystery symbols can turn into any symbol, adding a little bit of unpredictability to the game. And if you're lucky enough to land on a mystery jackpot symbol, it can turn into one of three available jackpots! </w:t>
      </w:r>
      <w:r/>
    </w:p>
    <w:p>
      <w:r/>
      <w:r>
        <w:t xml:space="preserve">But wait, there's more! During the Bonus Matrix game, the sum of all the amounts will converge to the center of the regular grid, and three respins will start. Fingers crossed you'll be able to hit the jackpot during these respins. And if things get really wild, you might even see those burning stars burst into flames! </w:t>
      </w:r>
      <w:r/>
    </w:p>
    <w:p>
      <w:r/>
      <w:r>
        <w:t xml:space="preserve">All in all, the Bonus Game and Symbols in 9 Burning Stars are definitely not to be missed. It's a hot and exciting feature that is sure to have you coming back for more. Just remember to bring sunscreen, because things are about to get hot hot hot! </w:t>
      </w:r>
    </w:p>
    <w:p>
      <w:pPr>
        <w:pStyle w:val="Heading2"/>
      </w:pPr>
      <w:r>
        <w:t>Get Ready to Gamble with 9 Burning Stars</w:t>
      </w:r>
    </w:p>
    <w:p>
      <w:r/>
      <w:r>
        <w:t>Are you feeling lucky? 9 Burning Stars slot game is the perfect way to put your luck to the test. But, why stop at just one chance to win big? With the Gamble function, players can double their winnings with just a click of a button!</w:t>
      </w:r>
    </w:p>
    <w:p>
      <w:r/>
      <w:r>
        <w:t>Sure, it may seem like a gamble, but hey, the name of the game is in the title, right? All you have to do is select the appropriate button, guess the color of the coin drawn and cross your fingers. It's a simple concept, really. Either the coin will be green or blue. And if you guess correctly, congratulations! You've doubled your winnings! But, if you're not feeling lucky today and guess incorrectly, well, there's always next time.</w:t>
      </w:r>
    </w:p>
    <w:p>
      <w:r/>
      <w:r>
        <w:t>Remember folks, gambling should always be fun and enjoyable. So, kick back, relax, and take a spin with 9 Burning Stars. And if you're feeling up for it, take a chance with the Gamble function and see where it takes you!</w:t>
      </w:r>
    </w:p>
    <w:p>
      <w:pPr>
        <w:pStyle w:val="Heading2"/>
      </w:pPr>
      <w:r>
        <w:t>Availability and Certification</w:t>
      </w:r>
    </w:p>
    <w:p>
      <w:r/>
      <w:r>
        <w:t>If you're looking for a slot game with fiery action, 9 Burning Stars is your ticket to thrill. You can find Wazan's awesome slots in all the biggest and most popular online casinos. Just make sure to do your homework and check that the casino you pick has AAMS certification (which stands for 'Amministrazione Autonoma dei Monopoli di Stato', or the Autonomous Administration of State Monopolies, for those of us who don't speak Italian - or like to pretend we do).</w:t>
      </w:r>
      <w:r/>
    </w:p>
    <w:p>
      <w:r/>
      <w:r>
        <w:t>And hey, you don't want just any old slot experience, you want to make sure you're playing at a legit venue, right? It's all about feeling safe and secure, like you're in the hands of experts who know what they're doing. That's why we highly recommend finding a casino with AAMS certification before diving headfirst into the world of online slot games.</w:t>
      </w:r>
      <w:r/>
    </w:p>
    <w:p>
      <w:r/>
      <w:r>
        <w:t>But once you find that perfect online casino with the right certification, it's time to start spinning and winning with 9 Burning Stars. Just be prepared to experience some serious heat - this slot game is not for the faint of heart. In fact, you might find yourself feeling like a real-life firefighter trying to put out the flames of your excitement after playing for a while.</w:t>
      </w:r>
      <w:r/>
    </w:p>
    <w:p>
      <w:r/>
      <w:r>
        <w:t>So, if you're looking for a high-stakes slot game that will light up your life (and possibly your wallet), give 9 Burning Stars a shot. Just make sure you're playing at a casino that's got its ducks in a row when it comes to certification.</w:t>
      </w:r>
    </w:p>
    <w:p>
      <w:pPr>
        <w:pStyle w:val="Heading2"/>
      </w:pPr>
      <w:r>
        <w:t>FAQ</w:t>
      </w:r>
    </w:p>
    <w:p>
      <w:pPr>
        <w:pStyle w:val="Heading3"/>
      </w:pPr>
      <w:r>
        <w:t>How many reels does 9 Burning Stars have?</w:t>
      </w:r>
    </w:p>
    <w:p>
      <w:r/>
      <w:r>
        <w:t>9 Burning Stars has a 3x3 grid.</w:t>
      </w:r>
    </w:p>
    <w:p>
      <w:pPr>
        <w:pStyle w:val="Heading3"/>
      </w:pPr>
      <w:r>
        <w:t>What is the maximum win in 9 Burning Stars?</w:t>
      </w:r>
    </w:p>
    <w:p>
      <w:r/>
      <w:r>
        <w:t>The maximum win in 9 Burning Stars is 1,500 times the bet.</w:t>
      </w:r>
    </w:p>
    <w:p>
      <w:pPr>
        <w:pStyle w:val="Heading3"/>
      </w:pPr>
      <w:r>
        <w:t>What is the minimum bet in 9 Burning Stars?</w:t>
      </w:r>
    </w:p>
    <w:p>
      <w:r/>
      <w:r>
        <w:t>The minimum bet in 9 Burning Stars is €0.10.</w:t>
      </w:r>
    </w:p>
    <w:p>
      <w:pPr>
        <w:pStyle w:val="Heading3"/>
      </w:pPr>
      <w:r>
        <w:t>What is the theoretical return to player in 9 Burning Stars?</w:t>
      </w:r>
    </w:p>
    <w:p>
      <w:r/>
      <w:r>
        <w:t>The theoretical return to player in 9 Burning Stars is 96.12%.</w:t>
      </w:r>
    </w:p>
    <w:p>
      <w:pPr>
        <w:pStyle w:val="Heading3"/>
      </w:pPr>
      <w:r>
        <w:t>What is the Bonus Matrix game in 9 Burning Stars?</w:t>
      </w:r>
    </w:p>
    <w:p>
      <w:r/>
      <w:r>
        <w:t>The Bonus Matrix game in 9 Burning Stars is a galactic bonus game that is activated when the miniature replica of the grid on the right is full.</w:t>
      </w:r>
    </w:p>
    <w:p>
      <w:pPr>
        <w:pStyle w:val="Heading3"/>
      </w:pPr>
      <w:r>
        <w:t>What types of symbols are in the Bonus Matrix game in 9 Burning Stars?</w:t>
      </w:r>
    </w:p>
    <w:p>
      <w:r/>
      <w:r>
        <w:t>The types of symbols in the Bonus Matrix game in 9 Burning Stars include Cash, Mystery, and Mystery Jackpot symbols.</w:t>
      </w:r>
    </w:p>
    <w:p>
      <w:pPr>
        <w:pStyle w:val="Heading3"/>
      </w:pPr>
      <w:r>
        <w:t>What is the Gamble function in 9 Burning Stars?</w:t>
      </w:r>
    </w:p>
    <w:p>
      <w:r/>
      <w:r>
        <w:t>The Gamble function in 9 Burning Stars allows players to try to double their winnings.</w:t>
      </w:r>
    </w:p>
    <w:p>
      <w:pPr>
        <w:pStyle w:val="Heading3"/>
      </w:pPr>
      <w:r>
        <w:t>Where can I play 9 Burning Stars?</w:t>
      </w:r>
    </w:p>
    <w:p>
      <w:r/>
      <w:r>
        <w:t>9 Burning Stars is available on various online casinos that have AAMS certification.</w:t>
      </w:r>
    </w:p>
    <w:p>
      <w:pPr>
        <w:pStyle w:val="Heading2"/>
      </w:pPr>
      <w:r>
        <w:t>What we like</w:t>
      </w:r>
    </w:p>
    <w:p>
      <w:pPr>
        <w:pStyle w:val="ListBullet"/>
        <w:spacing w:line="240" w:lineRule="auto"/>
        <w:ind w:left="720"/>
      </w:pPr>
      <w:r/>
      <w:r>
        <w:t>Elaborate graphics and engaging music</w:t>
      </w:r>
    </w:p>
    <w:p>
      <w:pPr>
        <w:pStyle w:val="ListBullet"/>
        <w:spacing w:line="240" w:lineRule="auto"/>
        <w:ind w:left="720"/>
      </w:pPr>
      <w:r/>
      <w:r>
        <w:t>Multiple level of volatility</w:t>
      </w:r>
    </w:p>
    <w:p>
      <w:pPr>
        <w:pStyle w:val="ListBullet"/>
        <w:spacing w:line="240" w:lineRule="auto"/>
        <w:ind w:left="720"/>
      </w:pPr>
      <w:r/>
      <w:r>
        <w:t>Bonus game with cash symbols and jackpots</w:t>
      </w:r>
    </w:p>
    <w:p>
      <w:pPr>
        <w:pStyle w:val="ListBullet"/>
        <w:spacing w:line="240" w:lineRule="auto"/>
        <w:ind w:left="720"/>
      </w:pPr>
      <w:r/>
      <w:r>
        <w:t>Gamble function to double winnings</w:t>
      </w:r>
    </w:p>
    <w:p>
      <w:pPr>
        <w:pStyle w:val="Heading2"/>
      </w:pPr>
      <w:r>
        <w:t>What we don't like</w:t>
      </w:r>
    </w:p>
    <w:p>
      <w:pPr>
        <w:pStyle w:val="ListBullet"/>
        <w:spacing w:line="240" w:lineRule="auto"/>
        <w:ind w:left="720"/>
      </w:pPr>
      <w:r/>
      <w:r>
        <w:t>Limited number of symbols</w:t>
      </w:r>
    </w:p>
    <w:p>
      <w:pPr>
        <w:pStyle w:val="ListBullet"/>
        <w:spacing w:line="240" w:lineRule="auto"/>
        <w:ind w:left="720"/>
      </w:pPr>
      <w:r/>
      <w:r>
        <w:t>Small grid size may not be as appealing to some players</w:t>
      </w:r>
    </w:p>
    <w:p>
      <w:r/>
      <w:r>
        <w:rPr>
          <w:i/>
        </w:rPr>
        <w:t>For the feature image fitting the game "9 Burning Stars", please create a cartoon-style image that features a happy Maya warrior with glasses. The warrior should be holding a torch with fire emanating from it, while standing in front of a starry galaxy background. The warrior should be depicted as excited and triumphant with vibrant energy surrounding them, symbolizing the thrill of playing the game. The image should include game elements such as the logo, the chili symbol representing volatility choice, and the burning star symbol. The image should also include a tagline such as "Experience the Galactic Thrill with 9 Burning Stars". The overall image should convey the excitement, energy, and fun of playing the game, while highlighting its unique theme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