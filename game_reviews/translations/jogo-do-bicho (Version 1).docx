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Jogo Do Bicho Slot for Free - A Fun Review</w:t>
      </w:r>
    </w:p>
    <w:p>
      <w:pPr>
        <w:pStyle w:val="Heading2"/>
      </w:pPr>
      <w:r>
        <w:t>Get Your Game On: Gameplay Mechanics and Features</w:t>
      </w:r>
    </w:p>
    <w:p>
      <w:r/>
      <w:r>
        <w:t>Ready to try Jogo Do Bicho? This Brazilian themed slot machine packs a punch with its 5x3 reels and 30 pay lines - perfect for those feeling lucky. Don't let the cute animal symbols fool you - this game has high volatility. With a betting range of 0.3 to 150 credits per spin and an RTP of 95%, you'll be on the edge of your seat anticipating each spin.</w:t>
      </w:r>
    </w:p>
    <w:p>
      <w:r/>
      <w:r>
        <w:t>But wait, there's more! Jogo Do Bicho also features an Animal Wheel that can be activated randomly during gameplay. This wheel triggers special functions associated with each animal symbol on the reel. Trust us, you'll go wild for this feature.</w:t>
      </w:r>
    </w:p>
    <w:p>
      <w:r/>
      <w:r>
        <w:t>And just when you thought it couldn't get any better, Jogo Do Bicho ups the ante with its Bingo Game feature. Accessible by landing the crocodile symbol or getting three bonus symbols, this feature will have you feeling like you've hit the jackpot. So what are you waiting for? Give Jogo Do Bicho a spin and join the jungle party!</w:t>
      </w:r>
    </w:p>
    <w:p>
      <w:pPr>
        <w:pStyle w:val="Heading2"/>
      </w:pPr>
      <w:r>
        <w:t>Visual Design and Graphics Quality</w:t>
      </w:r>
    </w:p>
    <w:p>
      <w:r/>
      <w:r>
        <w:t>Jogo Do Bicho takes you deep into the jungle, surrounded by a bunch of brightly colored animals that look like they were drawn by a kid with a box of crayons. But hey, let's not judge a book by its cover - the graphics might not be ultra-realistic, but they're still pretty darn charming.</w:t>
      </w:r>
    </w:p>
    <w:p>
      <w:r/>
      <w:r>
        <w:t xml:space="preserve">And listen, sometimes we all need a break from the high-tech craziness of other slot games. Jogo Do Bicho offers a refreshing change of pace, while still providing a top-notch gaming experience for all skill levels. </w:t>
      </w:r>
    </w:p>
    <w:p>
      <w:r/>
      <w:r>
        <w:t>So don't be a square - come hang out with these funky critters and see if you can win some big bucks!</w:t>
      </w:r>
    </w:p>
    <w:p>
      <w:pPr>
        <w:pStyle w:val="Heading2"/>
      </w:pPr>
      <w:r>
        <w:t>Get Ready for Some Wild Wins and Stats</w:t>
      </w:r>
    </w:p>
    <w:p>
      <w:r/>
      <w:r>
        <w:t xml:space="preserve">Hey folks, are you ready to unleash the luck and bag some beast-sized wins? Jogo Do Bicho slot game offers high volatility and promises to keep your heart racing as you spin those reels! From our experience, we've noticed that this game is a bit of a wild card – sometimes it's hot, sometimes it's not. But, hey, when it's on, it's ON. </w:t>
      </w:r>
      <w:r>
        <w:t xml:space="preserve"> </w:t>
      </w:r>
    </w:p>
    <w:p>
      <w:r/>
      <w:r>
        <w:t>Now, let's talk numbers. The game's return-to-player (RTP) rate is at 95%, which is just a tad below the norm for the slot industry. Does it matter? Well, we won't sugarcoat it – a lower RTP means slightly fewer chances to win. But don't let that discourage you just yet, we've still hit some pretty impressive payouts despite the stat.</w:t>
      </w:r>
    </w:p>
    <w:p>
      <w:pPr>
        <w:pStyle w:val="Heading2"/>
      </w:pPr>
      <w:r>
        <w:t xml:space="preserve"> Who Is This Brazilian Slot Game For And What's The Skill Level Required? </w:t>
      </w:r>
    </w:p>
    <w:p>
      <w:r/>
      <w:r>
        <w:t>Are you a betting pro or just starting your casino trip? Regardless of your skill level, Jogo Do Bicho is the game for you! Trust us, you don't have to speak Portuguese to kill it at this game.</w:t>
      </w:r>
      <w:r>
        <w:t xml:space="preserve"> </w:t>
      </w:r>
    </w:p>
    <w:p>
      <w:r/>
      <w:r>
        <w:t>From the spinning Animal Wheel to the buzzing Bingo Game, this game's unconventional offerings are sure to keep you amused. But, don't be fooled by its novelty aesthetics; Jogo Do Bicho has plenty of bonuses and exciting features that'll keep the expert gamblers engaged for hours.</w:t>
      </w:r>
    </w:p>
    <w:p>
      <w:pPr>
        <w:pStyle w:val="Heading2"/>
      </w:pPr>
      <w:r>
        <w:t>Wild and Wacky Roots: The Origins of Jogo Do Bicho</w:t>
      </w:r>
    </w:p>
    <w:p>
      <w:r/>
      <w:r>
        <w:t>Folks, welcome to Jogo Do Bicho - the zany Brazilian game that mixes animals with numbers! This slot machine is a shout-out to the infamous illegal gambling game that has been delighting and infuriating players in Brazil for years.</w:t>
      </w:r>
    </w:p>
    <w:p>
      <w:r/>
      <w:r>
        <w:t xml:space="preserve">But don't worry, you won't need any bribes or a secret handshake to play this version! The goal is simple - choose a number and bet on the animal group that matches. Think of it like betting on a zoo race! </w:t>
      </w:r>
    </w:p>
    <w:p>
      <w:r/>
      <w:r>
        <w:t>And even if you don't know your capybaras from your coatis, don't let that worry you! Jogo Do Bicho adds extra layers of fun and excitement that everyone can enjoy - no matter where you're from!</w:t>
      </w:r>
    </w:p>
    <w:p>
      <w:pPr>
        <w:pStyle w:val="Heading2"/>
      </w:pPr>
      <w:r>
        <w:t>FAQ</w:t>
      </w:r>
    </w:p>
    <w:p>
      <w:pPr>
        <w:pStyle w:val="Heading3"/>
      </w:pPr>
      <w:r>
        <w:t>What is Jogo Do Bicho?</w:t>
      </w:r>
    </w:p>
    <w:p>
      <w:r/>
      <w:r>
        <w:t>Jogo Do Bicho is a slot game inspired by one of Brazil's most popular gambling games of the same name.</w:t>
      </w:r>
    </w:p>
    <w:p>
      <w:pPr>
        <w:pStyle w:val="Heading3"/>
      </w:pPr>
      <w:r>
        <w:t>What is the minimum and maximum bet in Jogo Do Bicho?</w:t>
      </w:r>
    </w:p>
    <w:p>
      <w:r/>
      <w:r>
        <w:t>The minimum bet is 0.3 credits, and the maximum bet is 150 credits per spin.</w:t>
      </w:r>
    </w:p>
    <w:p>
      <w:pPr>
        <w:pStyle w:val="Heading3"/>
      </w:pPr>
      <w:r>
        <w:t>What is the Return to Player percentage for Jogo Do Bicho?</w:t>
      </w:r>
    </w:p>
    <w:p>
      <w:r/>
      <w:r>
        <w:t>The Return to Player percentage for Jogo Do Bicho is 95%.</w:t>
      </w:r>
    </w:p>
    <w:p>
      <w:pPr>
        <w:pStyle w:val="Heading3"/>
      </w:pPr>
      <w:r>
        <w:t>What is the volatility of Jogo Do Bicho?</w:t>
      </w:r>
    </w:p>
    <w:p>
      <w:r/>
      <w:r>
        <w:t>Jogo Do Bicho has high volatility - meaning that players can expect to land some substantial wins with some luck and patience.</w:t>
      </w:r>
    </w:p>
    <w:p>
      <w:pPr>
        <w:pStyle w:val="Heading3"/>
      </w:pPr>
      <w:r>
        <w:t>What are the symbols in Jogo Do Bicho?</w:t>
      </w:r>
    </w:p>
    <w:p>
      <w:r/>
      <w:r>
        <w:t xml:space="preserve">The symbols in Jogo Do Bicho are jungle animals, including lions, bulls, birds, tigers, crocodiles, bears, peacocks, monkeys, deer, pigs, goats, rabbits, and chickens. </w:t>
      </w:r>
    </w:p>
    <w:p>
      <w:pPr>
        <w:pStyle w:val="Heading3"/>
      </w:pPr>
      <w:r>
        <w:t>What is the Animal Wheel in Jogo Do Bicho?</w:t>
      </w:r>
    </w:p>
    <w:p>
      <w:r/>
      <w:r>
        <w:t xml:space="preserve">The Animal Wheel is a unique feature that activates randomly during gameplay. Each animal on the wheel has an associated special function that activates when that animal symbol lands on the reels. </w:t>
      </w:r>
    </w:p>
    <w:p>
      <w:pPr>
        <w:pStyle w:val="Heading3"/>
      </w:pPr>
      <w:r>
        <w:t>What is the Bingo Game feature in Jogo Do Bicho?</w:t>
      </w:r>
    </w:p>
    <w:p>
      <w:r/>
      <w:r>
        <w:t>The Bingo Game feature is a bonus feature that players can access when they land the crocodile symbol on the reels or when three bonus symbols appear.</w:t>
      </w:r>
    </w:p>
    <w:p>
      <w:pPr>
        <w:pStyle w:val="Heading3"/>
      </w:pPr>
      <w:r>
        <w:t>What is the graphic style of Jogo Do Bicho?</w:t>
      </w:r>
    </w:p>
    <w:p>
      <w:r/>
      <w:r>
        <w:t>Jogo Do Bicho offers a cartoonish graphic blend themed around a jungle inhabited by animals.</w:t>
      </w:r>
    </w:p>
    <w:p>
      <w:pPr>
        <w:pStyle w:val="Heading2"/>
      </w:pPr>
      <w:r>
        <w:t>What we like</w:t>
      </w:r>
    </w:p>
    <w:p>
      <w:pPr>
        <w:pStyle w:val="ListBullet"/>
        <w:spacing w:line="240" w:lineRule="auto"/>
        <w:ind w:left="720"/>
      </w:pPr>
      <w:r/>
      <w:r>
        <w:t>Unique Animal Wheel feature</w:t>
      </w:r>
    </w:p>
    <w:p>
      <w:pPr>
        <w:pStyle w:val="ListBullet"/>
        <w:spacing w:line="240" w:lineRule="auto"/>
        <w:ind w:left="720"/>
      </w:pPr>
      <w:r/>
      <w:r>
        <w:t>Engaging Bingo Game feature</w:t>
      </w:r>
    </w:p>
    <w:p>
      <w:pPr>
        <w:pStyle w:val="ListBullet"/>
        <w:spacing w:line="240" w:lineRule="auto"/>
        <w:ind w:left="720"/>
      </w:pPr>
      <w:r/>
      <w:r>
        <w:t>Simple yet satisfying visual design</w:t>
      </w:r>
    </w:p>
    <w:p>
      <w:pPr>
        <w:pStyle w:val="ListBullet"/>
        <w:spacing w:line="240" w:lineRule="auto"/>
        <w:ind w:left="720"/>
      </w:pPr>
      <w:r/>
      <w:r>
        <w:t>Suitable for both novice and experienced players</w:t>
      </w:r>
    </w:p>
    <w:p>
      <w:pPr>
        <w:pStyle w:val="Heading2"/>
      </w:pPr>
      <w:r>
        <w:t>What we don't like</w:t>
      </w:r>
    </w:p>
    <w:p>
      <w:pPr>
        <w:pStyle w:val="ListBullet"/>
        <w:spacing w:line="240" w:lineRule="auto"/>
        <w:ind w:left="720"/>
      </w:pPr>
      <w:r/>
      <w:r>
        <w:t>Slightly lower RTP than average</w:t>
      </w:r>
    </w:p>
    <w:p>
      <w:pPr>
        <w:pStyle w:val="ListBullet"/>
        <w:spacing w:line="240" w:lineRule="auto"/>
        <w:ind w:left="720"/>
      </w:pPr>
      <w:r/>
      <w:r>
        <w:t>Limited appeal outside of Brazil</w:t>
      </w:r>
    </w:p>
    <w:p>
      <w:r/>
      <w:r>
        <w:rPr>
          <w:b/>
        </w:rPr>
        <w:t>Play Jogo Do Bicho Slot for Free - A Fun Review</w:t>
      </w:r>
    </w:p>
    <w:p>
      <w:r/>
      <w:r>
        <w:rPr>
          <w:i/>
        </w:rPr>
        <w:t>Read our review of Jogo Do Bicho slot game, play for free, and learn about its features, graphics, and cultural relevance. Enjoy the engaging Animal Wheel and Bingo Game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