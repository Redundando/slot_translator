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Gypsy 3: Triple Tarot Free - Review</w:t>
      </w:r>
    </w:p>
    <w:p>
      <w:pPr>
        <w:pStyle w:val="Heading2"/>
      </w:pPr>
      <w:r>
        <w:t>Gameplay</w:t>
      </w:r>
    </w:p>
    <w:p>
      <w:r/>
      <w:r>
        <w:t>Get ready to be dazzled by Gypsy 3: Triple Tarot, the 5-reel slot game that will have you feeling like you're reading your fortune. With 243 winning lines, you're sure to have a ball (or crystal) predicting your wins. And hey, with a minimum bet of just 0.50 credits, you won't have to break the bank. Feeling like a high roller? Go all-in with a maximum bet of 500 credits per spin!</w:t>
      </w:r>
    </w:p>
    <w:p>
      <w:r/>
      <w:r>
        <w:t>This game runs like a charm, so you won't have to worry about any hiccups or glitches. Plus, with an RTP of 96%, you've got pretty good odds of going home with more money than you started with. And let's not forget the soundtrack - it's so soft and soothing, you'll forget you're even gambling. Don't say we didn't warn you!</w:t>
      </w:r>
    </w:p>
    <w:p>
      <w:pPr>
        <w:pStyle w:val="Heading2"/>
      </w:pPr>
      <w:r>
        <w:t>Graphics</w:t>
      </w:r>
    </w:p>
    <w:p>
      <w:r/>
      <w:r>
        <w:t xml:space="preserve">Get ready to be transported to a mystical world with </w:t>
      </w:r>
      <w:r>
        <w:rPr>
          <w:i/>
        </w:rPr>
        <w:t>Gypsy 3: Triple Tarot</w:t>
      </w:r>
      <w:r>
        <w:t>. The graphics of the game are nothing short of impressive - it's like you're stepping into a fortune teller's tent. The bright, moon-lit field in the middle of the night creates the perfect ambiance for this slot game.</w:t>
      </w:r>
    </w:p>
    <w:p>
      <w:r/>
      <w:r>
        <w:t>Watch out for the gypsy women on the reels - they can appear as singles, pairs, or even triples! These ladies are the most fascinating icons in the game and will keep you mesmerized with magic, tarot, and the secrets of the universe.</w:t>
      </w:r>
    </w:p>
    <w:p>
      <w:pPr>
        <w:pStyle w:val="Heading2"/>
      </w:pPr>
      <w:r>
        <w:t>Special Features</w:t>
      </w:r>
    </w:p>
    <w:p>
      <w:r/>
      <w:r>
        <w:t>Are you ready for some free spins madness? Gypsy 3: Triple Tarot got you covered with its bonus symbols! Three bonus symbols at reels 2, 3, 4, or 5 will grant you a prize of 15 free spins, played with your initial bet multiplier. And what's even better? Additional free spins (5 at a time) can be unlocked when obtaining more winning combinations, up to a jaw-dropping amount of 250 free spins! Don't forget to pause for breath and stretch, you don't want to faint from all this excitement.</w:t>
      </w:r>
    </w:p>
    <w:p>
      <w:r/>
      <w:r>
        <w:t>But wait, there's more! Gypsy 3: Triple Tarot has another trick up its sleeve. The innovative symbol transformation function will turn doubled or tripled winning combinations into other lucky symbols, increasing your chances for even greater rewards. The cherry on top? This game mode can be unlocked randomly in base game reels, just like stumbling upon a hidden treasure. Keep your eyes peeled and your palms lucky!</w:t>
      </w:r>
    </w:p>
    <w:p>
      <w:pPr>
        <w:pStyle w:val="Heading2"/>
      </w:pPr>
      <w:r>
        <w:t>Theme</w:t>
      </w:r>
    </w:p>
    <w:p>
      <w:r/>
      <w:r>
        <w:t>If you're partial to a bit of gypsy magic, Gypsy 3: Triple Tarot is definitely worth a spin. The game's setting is a mystical field under the light of the moon - perfect for all your fortune-telling needs! This slot is filled with mystery, magic, and tarot - so make sure you've got your crystal ball handy. Keep an eye out for the gorgeous gypsy woman, who can appear on the reels as singles, pairs or even triples. She's certainly more interesting than my local fortune teller...</w:t>
      </w:r>
    </w:p>
    <w:p>
      <w:pPr>
        <w:pStyle w:val="Heading2"/>
      </w:pPr>
      <w:r>
        <w:t>Winning Big with Gypsy 3: Triple Tarot</w:t>
      </w:r>
    </w:p>
    <w:p>
      <w:r/>
      <w:r>
        <w:t xml:space="preserve">If you're looking for a game with a decent winning potential, you're in for a treat with Gypsy 3: Triple Tarot. Not only does it offer a promising RTP of 96%, but its transformation function also provides many opportunities to transform your luck. </w:t>
      </w:r>
    </w:p>
    <w:p>
      <w:r/>
      <w:r>
        <w:t>And let's not forget about the all-powerful free spins feature, notorious for leading to mind-blowing payouts. Give this game a try if you're a true believer in the mystical powers of the gypsy culture and want to increase your chances of winning big.</w:t>
      </w:r>
    </w:p>
    <w:p>
      <w:pPr>
        <w:pStyle w:val="Heading2"/>
      </w:pPr>
      <w:r>
        <w:t>FAQ</w:t>
      </w:r>
    </w:p>
    <w:p>
      <w:pPr>
        <w:pStyle w:val="Heading3"/>
      </w:pPr>
      <w:r>
        <w:t>What is Gypsy 3: Triple Tarot?</w:t>
      </w:r>
    </w:p>
    <w:p>
      <w:r/>
      <w:r>
        <w:t>Gypsy 3: Triple Tarot is an online slot game developed by High 5 Games that features magical and gypsy-themed symbols on 5 reels and 243 winning lines.</w:t>
      </w:r>
    </w:p>
    <w:p>
      <w:pPr>
        <w:pStyle w:val="Heading3"/>
      </w:pPr>
      <w:r>
        <w:t>What is the minimum and maximum bet for Gypsy 3: Triple Tarot?</w:t>
      </w:r>
    </w:p>
    <w:p>
      <w:r/>
      <w:r>
        <w:t>The minimum bet for Gypsy 3: Triple Tarot is 0.50 credits per spin, while the maximum bet is 500 credits per spin.</w:t>
      </w:r>
    </w:p>
    <w:p>
      <w:pPr>
        <w:pStyle w:val="Heading3"/>
      </w:pPr>
      <w:r>
        <w:t>What is the RTP of Gypsy 3: Triple Tarot?</w:t>
      </w:r>
    </w:p>
    <w:p>
      <w:r/>
      <w:r>
        <w:t>The RTP of Gypsy 3: Triple Tarot is 96%.</w:t>
      </w:r>
    </w:p>
    <w:p>
      <w:pPr>
        <w:pStyle w:val="Heading3"/>
      </w:pPr>
      <w:r>
        <w:t>What are the special symbols in Gypsy 3: Triple Tarot?</w:t>
      </w:r>
    </w:p>
    <w:p>
      <w:r/>
      <w:r>
        <w:t>The special symbols in Gypsy 3: Triple Tarot are the Wild symbol (Gypsy logo) and the Scatter symbol (bonus symbol).</w:t>
      </w:r>
    </w:p>
    <w:p>
      <w:pPr>
        <w:pStyle w:val="Heading3"/>
      </w:pPr>
      <w:r>
        <w:t>What is the Wild symbol in Gypsy 3: Triple Tarot?</w:t>
      </w:r>
    </w:p>
    <w:p>
      <w:r/>
      <w:r>
        <w:t>The Wild symbol in Gypsy 3: Triple Tarot is the Gypsy logo, which can replace any other symbol except the Scatter.</w:t>
      </w:r>
    </w:p>
    <w:p>
      <w:pPr>
        <w:pStyle w:val="Heading3"/>
      </w:pPr>
      <w:r>
        <w:t>What are the special features in Gypsy 3: Triple Tarot?</w:t>
      </w:r>
    </w:p>
    <w:p>
      <w:r/>
      <w:r>
        <w:t>The special features in Gypsy 3: Triple Tarot include free spins and the transformation function, which changes the symbols on the reels to create more winning combinations.</w:t>
      </w:r>
    </w:p>
    <w:p>
      <w:pPr>
        <w:pStyle w:val="Heading3"/>
      </w:pPr>
      <w:r>
        <w:t>How do I activate the free spins in Gypsy 3: Triple Tarot?</w:t>
      </w:r>
    </w:p>
    <w:p>
      <w:r/>
      <w:r>
        <w:t>You can activate the free spins in Gypsy 3: Triple Tarot by landing three bonus symbols on reels 2, 3, 4, or 5. You will receive 15 free spins and can unlock up to a maximum of 250 free spins.</w:t>
      </w:r>
    </w:p>
    <w:p>
      <w:pPr>
        <w:pStyle w:val="Heading3"/>
      </w:pPr>
      <w:r>
        <w:t>What is the transformation function in Gypsy 3: Triple Tarot?</w:t>
      </w:r>
    </w:p>
    <w:p>
      <w:r/>
      <w:r>
        <w:t>The transformation function in Gypsy 3: Triple Tarot changes the double and triple variants of winning symbols into other icons to create more winning combinations.</w:t>
      </w:r>
    </w:p>
    <w:p>
      <w:pPr>
        <w:pStyle w:val="Heading2"/>
      </w:pPr>
      <w:r>
        <w:t>What we like</w:t>
      </w:r>
    </w:p>
    <w:p>
      <w:pPr>
        <w:pStyle w:val="ListBullet"/>
        <w:spacing w:line="240" w:lineRule="auto"/>
        <w:ind w:left="720"/>
      </w:pPr>
      <w:r/>
      <w:r>
        <w:t>Impressive graphics that depict a typical gypsy reality</w:t>
      </w:r>
    </w:p>
    <w:p>
      <w:pPr>
        <w:pStyle w:val="ListBullet"/>
        <w:spacing w:line="240" w:lineRule="auto"/>
        <w:ind w:left="720"/>
      </w:pPr>
      <w:r/>
      <w:r>
        <w:t>Engaging gameplay with a soft soundtrack</w:t>
      </w:r>
    </w:p>
    <w:p>
      <w:pPr>
        <w:pStyle w:val="ListBullet"/>
        <w:spacing w:line="240" w:lineRule="auto"/>
        <w:ind w:left="720"/>
      </w:pPr>
      <w:r/>
      <w:r>
        <w:t>Free spins feature with up to 250 free spins</w:t>
      </w:r>
    </w:p>
    <w:p>
      <w:pPr>
        <w:pStyle w:val="ListBullet"/>
        <w:spacing w:line="240" w:lineRule="auto"/>
        <w:ind w:left="720"/>
      </w:pPr>
      <w:r/>
      <w:r>
        <w:t>Decent winning potential with the transformation function</w:t>
      </w:r>
    </w:p>
    <w:p>
      <w:pPr>
        <w:pStyle w:val="Heading2"/>
      </w:pPr>
      <w:r>
        <w:t>What we don't like</w:t>
      </w:r>
    </w:p>
    <w:p>
      <w:pPr>
        <w:pStyle w:val="ListBullet"/>
        <w:spacing w:line="240" w:lineRule="auto"/>
        <w:ind w:left="720"/>
      </w:pPr>
      <w:r/>
      <w:r>
        <w:t>Transformation function unlocked randomly</w:t>
      </w:r>
    </w:p>
    <w:p>
      <w:pPr>
        <w:pStyle w:val="ListBullet"/>
        <w:spacing w:line="240" w:lineRule="auto"/>
        <w:ind w:left="720"/>
      </w:pPr>
      <w:r/>
      <w:r>
        <w:t>Limited betting range with a maximum of 500 credits per spin</w:t>
      </w:r>
    </w:p>
    <w:p>
      <w:r/>
      <w:r>
        <w:rPr>
          <w:b/>
        </w:rPr>
        <w:t>Play Gypsy 3: Triple Tarot Free - Review</w:t>
      </w:r>
    </w:p>
    <w:p>
      <w:r/>
      <w:r>
        <w:rPr>
          <w:i/>
        </w:rPr>
        <w:t>Read our review of Gypsy 3: Triple Tarot and play this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