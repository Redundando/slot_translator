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Rampage 2 for Free</w:t>
      </w:r>
    </w:p>
    <w:p>
      <w:pPr>
        <w:pStyle w:val="Heading2"/>
      </w:pPr>
      <w:r>
        <w:t>Book of Rampage 2: How to Play for Free and Real Money</w:t>
      </w:r>
    </w:p>
    <w:p>
      <w:r/>
      <w:r>
        <w:t>Are you ready to dive into the world of ancient Egypt? Book of Rampage 2 offers a thrilling adventure with its 5x3 grid and 10 fixed paylines. With a minimum bet of only €0.10 per spin, this game is accessible to all players. Just make sure to set your budget accordingly, or the mummies might come for your wallet!</w:t>
      </w:r>
      <w:r/>
    </w:p>
    <w:p>
      <w:r/>
      <w:r>
        <w:t>But don't worry, there's also a chance to win big. With a maximum bet of €100, you could be rolling in the pharaoh's treasure faster than you can say Tutankhamun. And for those who can't wait for Lady Luck to smile upon them, there's the free spins feature that can be bought at the beginning of the game. Who needs patience anyway?</w:t>
      </w:r>
      <w:r/>
    </w:p>
    <w:p>
      <w:r/>
      <w:r>
        <w:t>Book of Rampage 2 offers stunning graphics and exciting gameplay that will keep you on the edge of your seat. Just make sure to take a break every now and then, or you might end up like the Sphinx - stuck in one place for eternity.</w:t>
      </w:r>
    </w:p>
    <w:p>
      <w:pPr>
        <w:pStyle w:val="Heading2"/>
      </w:pPr>
      <w:r>
        <w:t>Unlocking the Bonus Spins and Free Spins in Book of Rampage 2</w:t>
      </w:r>
    </w:p>
    <w:p>
      <w:r/>
      <w:r>
        <w:t>If you're a fan of slot games, Book of Rampage 2 is the one for you. It's not just any ordinary slot game - it's packed with lots of fun features and the chance to win big. One of the best parts of Book of Rampage 2 is the bonus spins and free spins feature. Here's how to unlock them.</w:t>
      </w:r>
      <w:r/>
    </w:p>
    <w:p>
      <w:r/>
      <w:r>
        <w:t>First up, we have the free spins. To activate this feature, players have to land three or more Scatter Wilds symbols on the reels. Once players have achieved this, the game will automatically award them with 10 free spins. What's more, players will also be able to activate and reactivate the expanding symbols feature throughout the bonus round. This can lead to some seriously epic wins!</w:t>
      </w:r>
      <w:r/>
    </w:p>
    <w:p>
      <w:r/>
      <w:r>
        <w:t>But wait, there's more! Book of Rampage 2 also offers a Bonus Buy Spins option. This feature allows players to purchase 10 free spins at any given point in the game. If you're feeling lucky, this is a great way to boost your chances of winning. However, it's important to note that this feature is only available in certain jurisdictions, so check your local laws before trying it out.</w:t>
      </w:r>
      <w:r/>
    </w:p>
    <w:p>
      <w:r/>
      <w:r>
        <w:t>Last but not least, activating the bonus spins and free spins feature in Book of Rampage 2 is as easy as pie. With a little bit of luck and some patience, you'll be well on your way to some epic wins and endless fun. Don't miss out on all the excitement and adventure - try out Book of Rampage 2 today!</w:t>
      </w:r>
    </w:p>
    <w:p>
      <w:pPr>
        <w:pStyle w:val="Heading2"/>
      </w:pPr>
      <w:r>
        <w:t>RTP, Volatility, Graphics, and Symbols of Book of Rampage 2</w:t>
      </w:r>
    </w:p>
    <w:p>
      <w:r/>
      <w:r>
        <w:t>Are you ready to go back in time to the Ice Age? The Book of Rampage 2 slot game will take you on an adventure that you won't forget! With a 96.14% RTP rate and high volatility, players can expect thrilling gameplay and exciting rewards.</w:t>
      </w:r>
    </w:p>
    <w:p>
      <w:r/>
      <w:r>
        <w:t>The graphics of this game are nothing short of amazing. The level of detail put into the design is simply stunning. From the background to the symbols, everything is beautifully crafted to create an immersive gaming experience. And let's not forget about the relaxing background music, which makes playing the game even more enjoyable.</w:t>
      </w:r>
    </w:p>
    <w:p>
      <w:r/>
      <w:r>
        <w:t>When it comes to symbols, Book of Rampage 2 doesn't disappoint. There are 10 symbols in total, including low, medium, and special Wild Scatter icons. In Free Spins mode, the basic symbols can even expand, creating additional paylines and increasing your chances of hitting big wins.</w:t>
      </w:r>
    </w:p>
    <w:p>
      <w:r/>
      <w:r>
        <w:t>Overall, Book of Rampage 2 is a fantastic online slot game that delivers on all fronts. So, why not jump into the world of the Ice Age and see what rewards await you?</w:t>
      </w:r>
    </w:p>
    <w:p>
      <w:pPr>
        <w:pStyle w:val="Heading2"/>
      </w:pPr>
      <w:r>
        <w:t>Book of Rampage 2: Beyond the Snowy Mountains</w:t>
      </w:r>
    </w:p>
    <w:p>
      <w:r/>
      <w:r>
        <w:t>Are you ready to go back to the Ice Age? Well, get ready because Book of Rampage 2 is taking us beyond the snowy mountains and straight into the heart of the prehistoric era. And let me tell you, it's colder than the front row of a Nicolas Cage movie marathon in Antarctica!</w:t>
      </w:r>
    </w:p>
    <w:p>
      <w:r/>
      <w:r>
        <w:t>But don't worry, because this slot game brings the heat with its exciting gameplay and stunning graphics. It's like riding a woolly mammoth through a blizzard while chomping on a saber-toothed tiger steak. Okay, maybe not exactly like that, but you get the idea.</w:t>
      </w:r>
    </w:p>
    <w:p>
      <w:r/>
      <w:r>
        <w:t>One thing I found particularly impressive was the attention to detail given to the Ice Age creatures. From the woolly mammoths' long tusks to the rhinos' massive horns, the game designers didn't cut any corners when it came to creating an authentic prehistoric experience. It's like they went back in time and took selfies with all the animals just to get them exactly right.</w:t>
      </w:r>
    </w:p>
    <w:p>
      <w:r/>
      <w:r>
        <w:t>So, if you're looking for a slot game that will transport you to a bygone time and give you the chance to win big, Book of Rampage 2 is definitely worth checking out. Just make sure you bundle up and don't forget your trusty mammoth fur coat!</w:t>
      </w:r>
    </w:p>
    <w:p>
      <w:pPr>
        <w:pStyle w:val="Heading2"/>
      </w:pPr>
      <w:r>
        <w:t>Bonus Buy: A Way to Get Lucky and Get Looting!</w:t>
      </w:r>
    </w:p>
    <w:p>
      <w:r/>
      <w:r>
        <w:t>Playing Book of Rampage 2 is already a fun and exciting experience, but did you know that you can now unlock even more opportunities to win big? Introducing the Bonus Purchase option, where players can buy 10 free spins and the expanding Wilds feature.</w:t>
      </w:r>
    </w:p>
    <w:p>
      <w:r/>
      <w:r>
        <w:t>Think of it as a shortcut to better luck and bigger payouts. Just pay 104 times your bet, and you can access this exciting feature anytime during the game. Who needs to wait for Lady Luck to smile at them when you can just buy your way to success?</w:t>
      </w:r>
    </w:p>
    <w:p>
      <w:r/>
      <w:r>
        <w:t>Don't worry, though. If you're not keen on spending too much, you can just stick to the normal game mode. But hey, if you're in the mood for some risky business, go ahead and give the Bonus Buy feature a try. Who knows, it might just be your golden ticket to looting the reels big time!</w:t>
      </w:r>
    </w:p>
    <w:p>
      <w:r/>
      <w:r>
        <w:t>Just remember, whether you decide to purchase the Bonus Buy or not, the most important thing is to have fun and let the game take you on a wild rampage. Good luck and happy spinning!</w:t>
      </w:r>
    </w:p>
    <w:p>
      <w:pPr>
        <w:pStyle w:val="Heading2"/>
      </w:pPr>
      <w:r>
        <w:t>FAQ</w:t>
      </w:r>
    </w:p>
    <w:p>
      <w:pPr>
        <w:pStyle w:val="Heading3"/>
      </w:pPr>
      <w:r>
        <w:t>Can I change the number of paylines in Book of Rampage 2?</w:t>
      </w:r>
    </w:p>
    <w:p>
      <w:r/>
      <w:r>
        <w:t>No, the paylines in Book of Rampage 2 are fixed and cannot be changed.</w:t>
      </w:r>
    </w:p>
    <w:p>
      <w:pPr>
        <w:pStyle w:val="Heading3"/>
      </w:pPr>
      <w:r>
        <w:t>What is the RTP of the Book of Rampage 2 casino slot?</w:t>
      </w:r>
    </w:p>
    <w:p>
      <w:r/>
      <w:r>
        <w:t>The Book of Rampage 2 slot has an RTP of 96.1%.</w:t>
      </w:r>
    </w:p>
    <w:p>
      <w:pPr>
        <w:pStyle w:val="Heading3"/>
      </w:pPr>
      <w:r>
        <w:t>What are the minimum and maximum bets for the Book of Rampage 2 casino slot?</w:t>
      </w:r>
    </w:p>
    <w:p>
      <w:r/>
      <w:r>
        <w:t>The minimum bet is €0.10 and the maximum bet is €100. You can still try the demo version and later play for real money after registering and getting the selected casino welcome bonus.</w:t>
      </w:r>
    </w:p>
    <w:p>
      <w:pPr>
        <w:pStyle w:val="Heading3"/>
      </w:pPr>
      <w:r>
        <w:t>What are the special icons in Book of Rampage 2?</w:t>
      </w:r>
    </w:p>
    <w:p>
      <w:r/>
      <w:r>
        <w:t>The special symbol of Book of Rampage 2 is the Scattered Wild represented by a giant book. It pays 2x, 25x or 250x your bet for 3, 4, or 5 symbols and also activates the Free Spins feature when you hit a trio.</w:t>
      </w:r>
    </w:p>
    <w:p>
      <w:pPr>
        <w:pStyle w:val="Heading3"/>
      </w:pPr>
      <w:r>
        <w:t>What is the Bonus Buy feature in Book of Rampage 2?</w:t>
      </w:r>
    </w:p>
    <w:p>
      <w:r/>
      <w:r>
        <w:t>With the Bonus Buy feature, for a cost of 104 times your bet, you can activate the Free Spins feature at any time during the game! Plus, in addition to 10 free spins, you will also get the symbol expansion feature.</w:t>
      </w:r>
    </w:p>
    <w:p>
      <w:pPr>
        <w:pStyle w:val="Heading3"/>
      </w:pPr>
      <w:r>
        <w:t>What is the maximum win in Book of Rampage 2?</w:t>
      </w:r>
    </w:p>
    <w:p>
      <w:r/>
      <w:r>
        <w:t>With a maximum win of up to 5,000x your bet, Book of Rampage 2 provides players with the potential for a significant payout.</w:t>
      </w:r>
    </w:p>
    <w:p>
      <w:pPr>
        <w:pStyle w:val="Heading3"/>
      </w:pPr>
      <w:r>
        <w:t>What is the theme of Book of Rampage 2?</w:t>
      </w:r>
    </w:p>
    <w:p>
      <w:r/>
      <w:r>
        <w:t>Book of Rampage 2 takes players on a journey beyond the snowy mountains to the Ice Age, where mammoths, rhinos, and saber-toothed lions roam.</w:t>
      </w:r>
    </w:p>
    <w:p>
      <w:pPr>
        <w:pStyle w:val="Heading3"/>
      </w:pPr>
      <w:r>
        <w:t>How many symbols are in Book of Rampage 2?</w:t>
      </w:r>
    </w:p>
    <w:p>
      <w:r/>
      <w:r>
        <w:t>There are 10 symbols in Book of Rampage 2: low-value icons, medium-paying symbols, and special icons, including the Scattered Wild symbol.</w:t>
      </w:r>
    </w:p>
    <w:p>
      <w:pPr>
        <w:pStyle w:val="Heading2"/>
      </w:pPr>
      <w:r>
        <w:t>What we like</w:t>
      </w:r>
    </w:p>
    <w:p>
      <w:pPr>
        <w:pStyle w:val="ListBullet"/>
        <w:spacing w:line="240" w:lineRule="auto"/>
        <w:ind w:left="720"/>
      </w:pPr>
      <w:r/>
      <w:r>
        <w:t>Stunning Ice Age setting</w:t>
      </w:r>
    </w:p>
    <w:p>
      <w:pPr>
        <w:pStyle w:val="ListBullet"/>
        <w:spacing w:line="240" w:lineRule="auto"/>
        <w:ind w:left="720"/>
      </w:pPr>
      <w:r/>
      <w:r>
        <w:t>High-quality graphics and design</w:t>
      </w:r>
    </w:p>
    <w:p>
      <w:pPr>
        <w:pStyle w:val="ListBullet"/>
        <w:spacing w:line="240" w:lineRule="auto"/>
        <w:ind w:left="720"/>
      </w:pPr>
      <w:r/>
      <w:r>
        <w:t>Exciting expanding symbols feature in Free Spins mode</w:t>
      </w:r>
    </w:p>
    <w:p>
      <w:pPr>
        <w:pStyle w:val="ListBullet"/>
        <w:spacing w:line="240" w:lineRule="auto"/>
        <w:ind w:left="720"/>
      </w:pPr>
      <w:r/>
      <w:r>
        <w:t>Option to purchase bonus spins</w:t>
      </w:r>
    </w:p>
    <w:p>
      <w:pPr>
        <w:pStyle w:val="Heading2"/>
      </w:pPr>
      <w:r>
        <w:t>What we don't like</w:t>
      </w:r>
    </w:p>
    <w:p>
      <w:pPr>
        <w:pStyle w:val="ListBullet"/>
        <w:spacing w:line="240" w:lineRule="auto"/>
        <w:ind w:left="720"/>
      </w:pPr>
      <w:r/>
      <w:r>
        <w:t>High volatility</w:t>
      </w:r>
    </w:p>
    <w:p>
      <w:pPr>
        <w:pStyle w:val="ListBullet"/>
        <w:spacing w:line="240" w:lineRule="auto"/>
        <w:ind w:left="720"/>
      </w:pPr>
      <w:r/>
      <w:r>
        <w:t>Expensive cost for bonus spin purchase</w:t>
      </w:r>
    </w:p>
    <w:p>
      <w:r/>
      <w:r>
        <w:rPr>
          <w:b/>
        </w:rPr>
        <w:t>Play Book of Rampage 2 for Free</w:t>
      </w:r>
    </w:p>
    <w:p>
      <w:r/>
      <w:r>
        <w:rPr>
          <w:i/>
        </w:rPr>
        <w:t>Discover the stunning Ice Age world in Book of Rampage 2 and play for free 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