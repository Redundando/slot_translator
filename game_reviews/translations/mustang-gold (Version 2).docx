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Mustang Gold Free | Review of Pragmatic Play Slot</w:t>
      </w:r>
    </w:p>
    <w:p>
      <w:pPr>
        <w:pStyle w:val="Heading2"/>
      </w:pPr>
      <w:r>
        <w:t>Get Ready to Ride: Mustang Gold Overview</w:t>
      </w:r>
    </w:p>
    <w:p>
      <w:r/>
      <w:r>
        <w:t xml:space="preserve">Saddle up for a rootin tootin good time with Mustang Gold, the Wild West-themed slot game by Pragmatic Play. This game features all the traditional symbols you’d expect to find in a dusty saloon, including cowboys, colts, and campfires. With five reels and 25 paylines on offer, this game is sure to deliver heaps of excitement. You can bet anywhere from €0.25 to €125, making it suitable for all types of players, from high-rolling gunslingers to more cautious cowpokes. </w:t>
      </w:r>
    </w:p>
    <w:p>
      <w:r/>
      <w:r>
        <w:t xml:space="preserve">With medium/high volatility and an RTP of 96.53%, Mustang Gold is a thrilling game that’s sure to keep you on the edge of your seat. The design of the game features warm and engaging colors set on a dark background that creates a thrilling ambiance. </w:t>
      </w:r>
    </w:p>
    <w:p>
      <w:r/>
      <w:r>
        <w:t>So, grab your cowboy hat and ride towards the sunset with Mustang Gold – the wildest ride you’ll ever have!</w:t>
      </w:r>
    </w:p>
    <w:p>
      <w:pPr>
        <w:pStyle w:val="Heading2"/>
      </w:pPr>
      <w:r>
        <w:t>Rev up the reels with Mustang Gold's gameplay and features!</w:t>
      </w:r>
    </w:p>
    <w:p>
      <w:r/>
      <w:r>
        <w:t>Honey, this slot game is smoother than the mane of a wild mustang, with classic gameplay and some nifty features to keep things interesting. You'll get to wrangle Wild and Scatter symbols galloping across the reels and keep your eyes peeled for regular and special symbols too!</w:t>
      </w:r>
      <w:r/>
    </w:p>
    <w:p>
      <w:r/>
      <w:r>
        <w:t xml:space="preserve">One of the features that makes Mustang Gold shine like a diamond in the rough is the </w:t>
      </w:r>
      <w:r>
        <w:rPr>
          <w:i/>
        </w:rPr>
        <w:t>Reveal Jackpot</w:t>
      </w:r>
      <w:r>
        <w:t xml:space="preserve"> Bonus game! And let me tell you, darling, it's worth placing your bets to get to it. When you land the Money symbol, you're on your way to winning one of the four jackpots that Mustang Gold has to offer. From 50X up to 1000 times the bet for the Grand Jackpot, impressive huh?</w:t>
      </w:r>
      <w:r/>
    </w:p>
    <w:p>
      <w:r/>
      <w:r>
        <w:t>But wait, there's more! The special symbols come in the form of Money and Collect symbols. Not only can the Money symbol lead you to riches, but the Collect symbol paired with it triggers the Bonus game. And who doesn't love a good bonus, am I right?</w:t>
      </w:r>
    </w:p>
    <w:p>
      <w:pPr>
        <w:pStyle w:val="Heading2"/>
      </w:pPr>
      <w:r>
        <w:t>Saddle Up for Some Symbolic Fun</w:t>
      </w:r>
    </w:p>
    <w:p>
      <w:r/>
      <w:r>
        <w:t>Yeehaw! Get ready to ride with Mustang Gold and its iconic symbols. You'll find your typical card deck ranks from J to Ace alongside thematic symbols such as two galloping colts, two rugged cowboys, a warm campfire, and a lucky golden horseshoe.</w:t>
      </w:r>
    </w:p>
    <w:p>
      <w:r/>
      <w:r>
        <w:t>But don't saddle up and leave just yet! The highest valued symbol is the stunning white colt. And let's not forget about the Wild symbol, the one and only Mustang Gold logo, or the Scatter symbol, represented by a cozy campfire. And if you're feeling lucky, keep an eye out for the Money and Collect symbols, which can lead you to the Bonus game and have you vying for one of four Jackpots. Talk about hitting the big bucks!</w:t>
      </w:r>
    </w:p>
    <w:p>
      <w:pPr>
        <w:pStyle w:val="Heading2"/>
      </w:pPr>
      <w:r>
        <w:t>Reveal Jackpot Bonus: Don't Miss Out On The Mustang Money!</w:t>
      </w:r>
    </w:p>
    <w:p>
      <w:r/>
      <w:r>
        <w:t>Buckle up, cowboys and cowgirls! The Mustang Gold Bonus Game, Reveal Jackpot, could be your chance to ride off into the sunset with a huge win. With four different jackpots up for grabs, starting from the Mini Jackpot at 50X all the way up to the huge Grand Jackpot worth 1000 times your bet, you'll be salivating at the chance to take home that prize money.</w:t>
      </w:r>
    </w:p>
    <w:p>
      <w:r/>
      <w:r>
        <w:t xml:space="preserve">Keep your eyes peeled for the Money symbol, which changes its value randomly on every spin. If you see the Collect symbol land on the fifth reel while a Money symbol is also on the reels, yee-haw! You'll trigger the Reveal Jackpot Bonus Game and have the chance to select symbols that will reveal one of the Jackpot prizes. </w:t>
      </w:r>
    </w:p>
    <w:p>
      <w:pPr>
        <w:pStyle w:val="Heading2"/>
      </w:pPr>
      <w:r>
        <w:t>RTP and Betting Range</w:t>
      </w:r>
    </w:p>
    <w:p>
      <w:r/>
      <w:r>
        <w:t>Want to know your odds of winning in Mustang Gold? The Return To Player (RTP) is set at a standard 96.53%. It's not too shabby, but let's face it, we're all here to try and hit the jackpot. Speaking of which, the betting range is a reasonable €0.25 to €125, so you won't need to sell your car or take out a second mortgage just to play. With medium/high volatility, you could find yourself riding high with a massive win, or trampled underfoot like a tumbleweed in the dusty prairie. Overall, Mustang Gold is a thrilling and rewarding slot game with graphics that will make you feel like you're out on the range. Don't miss your chance to win big through the Jackpots and the Bonus game!</w:t>
      </w:r>
    </w:p>
    <w:p>
      <w:pPr>
        <w:pStyle w:val="Heading2"/>
      </w:pPr>
      <w:r>
        <w:t>FAQ</w:t>
      </w:r>
    </w:p>
    <w:p>
      <w:pPr>
        <w:pStyle w:val="Heading3"/>
      </w:pPr>
      <w:r>
        <w:t>What is the betting range in Mustang Gold?</w:t>
      </w:r>
    </w:p>
    <w:p>
      <w:r/>
      <w:r>
        <w:t>The betting range in Mustang Gold is from a minimum of €0.25 to a maximum of €125 per spin.</w:t>
      </w:r>
    </w:p>
    <w:p>
      <w:pPr>
        <w:pStyle w:val="Heading3"/>
      </w:pPr>
      <w:r>
        <w:t>What is the Return to Player (RTP) of Mustang Gold?</w:t>
      </w:r>
    </w:p>
    <w:p>
      <w:r/>
      <w:r>
        <w:t>The Return to Player (RTP) of Mustang Gold is 96.53%.</w:t>
      </w:r>
    </w:p>
    <w:p>
      <w:pPr>
        <w:pStyle w:val="Heading3"/>
      </w:pPr>
      <w:r>
        <w:t>What is the volatility of Mustang Gold?</w:t>
      </w:r>
    </w:p>
    <w:p>
      <w:r/>
      <w:r>
        <w:t>The volatility of Mustang Gold is medium/high.</w:t>
      </w:r>
    </w:p>
    <w:p>
      <w:pPr>
        <w:pStyle w:val="Heading3"/>
      </w:pPr>
      <w:r>
        <w:t>What are the regular symbols in Mustang Gold?</w:t>
      </w:r>
    </w:p>
    <w:p>
      <w:r/>
      <w:r>
        <w:t>The regular symbols in Mustang Gold are the traditional playing cards, from J to Ace.</w:t>
      </w:r>
    </w:p>
    <w:p>
      <w:pPr>
        <w:pStyle w:val="Heading3"/>
      </w:pPr>
      <w:r>
        <w:t>What is the Wild symbol in Mustang Gold?</w:t>
      </w:r>
    </w:p>
    <w:p>
      <w:r/>
      <w:r>
        <w:t>The Wild symbol in Mustang Gold is the slot logo, which replaces all other symbols in determining winning combinations, except for the Scatter and the "Money" and "Collect" symbols.</w:t>
      </w:r>
    </w:p>
    <w:p>
      <w:pPr>
        <w:pStyle w:val="Heading3"/>
      </w:pPr>
      <w:r>
        <w:t>What is the special Feature in Mustang Gold?</w:t>
      </w:r>
    </w:p>
    <w:p>
      <w:r/>
      <w:r>
        <w:t>The special Feature in Mustang Gold is the Bonus game called "Reveal Jackpot," which offers the opportunity to win one of the four Jackpots provided by Mustang Gold.</w:t>
      </w:r>
    </w:p>
    <w:p>
      <w:pPr>
        <w:pStyle w:val="Heading3"/>
      </w:pPr>
      <w:r>
        <w:t>What is the maximum Jackpot value in Mustang Gold?</w:t>
      </w:r>
    </w:p>
    <w:p>
      <w:r/>
      <w:r>
        <w:t>The maximum Jackpot value in Mustang Gold is the Grand Jackpot, with a value of 1000 times the bet.</w:t>
      </w:r>
    </w:p>
    <w:p>
      <w:pPr>
        <w:pStyle w:val="Heading3"/>
      </w:pPr>
      <w:r>
        <w:t>Is Mustang Gold a rewarding slot game?</w:t>
      </w:r>
    </w:p>
    <w:p>
      <w:r/>
      <w:r>
        <w:t>Yes, Mustang Gold is a thrilling and rewarding slot game that offers exciting gameplay, impressive graphics, and lucrative opportunities to strike it big with a Jackpot win.</w:t>
      </w:r>
    </w:p>
    <w:p>
      <w:pPr>
        <w:pStyle w:val="Heading2"/>
      </w:pPr>
      <w:r>
        <w:t>What we like</w:t>
      </w:r>
    </w:p>
    <w:p>
      <w:pPr>
        <w:pStyle w:val="ListBullet"/>
        <w:spacing w:line="240" w:lineRule="auto"/>
        <w:ind w:left="720"/>
      </w:pPr>
      <w:r/>
      <w:r>
        <w:t>Lucrative Jackpots up to 1000x the bet</w:t>
      </w:r>
    </w:p>
    <w:p>
      <w:pPr>
        <w:pStyle w:val="ListBullet"/>
        <w:spacing w:line="240" w:lineRule="auto"/>
        <w:ind w:left="720"/>
      </w:pPr>
      <w:r/>
      <w:r>
        <w:t>Engaging Wild West theme</w:t>
      </w:r>
    </w:p>
    <w:p>
      <w:pPr>
        <w:pStyle w:val="ListBullet"/>
        <w:spacing w:line="240" w:lineRule="auto"/>
        <w:ind w:left="720"/>
      </w:pPr>
      <w:r/>
      <w:r>
        <w:t>Classic gameplay with popular features</w:t>
      </w:r>
    </w:p>
    <w:p>
      <w:pPr>
        <w:pStyle w:val="ListBullet"/>
        <w:spacing w:line="240" w:lineRule="auto"/>
        <w:ind w:left="720"/>
      </w:pPr>
      <w:r/>
      <w:r>
        <w:t>Well-designed graphics and atmosphere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Medium/high volatility might not suit all players</w:t>
      </w:r>
    </w:p>
    <w:p>
      <w:r/>
      <w:r>
        <w:rPr>
          <w:b/>
        </w:rPr>
        <w:t>Play Mustang Gold Free | Review of Pragmatic Play Slot</w:t>
      </w:r>
    </w:p>
    <w:p>
      <w:r/>
      <w:r>
        <w:rPr>
          <w:i/>
        </w:rPr>
        <w:t>Explore the Wild West and win big playing Mustang Gold by Pragmatic Play.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