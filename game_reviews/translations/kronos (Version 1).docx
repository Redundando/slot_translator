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Kronos for Free - Simple Slot with Free Spin Bonus</w:t>
      </w:r>
    </w:p>
    <w:p>
      <w:pPr>
        <w:pStyle w:val="Heading2"/>
      </w:pPr>
      <w:r>
        <w:t>Kronos Slot Game: The Classics Never Fade</w:t>
      </w:r>
    </w:p>
    <w:p>
      <w:r/>
      <w:r>
        <w:t>Are you ready to spin the reels of this amazing slot game? Kronos is the classic favorite you never knew you needed. With a standard setup of 5 reels and 20 paylines, you can sit back and let the autoplay feature take charge. Place your bets, and let's talk payouts, because this game is no joke!</w:t>
      </w:r>
    </w:p>
    <w:p>
      <w:r/>
      <w:r>
        <w:t>The symbols in Kronos are a mix of classic and mystical. From Kronos himself, the ancient temple, the enchanted Pegasus, the throne and even low-paying playing card symbols. But, let's not forget the Wild symbol, which is none other than the mighty Kronos! You can't go wrong with him on your side. Scatter symbols are represented by the letter K, and 3-5 of them will activate the coveted free spin bonus.</w:t>
      </w:r>
    </w:p>
    <w:p>
      <w:r/>
      <w:r>
        <w:t>Are you ready to take on the Kronos slot game like a true champion? Check it out now for bets ranging from €0.01 to €3.00. You'll be feeling like the god of the reels in no time!</w:t>
      </w:r>
    </w:p>
    <w:p>
      <w:pPr>
        <w:pStyle w:val="Heading2"/>
      </w:pPr>
      <w:r>
        <w:t>Graphics, Symbols, and Design</w:t>
      </w:r>
    </w:p>
    <w:p>
      <w:r/>
      <w:r>
        <w:t>Prepare to travel back to ancient Greece when you play Kronos! The graphics are so immersive, you might just think you're on Mount Olympus yourself! With winged horses, magical objects, and of course, the mighty Kronos himself, you'll feel like you are living in a Greek myth. The design of the game has a classic slot machine structure, and the symbols are positioned perfectly on the screen – it's like playing a traditional fruit machine, but with a spectacular twist!</w:t>
      </w:r>
    </w:p>
    <w:p>
      <w:r/>
      <w:r>
        <w:t xml:space="preserve">The serene atmosphere captures the essence of ancient Greece perfectly. However, if you're looking for intricate and detailed graphics, you may be a little disappointed. </w:t>
      </w:r>
    </w:p>
    <w:p>
      <w:pPr>
        <w:pStyle w:val="Heading2"/>
      </w:pPr>
      <w:r>
        <w:t>Wild Times with Wild and Scatter Symbols in Kronos</w:t>
      </w:r>
    </w:p>
    <w:p>
      <w:r/>
      <w:r>
        <w:t>Get ready to roar with laughter when you spot the golden lion symbol in Kronos. This ferocious feline is the Wild symbol, replacing everything else on the reels except for the Scatter. It's like having Simba on your team.</w:t>
      </w:r>
    </w:p>
    <w:p>
      <w:r/>
      <w:r>
        <w:t>The Scatter symbol is equally exciting - it's the letter K with wings. Finally, a letter that can fly! Three, four, or five of these symbols can trigger up to 100 free spins. And who doesn't love free spins? It's like getting a second dessert after you've finished your first one.</w:t>
      </w:r>
    </w:p>
    <w:p>
      <w:pPr>
        <w:pStyle w:val="Heading2"/>
      </w:pPr>
      <w:r>
        <w:t>Rolling the Dice and Unleashing the Gods</w:t>
      </w:r>
    </w:p>
    <w:p>
      <w:r/>
      <w:r>
        <w:t>When it comes to placing your bets, Kronos has got you covered with a range of €0.01 to €3.00 per line. That's right, you don't need divine intervention to afford playing this game! The more paylines you activate, the more likely you are to hit a godly payout.</w:t>
      </w:r>
    </w:p>
    <w:p>
      <w:r/>
      <w:r>
        <w:t>If you need to take a quick break from guiding the universe, you can easily switch on the autoplay feature and let the reels spin on their own. Watch the gods come to life as you sit back, relax, and let them do their thing, all while staying within your set bet limits.</w:t>
      </w:r>
    </w:p>
    <w:p>
      <w:pPr>
        <w:pStyle w:val="Heading2"/>
      </w:pPr>
      <w:r>
        <w:t>Is Kronos Worth Your Time and Money? Let's Talk RTP and Gameplay</w:t>
      </w:r>
    </w:p>
    <w:p>
      <w:r/>
      <w:r>
        <w:t>Are you ready to try your luck with Kronos? With an RTP of 95.94%, you can expect to get a decent return on your investment. But you know what they say, 'you win some, you dim sum.' While the atmosphere of the game may be peaceful, the graphics won't blow you away. They're more basic than a plain bagel.</w:t>
      </w:r>
    </w:p>
    <w:p>
      <w:r/>
      <w:r>
        <w:t>As for bonus features, don't expect a smorgasbord of options. The only thing worth mentioning is the free spin bonus activated by the Scatter symbol. This game is perfect for those who prefer simplicity over complexity. Maybe you're working from home and need a break, or perhaps you're multitasking between playing and watching a movie. Kronos won't demand too much of your attention, so you can sit back, relax, and let the wins roll in.</w:t>
      </w:r>
    </w:p>
    <w:p>
      <w:pPr>
        <w:pStyle w:val="Heading2"/>
      </w:pPr>
      <w:r>
        <w:t>FAQ</w:t>
      </w:r>
    </w:p>
    <w:p>
      <w:pPr>
        <w:pStyle w:val="Heading3"/>
      </w:pPr>
      <w:r>
        <w:t>What is Kronos?</w:t>
      </w:r>
    </w:p>
    <w:p>
      <w:r/>
      <w:r>
        <w:t>Kronos is an online slot game developed by WMS with a Greek mythology theme, featuring Kronos, the god of time.</w:t>
      </w:r>
    </w:p>
    <w:p>
      <w:pPr>
        <w:pStyle w:val="Heading3"/>
      </w:pPr>
      <w:r>
        <w:t>What is the maximum number of free spins I can win?</w:t>
      </w:r>
    </w:p>
    <w:p>
      <w:r/>
      <w:r>
        <w:t>With the Scatter symbol, players can win up to 100 free spins in the Kronos slot game.</w:t>
      </w:r>
    </w:p>
    <w:p>
      <w:pPr>
        <w:pStyle w:val="Heading3"/>
      </w:pPr>
      <w:r>
        <w:t>What is the betting range in Kronos?</w:t>
      </w:r>
    </w:p>
    <w:p>
      <w:r/>
      <w:r>
        <w:t>The betting range in Kronos is from €0.01 to €3.00 per spin.</w:t>
      </w:r>
    </w:p>
    <w:p>
      <w:pPr>
        <w:pStyle w:val="Heading3"/>
      </w:pPr>
      <w:r>
        <w:t>What are the game symbols in Kronos?</w:t>
      </w:r>
    </w:p>
    <w:p>
      <w:r/>
      <w:r>
        <w:t>The game symbols in Kronos include the temple, Pegasus, the throne, the enchanted ring, playing cards symbols, and the Kronos symbol itself.</w:t>
      </w:r>
    </w:p>
    <w:p>
      <w:pPr>
        <w:pStyle w:val="Heading3"/>
      </w:pPr>
      <w:r>
        <w:t>What is the Wild symbol in Kronos?</w:t>
      </w:r>
    </w:p>
    <w:p>
      <w:r/>
      <w:r>
        <w:t>The Wild symbol in Kronos is the golden lion, which can replace all other symbols on the reels except for the Scatter symbol.</w:t>
      </w:r>
    </w:p>
    <w:p>
      <w:pPr>
        <w:pStyle w:val="Heading3"/>
      </w:pPr>
      <w:r>
        <w:t>How many paylines does Kronos have?</w:t>
      </w:r>
    </w:p>
    <w:p>
      <w:r/>
      <w:r>
        <w:t>Kronos has 20 paylines on its 5 reels.</w:t>
      </w:r>
    </w:p>
    <w:p>
      <w:pPr>
        <w:pStyle w:val="Heading3"/>
      </w:pPr>
      <w:r>
        <w:t>Does Kronos have an autoplay function?</w:t>
      </w:r>
    </w:p>
    <w:p>
      <w:r/>
      <w:r>
        <w:t>Yes, Kronos has an autoplay function that allows players to enjoy the game without manually interacting with it after setting a bet limit.</w:t>
      </w:r>
    </w:p>
    <w:p>
      <w:pPr>
        <w:pStyle w:val="Heading3"/>
      </w:pPr>
      <w:r>
        <w:t>What is the RTP percentage of Kronos?</w:t>
      </w:r>
    </w:p>
    <w:p>
      <w:r/>
      <w:r>
        <w:t>The RTP (Return to Player) percentage of Kronos is 95.94%, which is in line with the industry average.</w:t>
      </w:r>
    </w:p>
    <w:p>
      <w:pPr>
        <w:pStyle w:val="Heading2"/>
      </w:pPr>
      <w:r>
        <w:t>What we like</w:t>
      </w:r>
    </w:p>
    <w:p>
      <w:pPr>
        <w:pStyle w:val="ListBullet"/>
        <w:spacing w:line="240" w:lineRule="auto"/>
        <w:ind w:left="720"/>
      </w:pPr>
      <w:r/>
      <w:r>
        <w:t>Autoplay feature available</w:t>
      </w:r>
    </w:p>
    <w:p>
      <w:pPr>
        <w:pStyle w:val="ListBullet"/>
        <w:spacing w:line="240" w:lineRule="auto"/>
        <w:ind w:left="720"/>
      </w:pPr>
      <w:r/>
      <w:r>
        <w:t>Free spin bonus feature</w:t>
      </w:r>
    </w:p>
    <w:p>
      <w:pPr>
        <w:pStyle w:val="ListBullet"/>
        <w:spacing w:line="240" w:lineRule="auto"/>
        <w:ind w:left="720"/>
      </w:pPr>
      <w:r/>
      <w:r>
        <w:t>Reasonable betting range</w:t>
      </w:r>
    </w:p>
    <w:p>
      <w:pPr>
        <w:pStyle w:val="ListBullet"/>
        <w:spacing w:line="240" w:lineRule="auto"/>
        <w:ind w:left="720"/>
      </w:pPr>
      <w:r/>
      <w:r>
        <w:t>Wild symbol can replace all others</w:t>
      </w:r>
    </w:p>
    <w:p>
      <w:pPr>
        <w:pStyle w:val="Heading2"/>
      </w:pPr>
      <w:r>
        <w:t>What we don't like</w:t>
      </w:r>
    </w:p>
    <w:p>
      <w:pPr>
        <w:pStyle w:val="ListBullet"/>
        <w:spacing w:line="240" w:lineRule="auto"/>
        <w:ind w:left="720"/>
      </w:pPr>
      <w:r/>
      <w:r>
        <w:t>Graphics not very intricate</w:t>
      </w:r>
    </w:p>
    <w:p>
      <w:pPr>
        <w:pStyle w:val="ListBullet"/>
        <w:spacing w:line="240" w:lineRule="auto"/>
        <w:ind w:left="720"/>
      </w:pPr>
      <w:r/>
      <w:r>
        <w:t>Only one bonus feature</w:t>
      </w:r>
    </w:p>
    <w:p>
      <w:r/>
      <w:r>
        <w:rPr>
          <w:b/>
        </w:rPr>
        <w:t>Play Kronos for Free - Simple Slot with Free Spin Bonus</w:t>
      </w:r>
    </w:p>
    <w:p>
      <w:r/>
      <w:r>
        <w:rPr>
          <w:i/>
        </w:rPr>
        <w:t>Read our review and play Kronos for free. Enjoy a serene atmosphere and a bonus free spin feature in this simple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