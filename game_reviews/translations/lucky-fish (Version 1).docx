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Lucky Fish Slot for Free - Fun Underwater-Themed Game</w:t>
      </w:r>
    </w:p>
    <w:p>
      <w:pPr>
        <w:pStyle w:val="Heading2"/>
      </w:pPr>
      <w:r>
        <w:t>Underwater Adventures with Lucky Fish Slot</w:t>
      </w:r>
    </w:p>
    <w:p>
      <w:r/>
      <w:r>
        <w:t xml:space="preserve">Get ready to dive into the deep blue sea and experience a fun-filled underwater adventure with Lucky Fish slot. This 5-reel/243-ways-to-win game brings you a host of exciting features that will have you hooked! </w:t>
      </w:r>
    </w:p>
    <w:p>
      <w:r/>
      <w:r>
        <w:t>With cascading reels, multipliers, free spins, wilds, and random wild bonuses, this low to medium volatility game has it all. Each consecutive win brings a higher multiplier up to x5, giving you a chance to land some big wins. And let’s not forget the adorable red fish that rewards non-winning spins with wilds - who wouldn’t want a fishy friend like that?</w:t>
      </w:r>
    </w:p>
    <w:p>
      <w:r/>
      <w:r>
        <w:t xml:space="preserve"> So, don your diving suit and play Lucky Fish slot for a chance to find treasure and win big!</w:t>
      </w:r>
    </w:p>
    <w:p>
      <w:pPr>
        <w:pStyle w:val="Heading2"/>
      </w:pPr>
      <w:r>
        <w:t>Symbol Design and Underwater Theme</w:t>
      </w:r>
    </w:p>
    <w:p>
      <w:r/>
      <w:r>
        <w:t>Lucky Fish takes you on an adventure under the sea with its charming and cute sea creatures. Have you ever seen a fish as golden as the hero symbol? Neither have we. This fish is so wealthy he could swim in his own vault of gold coins. Watch out for the seahorse, which pays the most in the game. If you're lucky enough to get five of them, you'll win 8 times your bet. Not even Nemo and Dory can beat that kind of payout, although they are still pretty valuable at 1x to 4x your bet. And don't forget about the Mystery Pearl icon! It may look innocent, but it can trigger the Mystery Win feature, where you can win up to 1,000 times your bet lines. Now that's a real treasure hiding in the deep sea!</w:t>
      </w:r>
    </w:p>
    <w:p>
      <w:pPr>
        <w:pStyle w:val="Heading2"/>
      </w:pPr>
      <w:r>
        <w:t>Bonuses, bonuses, and more bonuses!</w:t>
      </w:r>
    </w:p>
    <w:p>
      <w:r/>
      <w:r>
        <w:t xml:space="preserve">Buckle up for some serious excitement, because Lucky Fish has more bonus rounds than you can shake a fishing rod at. With Cascading Reels, random wilds, mysterious symbols, free spins, and multipliers, the game never stops delivering some nice surprises. </w:t>
      </w:r>
    </w:p>
    <w:p>
      <w:r/>
      <w:r>
        <w:t xml:space="preserve"> The Cascading Reels feature is like nothing you’ve ever seen before. When you hit a winning combination, the winning symbols disappear, and new symbols fall from above. The longer your winning streak, the higher the win multiplier - so you could say it rewards players for being, well, lucky! </w:t>
      </w:r>
    </w:p>
    <w:p>
      <w:r/>
      <w:r>
        <w:t xml:space="preserve"> Not feeling so lucky? Don’t worry! The random wild bonus brings some excitement to even non-winning spins. Keep your eyes peeled for the red fish - when he shows up, he rewards you with a wild symbol that will help you form your next winning bet line. </w:t>
      </w:r>
    </w:p>
    <w:p>
      <w:r/>
      <w:r>
        <w:t xml:space="preserve"> Want to uncover some Mystery Wins? Keep an eye out for the Mystery Pearl Icon. That sparkling little pearl holds the key to your next impressive win - it can multiply your bet line all the way up to 1000x! Now that’s what we call a mystery worth solving! </w:t>
      </w:r>
    </w:p>
    <w:p>
      <w:r/>
      <w:r>
        <w:t xml:space="preserve"> And last but not least, once you activate the Treasure Chest symbol, you’re in for a real treat. You’ll get the chance to take your reels for a spin without spending a dime - that's right, free spins are on the house! Spin the reels three to five times, and you can earn 10 to 30 free chances to catch those fish you've been dreaming of. </w:t>
      </w:r>
    </w:p>
    <w:p>
      <w:pPr>
        <w:pStyle w:val="Heading2"/>
      </w:pPr>
      <w:r>
        <w:t>The Golden Fish: Your Savior in Lucky Fish</w:t>
      </w:r>
    </w:p>
    <w:p>
      <w:r/>
      <w:r>
        <w:t>What's a slot game without a wild symbol? Lucky Fish offers a game changer with its substitute wild - the golden fish that replaces all other symbols except the scatter. It's almost like having a genie by your side, granting your wish of forming more winning bet lines. We all know that in the world of slots, timing is everything. So, just keep an eye out for the golden fish in the right reels, and watch how it works wonders!</w:t>
      </w:r>
    </w:p>
    <w:p>
      <w:r/>
      <w:r>
        <w:t>Now, to the good stuff - rewards! The seahorse symbol is the highest paying symbol, which can earn you 8x your bet for five symbols. Meanwhile, the other sea creatures offer prizes ranging from 1x to 4x your initial bet for five identical symbols. With the substitute wild, you have a greater chance of landing winning combinations and taking home some good money. Who knows, maybe you can even afford to buy a real golden fish of your own to keep as a pet!</w:t>
      </w:r>
    </w:p>
    <w:p>
      <w:pPr>
        <w:pStyle w:val="Heading2"/>
      </w:pPr>
      <w:r>
        <w:t>Get Hooked on the Underwater Fun of Lucky Fish</w:t>
      </w:r>
    </w:p>
    <w:p>
      <w:r/>
      <w:r>
        <w:t xml:space="preserve">Splash into the world of Lucky Fish and swim with the fun-loving sea creatures! You'll feel like a mermaid (or merman) in this aquatic-themed slot game that offers a variety of exciting bonuses, including Cascading Reels, random wilds, mysterious symbols, free spins, and multipliers. </w:t>
      </w:r>
    </w:p>
    <w:p>
      <w:r/>
      <w:r>
        <w:t>The low to medium volatility of the game means you won't be left high and dry, and the game's relaxing atmosphere is perfect whether you're a fishing enthusiast or just someone looking for an enjoyable online slot game. If you want to dive even deeper, we recommend Fishin Frenzy by Reel Time Gaming. It's a catch that's too good to pass up!</w:t>
      </w:r>
    </w:p>
    <w:p>
      <w:pPr>
        <w:pStyle w:val="Heading2"/>
      </w:pPr>
      <w:r>
        <w:t>FAQ</w:t>
      </w:r>
    </w:p>
    <w:p>
      <w:pPr>
        <w:pStyle w:val="Heading3"/>
      </w:pPr>
      <w:r>
        <w:t>What is the theme of the Lucky Fish game?</w:t>
      </w:r>
    </w:p>
    <w:p>
      <w:r/>
      <w:r>
        <w:t>The game has an underwater theme and features fish, starfish, octopuses, crabs, and other similar creatures of the abyss.</w:t>
      </w:r>
    </w:p>
    <w:p>
      <w:pPr>
        <w:pStyle w:val="Heading3"/>
      </w:pPr>
      <w:r>
        <w:t>How many reels and ways to win does Lucky Fish have?</w:t>
      </w:r>
    </w:p>
    <w:p>
      <w:r/>
      <w:r>
        <w:t>Lucky Fish has 5 reels and 243 ways to win.</w:t>
      </w:r>
    </w:p>
    <w:p>
      <w:pPr>
        <w:pStyle w:val="Heading3"/>
      </w:pPr>
      <w:r>
        <w:t>What are the special features of Lucky Fish?</w:t>
      </w:r>
    </w:p>
    <w:p>
      <w:r/>
      <w:r>
        <w:t>Lucky Fish includes special features such as Cascading Reels, random wild bonus, mysterious symbols, free spins, wilds and multipliers.</w:t>
      </w:r>
    </w:p>
    <w:p>
      <w:pPr>
        <w:pStyle w:val="Heading3"/>
      </w:pPr>
      <w:r>
        <w:t>What is Cascading Reels in Lucky Fish?</w:t>
      </w:r>
    </w:p>
    <w:p>
      <w:r/>
      <w:r>
        <w:t>Cascading Reels is a feature where winning combinations disappear and symbols from above take their place to complete new winning paylines. Each consecutive win increases the win multiplier by 1 up to a maximum of x5.</w:t>
      </w:r>
    </w:p>
    <w:p>
      <w:pPr>
        <w:pStyle w:val="Heading3"/>
      </w:pPr>
      <w:r>
        <w:t>What is the substitute wild in Lucky Fish?</w:t>
      </w:r>
    </w:p>
    <w:p>
      <w:r/>
      <w:r>
        <w:t>The substitute wild in Lucky Fish is a golden fish, which replaces all other symbols except for the scatters.</w:t>
      </w:r>
    </w:p>
    <w:p>
      <w:pPr>
        <w:pStyle w:val="Heading3"/>
      </w:pPr>
      <w:r>
        <w:t>How do you trigger free spins in Lucky Fish?</w:t>
      </w:r>
    </w:p>
    <w:p>
      <w:r/>
      <w:r>
        <w:t>Free spins are triggered by the treasure chest symbol, which appears 3 to 5 times and awards 10 to 30 free spins.</w:t>
      </w:r>
    </w:p>
    <w:p>
      <w:pPr>
        <w:pStyle w:val="Heading3"/>
      </w:pPr>
      <w:r>
        <w:t>What is the Mystery Pearl icon in Lucky Fish?</w:t>
      </w:r>
    </w:p>
    <w:p>
      <w:r/>
      <w:r>
        <w:t>The Mystery Pearl icon in Lucky Fish is a feature that can trigger wins up to 1,000x bet lines, but there's also a random element to it.</w:t>
      </w:r>
    </w:p>
    <w:p>
      <w:pPr>
        <w:pStyle w:val="Heading3"/>
      </w:pPr>
      <w:r>
        <w:t>What is the highest paying symbol in Lucky Fish?</w:t>
      </w:r>
    </w:p>
    <w:p>
      <w:r/>
      <w:r>
        <w:t>The seahorse is the highest paying symbol in Lucky Fish, paying 8x your bet with five identical ones.</w:t>
      </w:r>
    </w:p>
    <w:p>
      <w:pPr>
        <w:pStyle w:val="Heading2"/>
      </w:pPr>
      <w:r>
        <w:t>What we like</w:t>
      </w:r>
    </w:p>
    <w:p>
      <w:pPr>
        <w:pStyle w:val="ListBullet"/>
        <w:spacing w:line="240" w:lineRule="auto"/>
        <w:ind w:left="720"/>
      </w:pPr>
      <w:r/>
      <w:r>
        <w:t>Fun underwater-themed gameplay</w:t>
      </w:r>
    </w:p>
    <w:p>
      <w:pPr>
        <w:pStyle w:val="ListBullet"/>
        <w:spacing w:line="240" w:lineRule="auto"/>
        <w:ind w:left="720"/>
      </w:pPr>
      <w:r/>
      <w:r>
        <w:t>Exciting bonus features such as cascading reels and random wilds</w:t>
      </w:r>
    </w:p>
    <w:p>
      <w:pPr>
        <w:pStyle w:val="ListBullet"/>
        <w:spacing w:line="240" w:lineRule="auto"/>
        <w:ind w:left="720"/>
      </w:pPr>
      <w:r/>
      <w:r>
        <w:t>Multiple bonus rounds and mystery wins</w:t>
      </w:r>
    </w:p>
    <w:p>
      <w:pPr>
        <w:pStyle w:val="ListBullet"/>
        <w:spacing w:line="240" w:lineRule="auto"/>
        <w:ind w:left="720"/>
      </w:pPr>
      <w:r/>
      <w:r>
        <w:t>Substitute wild is particularly useful in a slot with ways to win</w:t>
      </w:r>
    </w:p>
    <w:p>
      <w:pPr>
        <w:pStyle w:val="Heading2"/>
      </w:pPr>
      <w:r>
        <w:t>What we don't like</w:t>
      </w:r>
    </w:p>
    <w:p>
      <w:pPr>
        <w:pStyle w:val="ListBullet"/>
        <w:spacing w:line="240" w:lineRule="auto"/>
        <w:ind w:left="720"/>
      </w:pPr>
      <w:r/>
      <w:r>
        <w:t>Low to medium volatility may not appeal to high-risk players</w:t>
      </w:r>
    </w:p>
    <w:p>
      <w:pPr>
        <w:pStyle w:val="ListBullet"/>
        <w:spacing w:line="240" w:lineRule="auto"/>
        <w:ind w:left="720"/>
      </w:pPr>
      <w:r/>
      <w:r>
        <w:t>Limited variety of sea creature symbols</w:t>
      </w:r>
    </w:p>
    <w:p>
      <w:r/>
      <w:r>
        <w:rPr>
          <w:b/>
        </w:rPr>
        <w:t>Play Lucky Fish Slot for Free - Fun Underwater-Themed Game</w:t>
      </w:r>
    </w:p>
    <w:p>
      <w:r/>
      <w:r>
        <w:rPr>
          <w:i/>
        </w:rPr>
        <w:t>Read our Lucky Fish Slot review and play for free. Enjoy the fun underwater theme and exciting bonuses such as cascading reels and random wilds in this low-to-medium volatility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