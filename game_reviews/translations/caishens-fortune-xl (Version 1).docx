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Caishen's Fortune XL Free: Impressive RTP &amp; Maximum Jackpot</w:t>
      </w:r>
    </w:p>
    <w:p>
      <w:pPr>
        <w:pStyle w:val="Heading2"/>
      </w:pPr>
      <w:r>
        <w:t>Gameplay Features</w:t>
      </w:r>
    </w:p>
    <w:p>
      <w:r/>
      <w:r>
        <w:t>Well buckle up buttercup, because Caishen's Fortune XL is one wild ride! This Asian themed slot game boasts a 5x3 reel screen with a jaw-dropping 28 fixed paylines. With medium volatility and an enormous 96% RTP, you could potentially hit the jackpot of 3000x your original bet! That's right, you could be rolling in some serious dough! Or yuan, as they say in China.</w:t>
      </w:r>
      <w:r/>
    </w:p>
    <w:p>
      <w:r/>
      <w:r>
        <w:t>But don't worry, you don't have to be a high roller to join in on the fun. You can place a bet with a minimum stake of 0.01 up to 5.00. So even if you're not Warren Buffet, you can still have a chance to strike it lucky.</w:t>
      </w:r>
      <w:r/>
    </w:p>
    <w:p>
      <w:r/>
      <w:r>
        <w:t>The scatters in this game are like your ex: they can appear anywhere, but you know they're just after your money. But hey, don't let that scare you off because they do offer payouts anywhere on the reels. Now, we've all come across that annoying friend who never shuts up about their free vacation they won in a raffle. Well, Caishen's Fortune XL is that friend. Except you'll actually want to hear what they have to say about the Free Spins feature. Get ready to choose from not one, not two, but five series of free spins! And the best part? Each comes with a wild multiplier ranging from x2 to x30. You know what they say: if life gives you lemons, just add alcohol. Wait, that's not right. What we mean is that the higher the Wild multiplier, the fewer the spins, but that just means you get the chance to select a different level of volatility every time the feature is activated.</w:t>
      </w:r>
      <w:r/>
    </w:p>
    <w:p>
      <w:r/>
      <w:r>
        <w:t>So what are you waiting for? Get spinning those reels and joining the fun of Caishen's Fortune XL!</w:t>
      </w:r>
    </w:p>
    <w:p>
      <w:pPr>
        <w:pStyle w:val="Heading2"/>
      </w:pPr>
      <w:r>
        <w:t>Visual Design</w:t>
      </w:r>
    </w:p>
    <w:p>
      <w:r/>
      <w:r>
        <w:t>Are you tired of visually underwhelming and unappealing slot games? Look no further than Caishen's Fortune XL, as it boasts of one of the most stunning visuals in the industry. The game features rich colors of red, green, and sparkling gold that exude an effect of pure luxury. It's so lavish that you might need to wear sunglasses to safeguard your eyes from being blinded by the game's intensifying graphics.</w:t>
      </w:r>
    </w:p>
    <w:p>
      <w:r/>
      <w:r>
        <w:t>The soundtrack also adds to the game's authenticity, with traditional Chinese melodies that engulf the player in complete immersive gameplay. The characters and symbols of the game are perfectly represented with animated golden flashes that transport the player to the Middle Kingdom. Even the expanding wild animation is impressive, making you feel like the real winner of small-town lotto.</w:t>
      </w:r>
    </w:p>
    <w:p>
      <w:r/>
      <w:r>
        <w:t xml:space="preserve">The cherry blossoms and swaying greens in the game make the serene location even more charming and captivating. It offers shelter for tea drinking in any kind of weather. It goes without saying that Caishen has an excellent sense of architecture, always designing the most serene locations for us to enjoy. Play it, and you'll undoubtedly find yourself among the elite, wealthy players who have won the game's incredible jackpot. </w:t>
      </w:r>
    </w:p>
    <w:p>
      <w:pPr>
        <w:pStyle w:val="Heading2"/>
      </w:pPr>
      <w:r>
        <w:t>Experience the Rich Asian Theme of Cai Shen's Fortune XL</w:t>
      </w:r>
    </w:p>
    <w:p>
      <w:r/>
      <w:r>
        <w:t>If you're looking for an online slot game with an authentic Asian theme, look no further than Cai Shen's Fortune XL. This game is set in the heart of China and features symbols that perfectly capture the essence of Chinese culture. From the Chinese dragon symbol to cherry blossoms and traditional Chinese gazebos, the game has everything you'd expect from a high-quality Asian-themed slot game.</w:t>
      </w:r>
      <w:r/>
    </w:p>
    <w:p>
      <w:r/>
      <w:r>
        <w:t>But let's be real for a moment. We all know what you're really here for – the chance to win some serious cash prizes. Well, with Cai Shen's Fortune XL, you'll have plenty of opportunities to do just that. The game features multiple ways to win, including free spins, multipliers, and wild symbols. And with the game's generous betting range and easy-to-use interface, players of all experience levels will feel right at home.</w:t>
      </w:r>
      <w:r/>
    </w:p>
    <w:p>
      <w:r/>
      <w:r>
        <w:t>But enough about the game's features – let's talk about what really sets it apart: the awesome Asian theme. The game's graphics and sound effects are incredibly immersive, transporting you to a bustling Chinese marketplace filled with locals haggling over goods and a gentle breeze rustling through the cherry blossom trees. And if you're lucky enough to trigger the game's bonus round, get ready to experience an explosion of vibrant colors and sounds that perfectly capture the excitement and energy of Chinese culture.</w:t>
      </w:r>
      <w:r/>
    </w:p>
    <w:p>
      <w:r/>
      <w:r>
        <w:t>Overall, Cai Shen's Fortune XL is a must-play for anyone who loves online slot games with an authentic Asian theme. Whether you're an experienced player or just starting out, this game has everything you need to have a great time and potentially win big. So what are you waiting for? Give it a spin and see what fortune has in store for you!</w:t>
      </w:r>
    </w:p>
    <w:p>
      <w:pPr>
        <w:pStyle w:val="Heading2"/>
      </w:pPr>
      <w:r>
        <w:t>Paylines and RTP</w:t>
      </w:r>
    </w:p>
    <w:p>
      <w:r/>
      <w:r>
        <w:t>Cai Shen's Fortune XL brings a staggering 28 fixed paylines, making it easier to hit those winning combinations compared to other games with fewer paylines. And let's not forget about that juicy 96% RTP, which really increases the odds in your favor. If you're like me, you probably like winning more often than losing, and Cai Shen's Fortune XL definitely delivers.</w:t>
      </w:r>
    </w:p>
    <w:p>
      <w:r/>
      <w:r>
        <w:t>With an RTP like that, you might be tempted to go all-in and bet a year's worth of rent money. But don't forget, this is still a game of chance. So if you're on a hot streak, great! But if not, please consider eating ramen for the next week instead of being homeless.</w:t>
      </w:r>
    </w:p>
    <w:p>
      <w:pPr>
        <w:pStyle w:val="Heading2"/>
      </w:pPr>
      <w:r>
        <w:t>Scatter and Multipliers</w:t>
      </w:r>
    </w:p>
    <w:p>
      <w:r/>
      <w:r>
        <w:t>Are you ready to feel like a Chinese billionaire with Cai Shen's Fortune XL? This is your chance to spin the reels and get showered with cash by the God of Wealth himself!</w:t>
      </w:r>
    </w:p>
    <w:p>
      <w:r/>
      <w:r>
        <w:t>The Chinese character 'Fa' for 'becoming rich' acts as the Scatter in Cai Shen's Fortune XL. It's kind of ironic, don't you think? Using a symbol for prosperity and abundance to help you win more money. Genius!</w:t>
      </w:r>
    </w:p>
    <w:p>
      <w:r/>
      <w:r>
        <w:t>When three or more Scatters appear on the screen, get ready to choose one of the five series of free spins. But wait, it gets better! The free spins come with multipliers ranging from x2 to x30. That's right, you can boost your wins up to thirty times the original amount. Just be aware that the higher the Wild multiplier, the fewer the number of spins.</w:t>
      </w:r>
    </w:p>
    <w:p>
      <w:r/>
      <w:r>
        <w:t>But that's not all. The Scatter symbol also allows for payouts anywhere on the reels. You heard it right, anywhere! This means you can get a winning combination from right to left and still walk away with the cash. It's like magic, but with more coins and less hat tricks.</w:t>
      </w:r>
    </w:p>
    <w:p>
      <w:r/>
      <w:r>
        <w:t>Cai Shen's Fortune XL is the perfect game for those who want to add some extra fortune to their lives. And if you're lucky enough, you might just hit the jackpot and become the new God of Wealth. Who knows? Let's spin those reels and find out!</w:t>
      </w:r>
    </w:p>
    <w:p>
      <w:pPr>
        <w:pStyle w:val="Heading2"/>
      </w:pPr>
      <w:r>
        <w:t>Get Ready for Some Free Spins</w:t>
      </w:r>
    </w:p>
    <w:p>
      <w:r/>
      <w:r>
        <w:t>Are you tired of always being stuck in the same old routine? Well, Cai Shen's Fortune XL has a solution for you - free spins! That's right, with just one click of a button, you can escape the mundane and enter a world filled with endless winning opportunities.</w:t>
      </w:r>
    </w:p>
    <w:p>
      <w:r/>
      <w:r>
        <w:t>But the fun doesn't stop there. Cai Shen's Fortune XL takes it to the next level by allowing players to choose from one of five series of free spins, each with their own unique wild multipliers ranging from x2 to a whopping x30! Just be forewarned, the higher the multiplier, the fewer the spins - though let's be honest, who cares about quantity when you're talking about quality?</w:t>
      </w:r>
    </w:p>
    <w:p>
      <w:r/>
      <w:r>
        <w:t>So, what are you waiting for? Experience the ultimate freedom with Cai Shen's Fortune XL and let those free spins take you on a wild ride!</w:t>
      </w:r>
    </w:p>
    <w:p>
      <w:pPr>
        <w:pStyle w:val="Heading2"/>
      </w:pPr>
      <w:r>
        <w:t>Get ready for the Massive Jackpot</w:t>
      </w:r>
    </w:p>
    <w:p>
      <w:r/>
      <w:r>
        <w:t>Looking for a fun-filled slot game that can offer you the chance to win a killer jackpot? Look no further than Cai Shen's Fortune XL! This medium volatility game has a maximum jackpot of 3000x your original bet. Yes, you read that right - 3000 times your original wager! That's enough money to make you feel like a king or queen of the slots!</w:t>
      </w:r>
      <w:r/>
    </w:p>
    <w:p>
      <w:r/>
      <w:r>
        <w:t>With a theme focused on Chinese culture and folklore, you'll enjoy spinning the reels and watching as symbols like lucky coins, firecrackers, and dragons appear. And who knows? Maybe it's the Cai Shen's Fortune XL slots that will usher in your own fortune and a boatload of cash. Just try to keep your feet on the ground when you hit it big because who knows what you'll do with all that money.</w:t>
      </w:r>
      <w:r/>
    </w:p>
    <w:p>
      <w:r/>
      <w:r>
        <w:t>But watch out, this slot game is not just any ordinary one. It's addictive and exciting, so be prepared for endless hours of fun and entertainment. One moment you're starting with a small bet and the next minute you're up for some serious winnings. It's all a matter of luck, but with Cai Shen's Fortune XL the odds will definitely be in your favor.</w:t>
      </w:r>
      <w:r/>
    </w:p>
    <w:p>
      <w:r/>
      <w:r>
        <w:t>So let's not waste any more time, unleash your inner slot master and give Cai Shen's Fortune XL a spin and who knows, maybe you'll be laughing your way to the bank with 3000 times your original bet!</w:t>
      </w:r>
    </w:p>
    <w:p>
      <w:pPr>
        <w:pStyle w:val="Heading2"/>
      </w:pPr>
      <w:r>
        <w:t>FAQ</w:t>
      </w:r>
    </w:p>
    <w:p>
      <w:pPr>
        <w:pStyle w:val="Heading3"/>
      </w:pPr>
      <w:r>
        <w:t>What is Caishen's Fortune XL?</w:t>
      </w:r>
    </w:p>
    <w:p>
      <w:r/>
      <w:r>
        <w:t>Caishen's Fortune XL is an all-pays video slot with an Asian theme, 28 fixed paylines, and an impressive 243 ways to win. It has a medium volatility with an RTP of 96% and allows players to choose the Free Spins feature that offers wild multipliers ranging from x2 to x30.</w:t>
      </w:r>
    </w:p>
    <w:p>
      <w:pPr>
        <w:pStyle w:val="Heading3"/>
      </w:pPr>
      <w:r>
        <w:t>How do I play Caishen's Fortune XL?</w:t>
      </w:r>
    </w:p>
    <w:p>
      <w:r/>
      <w:r>
        <w:t>To play Caishen's Fortune XL, you will need to place a bet of at least 0.01 per win line. Then, you just need to spin the reels and reveal two or more adjacent symbols to each other on the reels to make matches and receive credits.</w:t>
      </w:r>
    </w:p>
    <w:p>
      <w:pPr>
        <w:pStyle w:val="Heading3"/>
      </w:pPr>
      <w:r>
        <w:t>What is the RTP of Caishen's Fortune XL?</w:t>
      </w:r>
    </w:p>
    <w:p>
      <w:r/>
      <w:r>
        <w:t xml:space="preserve">Caishen's Fortune XL has an RTP of 96%. This percentage means that over a certain number of games, players can theoretically win back 96% of their bets. </w:t>
      </w:r>
    </w:p>
    <w:p>
      <w:pPr>
        <w:pStyle w:val="Heading3"/>
      </w:pPr>
      <w:r>
        <w:t>What is the volatility of Caishen's Fortune XL?</w:t>
      </w:r>
    </w:p>
    <w:p>
      <w:r/>
      <w:r>
        <w:t xml:space="preserve">Caishen's Fortune XL is a medium volatility game. This level of volatility means that players can expect regular wins and a variety of prize values. </w:t>
      </w:r>
    </w:p>
    <w:p>
      <w:pPr>
        <w:pStyle w:val="Heading3"/>
      </w:pPr>
      <w:r>
        <w:t>What are the best symbols to match in Caishen's Fortune XL?</w:t>
      </w:r>
    </w:p>
    <w:p>
      <w:r/>
      <w:r>
        <w:t>Different symbols in Caishen's Fortune XL have different values. The Chinese dragon symbol will give you more coins per match than the playing card symbols such as 9, Jack, and King.</w:t>
      </w:r>
    </w:p>
    <w:p>
      <w:pPr>
        <w:pStyle w:val="Heading3"/>
      </w:pPr>
      <w:r>
        <w:t>Can I still win with a combination from right to left in Caishen's Fortune XL?</w:t>
      </w:r>
    </w:p>
    <w:p>
      <w:r/>
      <w:r>
        <w:t xml:space="preserve">Yes, you can win with a combination from right to left in Caishen's Fortune XL, thanks to the unique properties of the Scatter symbol. This means you can get a payout from anywhere on the reels. </w:t>
      </w:r>
    </w:p>
    <w:p>
      <w:pPr>
        <w:pStyle w:val="Heading3"/>
      </w:pPr>
      <w:r>
        <w:t>What are some other slot machines similar to Caishen's Fortune XL?</w:t>
      </w:r>
    </w:p>
    <w:p>
      <w:r/>
      <w:r>
        <w:t xml:space="preserve">If you enjoy the Asian theme of Caishen's Fortune XL, you may want to try 5 Fortune Dragons or Shougen War. </w:t>
      </w:r>
    </w:p>
    <w:p>
      <w:pPr>
        <w:pStyle w:val="Heading3"/>
      </w:pPr>
      <w:r>
        <w:t>What is the most important advice for playing Caishen's Fortune XL?</w:t>
      </w:r>
    </w:p>
    <w:p>
      <w:r/>
      <w:r>
        <w:t xml:space="preserve">Good bankroll management is crucial when playing any casino game. Set a reasonable limit on how much you can spend in each gaming session and make sure to stick to it. Don't try to chase wins, and always split your wins equally between your bankroll and bank account. </w:t>
      </w:r>
    </w:p>
    <w:p>
      <w:pPr>
        <w:pStyle w:val="Heading2"/>
      </w:pPr>
      <w:r>
        <w:t>What we like</w:t>
      </w:r>
    </w:p>
    <w:p>
      <w:pPr>
        <w:pStyle w:val="ListBullet"/>
        <w:spacing w:line="240" w:lineRule="auto"/>
        <w:ind w:left="720"/>
      </w:pPr>
      <w:r/>
      <w:r>
        <w:t>Impressive 96% RTP</w:t>
      </w:r>
    </w:p>
    <w:p>
      <w:pPr>
        <w:pStyle w:val="ListBullet"/>
        <w:spacing w:line="240" w:lineRule="auto"/>
        <w:ind w:left="720"/>
      </w:pPr>
      <w:r/>
      <w:r>
        <w:t>Stunning visual design</w:t>
      </w:r>
    </w:p>
    <w:p>
      <w:pPr>
        <w:pStyle w:val="ListBullet"/>
        <w:spacing w:line="240" w:lineRule="auto"/>
        <w:ind w:left="720"/>
      </w:pPr>
      <w:r/>
      <w:r>
        <w:t>Option to choose free spins feature</w:t>
      </w:r>
    </w:p>
    <w:p>
      <w:pPr>
        <w:pStyle w:val="ListBullet"/>
        <w:spacing w:line="240" w:lineRule="auto"/>
        <w:ind w:left="720"/>
      </w:pPr>
      <w:r/>
      <w:r>
        <w:t>Maximum jackpot of 3000x your bet</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Limited betting range</w:t>
      </w:r>
    </w:p>
    <w:p>
      <w:r/>
      <w:r>
        <w:rPr>
          <w:b/>
        </w:rPr>
        <w:t>Play Caishen's Fortune XL Free: Impressive RTP &amp; Maximum Jackpot</w:t>
      </w:r>
    </w:p>
    <w:p>
      <w:r/>
      <w:r>
        <w:rPr>
          <w:i/>
        </w:rPr>
        <w:t>Read our review of Caishen's Fortune XL, an Asian-themed slot game with 28 paylines, free spins, and a maximum jackpot of 3000x.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