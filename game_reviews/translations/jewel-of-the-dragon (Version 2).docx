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Jewel of the Dragon Free | Review of Gameplay and Features</w:t>
      </w:r>
    </w:p>
    <w:p>
      <w:pPr>
        <w:pStyle w:val="Heading2"/>
      </w:pPr>
      <w:r>
        <w:t xml:space="preserve"> Game On! Jewel of the Dragon awaits you</w:t>
      </w:r>
    </w:p>
    <w:p>
      <w:r/>
      <w:r>
        <w:t xml:space="preserve"> Get ready to dazzle with Jewel of the Dragon - an online casino slot game that'll keep you on the edge of your seat. The game employs a 5*4 game grid, with twenty symbols displayed each time you play - giving you tons of opportunities to win big. </w:t>
      </w:r>
    </w:p>
    <w:p>
      <w:r/>
      <w:r>
        <w:t xml:space="preserve">But wait, that's not all! The bonus mode is triggered when you find three or more Dragon symbols. Trust me, you won't be disappointed with this feature. You get free spins with fixed Wild symbols, and who doesn't love free stuff? </w:t>
      </w:r>
    </w:p>
    <w:p>
      <w:pPr>
        <w:pStyle w:val="Heading2"/>
      </w:pPr>
      <w:r>
        <w:t>Dragons and Treasure Galore!</w:t>
      </w:r>
    </w:p>
    <w:p>
      <w:r/>
      <w:r>
        <w:t>Are you ready to face off against a mighty dragon in search of treasure? Well, then Jewel of the Dragon is the online slot game for you, my friend! This game is all about the classic dragon-guarded treasure trope, but with some exciting twists and turns that will keep you on the edge of your seat.</w:t>
      </w:r>
    </w:p>
    <w:p>
      <w:r/>
      <w:r>
        <w:t>In Jewel of the Dragon, the Dragon symbol is your lucky charm. It holds the key to unlocking the bonus mode, where you can enjoy free spins with fixed Wild symbols! And let's face it, who doesn't love winning big and sticking it to the fire-breathing dragon guarding the treasure trove?</w:t>
      </w:r>
    </w:p>
    <w:p>
      <w:pPr>
        <w:pStyle w:val="Heading2"/>
      </w:pPr>
      <w:r>
        <w:t>FREE SPINS: A CHANCE TO STRIKE IT RICH!</w:t>
      </w:r>
    </w:p>
    <w:p>
      <w:r/>
      <w:r>
        <w:t>Who doesn't love free spins? In the Jewel of the Dragon slot game, these bonus rounds offer fixed Wild symbols that can turn a mediocre spin into a monster payout.</w:t>
      </w:r>
    </w:p>
    <w:p>
      <w:r/>
      <w:r>
        <w:t>While it's a bummer that you can't retrigger the free spins during the same round, don't let that get you down. We've scored some truly impressive wins during these bonus rounds –we're talking up to 165 times our bet! That's enough to make anyone feel like a high roller.</w:t>
      </w:r>
    </w:p>
    <w:p>
      <w:pPr>
        <w:pStyle w:val="Heading2"/>
      </w:pPr>
      <w:r>
        <w:t>Win Big with Jewel of the Dragon!</w:t>
      </w:r>
    </w:p>
    <w:p>
      <w:r/>
      <w:r>
        <w:t>Jewel of the Dragon is a true gem in the world of online slots, offering plenty of chances to rake in stacks of cash. In fact, during free spins, lucky players might even hit a payout that's worth up to 165 times their original bet! That's a whole lot of bling!</w:t>
      </w:r>
    </w:p>
    <w:p>
      <w:r/>
      <w:r>
        <w:t>The game's paylines also offer plenty of opportunities to win big. With the right combination of symbols, players can score some serious loot. Don't take our word for it though - give Jewel of the Dragon a few spins and see for yourself why this slot is worth its weight in gold!</w:t>
      </w:r>
    </w:p>
    <w:p>
      <w:pPr>
        <w:pStyle w:val="Heading2"/>
      </w:pPr>
      <w:r>
        <w:t>Graphics</w:t>
      </w:r>
    </w:p>
    <w:p>
      <w:r/>
      <w:r>
        <w:t xml:space="preserve">Prepare your eyes for a rather minimalist graphic experience when playing Jewel of the Dragon, but don't worry, it won't hurt...much. To make up for it, the game blasts vibrant colors at you, like a rave party on the reels. The slot symbols are straightforward, simple, and won't make you feel like a rocket scientist, unlike other games that make you gasp for air. Unfortunately, the game grid doesn't even have lines that delimit the different reels. It's like trying to find Waldo in an unsolvable puzzle. Don't worry; the bonus features will make you forget you ever cared. </w:t>
      </w:r>
    </w:p>
    <w:p>
      <w:pPr>
        <w:pStyle w:val="Heading2"/>
      </w:pPr>
      <w:r>
        <w:t>FAQ</w:t>
      </w:r>
    </w:p>
    <w:p>
      <w:pPr>
        <w:pStyle w:val="Heading3"/>
      </w:pPr>
      <w:r>
        <w:t>What is the theme of Jewel of the Dragon?</w:t>
      </w:r>
    </w:p>
    <w:p>
      <w:r/>
      <w:r>
        <w:t>The theme of Jewel of the Dragon is dragon-guarded treasure.</w:t>
      </w:r>
    </w:p>
    <w:p>
      <w:pPr>
        <w:pStyle w:val="Heading3"/>
      </w:pPr>
      <w:r>
        <w:t>What are the graphics like in Jewel of the Dragon?</w:t>
      </w:r>
    </w:p>
    <w:p>
      <w:r/>
      <w:r>
        <w:t>The graphics in Jewel of the Dragon are simple and basic, with vibrant colors.</w:t>
      </w:r>
    </w:p>
    <w:p>
      <w:pPr>
        <w:pStyle w:val="Heading3"/>
      </w:pPr>
      <w:r>
        <w:t>What symbols are included in Jewel of the Dragon?</w:t>
      </w:r>
    </w:p>
    <w:p>
      <w:r/>
      <w:r>
        <w:t>The symbols in Jewel of the Dragon include card symbols, bells, dollar sign, jewels, and dragons.</w:t>
      </w:r>
    </w:p>
    <w:p>
      <w:pPr>
        <w:pStyle w:val="Heading3"/>
      </w:pPr>
      <w:r>
        <w:t>How does the gameplay of Jewel of the Dragon differ from other slots?</w:t>
      </w:r>
    </w:p>
    <w:p>
      <w:r/>
      <w:r>
        <w:t>Jewel of the Dragon uses a 5*4 mechanism with twenty symbols displayed at each play, and has fixed Wild symbols in the bonus mode.</w:t>
      </w:r>
    </w:p>
    <w:p>
      <w:pPr>
        <w:pStyle w:val="Heading3"/>
      </w:pPr>
      <w:r>
        <w:t>What is the bonus mode in Jewel of the Dragon?</w:t>
      </w:r>
    </w:p>
    <w:p>
      <w:r/>
      <w:r>
        <w:t>The bonus mode in Jewel of the Dragon is triggered by finding at least three Dragon symbols and awards free spins with fixed Wild symbols.</w:t>
      </w:r>
    </w:p>
    <w:p>
      <w:pPr>
        <w:pStyle w:val="Heading3"/>
      </w:pPr>
      <w:r>
        <w:t>Can free spins be retriggered in Jewel of the Dragon?</w:t>
      </w:r>
    </w:p>
    <w:p>
      <w:r/>
      <w:r>
        <w:t>No, free spins cannot be retriggered in Jewel of the Dragon.</w:t>
      </w:r>
    </w:p>
    <w:p>
      <w:pPr>
        <w:pStyle w:val="Heading3"/>
      </w:pPr>
      <w:r>
        <w:t>What other slot games are similar to Jewel of the Dragon?</w:t>
      </w:r>
    </w:p>
    <w:p>
      <w:r/>
      <w:r>
        <w:t>Similar slot games to Jewel of the Dragon include Dragon’s Revenge, Dragon Island, Flaming Dragon, Gold Dragon Red Dragon, Dragon Dozer, 88 Dragon, and Sakura Dragon.</w:t>
      </w:r>
    </w:p>
    <w:p>
      <w:pPr>
        <w:pStyle w:val="Heading3"/>
      </w:pPr>
      <w:r>
        <w:t>What is the maximum payout in Jewel of the Dragon?</w:t>
      </w:r>
    </w:p>
    <w:p>
      <w:r/>
      <w:r>
        <w:t>The maximum payout in Jewel of the Dragon can be up to 165 times our bet.</w:t>
      </w:r>
    </w:p>
    <w:p>
      <w:pPr>
        <w:pStyle w:val="Heading2"/>
      </w:pPr>
      <w:r>
        <w:t>What we like</w:t>
      </w:r>
    </w:p>
    <w:p>
      <w:pPr>
        <w:pStyle w:val="ListBullet"/>
        <w:spacing w:line="240" w:lineRule="auto"/>
        <w:ind w:left="720"/>
      </w:pPr>
      <w:r/>
      <w:r>
        <w:t>Dragon theme with classic treasure design</w:t>
      </w:r>
    </w:p>
    <w:p>
      <w:pPr>
        <w:pStyle w:val="ListBullet"/>
        <w:spacing w:line="240" w:lineRule="auto"/>
        <w:ind w:left="720"/>
      </w:pPr>
      <w:r/>
      <w:r>
        <w:t>Free spin mode with fixed Wild symbols</w:t>
      </w:r>
    </w:p>
    <w:p>
      <w:pPr>
        <w:pStyle w:val="ListBullet"/>
        <w:spacing w:line="240" w:lineRule="auto"/>
        <w:ind w:left="720"/>
      </w:pPr>
      <w:r/>
      <w:r>
        <w:t>Chance to win up to 165 times the bet</w:t>
      </w:r>
    </w:p>
    <w:p>
      <w:pPr>
        <w:pStyle w:val="ListBullet"/>
        <w:spacing w:line="240" w:lineRule="auto"/>
        <w:ind w:left="720"/>
      </w:pPr>
      <w:r/>
      <w:r>
        <w:t>Gameplay mechanics with 5*4 grid for more winning opportunities</w:t>
      </w:r>
    </w:p>
    <w:p>
      <w:pPr>
        <w:pStyle w:val="Heading2"/>
      </w:pPr>
      <w:r>
        <w:t>What we don't like</w:t>
      </w:r>
    </w:p>
    <w:p>
      <w:pPr>
        <w:pStyle w:val="ListBullet"/>
        <w:spacing w:line="240" w:lineRule="auto"/>
        <w:ind w:left="720"/>
      </w:pPr>
      <w:r/>
      <w:r>
        <w:t>Minimalist graphics</w:t>
      </w:r>
    </w:p>
    <w:p>
      <w:pPr>
        <w:pStyle w:val="ListBullet"/>
        <w:spacing w:line="240" w:lineRule="auto"/>
        <w:ind w:left="720"/>
      </w:pPr>
      <w:r/>
      <w:r>
        <w:t>Game grid without reel delimitations</w:t>
      </w:r>
    </w:p>
    <w:p>
      <w:r/>
      <w:r>
        <w:rPr>
          <w:b/>
        </w:rPr>
        <w:t>Play Jewel of the Dragon Free | Review of Gameplay and Features</w:t>
      </w:r>
    </w:p>
    <w:p>
      <w:r/>
      <w:r>
        <w:rPr>
          <w:i/>
        </w:rPr>
        <w:t>Read our review of Jewel of the Dragon online slot game. Enjoy free play and discover gaming mechanics, free spins, and potential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