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Emerald’s Infinity Reels for Free | Review</w:t>
      </w:r>
    </w:p>
    <w:p>
      <w:pPr>
        <w:pStyle w:val="Heading2"/>
      </w:pPr>
      <w:r>
        <w:t>Infinite Reels: Infinity and Beyond!</w:t>
      </w:r>
    </w:p>
    <w:p>
      <w:r/>
      <w:r>
        <w:t>If you're tired of the same old slot games with boring reels, then Emerald's Infinity Reels is the game for you! This game stands out with its innovative infinite reels feature, allowing players to win big and keep the excitement going. It's like the Energizer Bunny of slot games - it just keeps going and going!</w:t>
      </w:r>
    </w:p>
    <w:p>
      <w:r/>
      <w:r>
        <w:t>With each successful spin, the first reel transfers the winning symbol to a scoreboard on the upper left, giving the player a second chance to win big as the final reel spins again. It's like having a second life in a video game, but with the added bonus of potentially winning some cash!</w:t>
      </w:r>
    </w:p>
    <w:p>
      <w:r/>
      <w:r>
        <w:t>And the best part? The infinite reels feature continues until the first reel's symbol is changed, resulting in all of the symbols getting collected. It's like playing a game of Tetris where every block is a chance to win money - can you say addictive?</w:t>
      </w:r>
    </w:p>
    <w:p>
      <w:pPr>
        <w:pStyle w:val="Heading2"/>
      </w:pPr>
      <w:r>
        <w:t>Get Ready to Win Big with Emerald's Infinity Reels</w:t>
      </w:r>
    </w:p>
    <w:p>
      <w:r/>
      <w:r>
        <w:t>Are you ready to embark on a magical adventure filled with lucky charms and magnificent gems? Look no further than Emerald's Infinity Reels! With a game grid that features 3 reels and 4 rows, you'll have ample opportunities to strike it rich with every spin. And with the minimum bet set at a mere €0.10 and a maximum bet of €50.00, the stakes are perfect for everyone from casual players to high rollers.</w:t>
      </w:r>
      <w:r>
        <w:t xml:space="preserve"> </w:t>
      </w:r>
    </w:p>
    <w:p>
      <w:r/>
      <w:r>
        <w:t>With six total symbols at play, you'll be spinning for precious stones in red, yellow, and green, alongside a pipe, a mug, and a classic Irish symbol—the Leprechaun himself! Each gem bears a different value, with the green stone beginning at a minimum payout of €0.04, followed by the yellow at €0.05, and the red at the top of the heap at €0.06. But don't be fooled—the pipe is worth an impressive €0.10, the mug is valued at €0.15, and the Leprechaun is the real prize winner, coming in at an exciting €0.30.</w:t>
      </w:r>
      <w:r>
        <w:t xml:space="preserve"> </w:t>
      </w:r>
    </w:p>
    <w:p>
      <w:r/>
      <w:r>
        <w:t>But wait—there's more! Keep an eye out for the special X2 multiplier, which has the power to double the value of any winning symbols. With all of these options at your fingertips, it's no wonder that Emerald's Infinity Reels is one of the most engaging slot games on the market. Don't be the only one to miss out on this thrilling adventure—spin to win today!</w:t>
      </w:r>
    </w:p>
    <w:p>
      <w:pPr>
        <w:pStyle w:val="Heading2"/>
      </w:pPr>
      <w:r>
        <w:t>Experience the Thrills of the Free Spins Bonus Round</w:t>
      </w:r>
    </w:p>
    <w:p>
      <w:r/>
      <w:r>
        <w:t>Are you ready to take your gaming experience to the next level? Look no further than Emerald’s Infinity Reels where you can trigger the exhilarating Free Spins Bonus Round. Get your groove on and collect at least three lyre symbols to activate the round and unlock the potential for even bigger payouts.</w:t>
      </w:r>
    </w:p>
    <w:p>
      <w:r/>
      <w:r>
        <w:t>But that's not all! The more symbols you gather during the free spins, the greater your chances of hitting that sweet jackpot. Keep an eye out for those lyres as another set of three collected symbols will reignite the free spins and keep the good times rolling!</w:t>
      </w:r>
    </w:p>
    <w:p>
      <w:r/>
      <w:r>
        <w:t>Feeling lucky? Imagine scoring not one, but two, or three bonus rounds in a row! You'll be dancing an Irish jig all the way to the bank with your winnings. So, what are you waiting for? Grab a pint of your favorite brew and give Emerald’s Infinity Reels a spin today!</w:t>
      </w:r>
    </w:p>
    <w:p>
      <w:pPr>
        <w:pStyle w:val="Heading2"/>
      </w:pPr>
      <w:r>
        <w:t>Game Aesthetics and Theme</w:t>
      </w:r>
    </w:p>
    <w:p>
      <w:r/>
      <w:r>
        <w:t>If you're feeling lucky and looking for a slot game to play, Emerald's Infinity Reels might just be the pot of gold at the end of the rainbow. This game offers a fun and engaging theme, inspired by Irish mythology and folklore. You'll encounter a mischievous Leprechaun, enchanting forests, clovers, Celtic cauldrons, and a refreshing water feature filled with cascading symbols. All perfectly designed to give you a truly immersive gaming experience.</w:t>
      </w:r>
      <w:r/>
    </w:p>
    <w:p>
      <w:r/>
      <w:r>
        <w:t>As soon as you start playing, you'll notice how the graphics and music add a dimension that's both enjoyable and entertaining. The visuals bring the game to life, and the sounds will make you feel like you're right there, strolling through the enchanted forest while the Leprechaun messes with you.</w:t>
      </w:r>
      <w:r/>
    </w:p>
    <w:p>
      <w:r/>
      <w:r>
        <w:t>All in all, Emerald's Infinity Reels is a great example of how a slot game's visuals and sounds can achieve an immersive experience. The designers worked hard to make this game look and sound as close to the mythological world as possible. They might have left out the part where the Leprechaun steals your socks while you're playing, but hey, that's just lucky for you.</w:t>
      </w:r>
    </w:p>
    <w:p>
      <w:pPr>
        <w:pStyle w:val="Heading2"/>
      </w:pPr>
      <w:r>
        <w:t>Experience the Thrill: High Volatility and Impressive RTP Percentage</w:t>
      </w:r>
    </w:p>
    <w:p>
      <w:r/>
      <w:r>
        <w:t>Are you up for a wild ride? Emerald's Infinity Reels is here to take you on a rollercoaster of emotions, with high volatility and an RTP percentage of 96.3%. Now, we know that some of you may be scared of the term 'high volatility' - but trust us, it's a good thing. It means that although the game may be unpredictable, the potential payouts are significant - after all, fortune tends to favor the brave.</w:t>
      </w:r>
    </w:p>
    <w:p>
      <w:r/>
      <w:r>
        <w:t>To add to the thrill, Emerald's Infinity Reels boasts a never-ending number of reels, thanks to the special 'infinity reels' feature. So, even if you don't hit a winning combo at first, keep an eye out for those special symbols that might activate the infinity reels and bring you the jackpot you've been dreaming of.</w:t>
      </w:r>
    </w:p>
    <w:p>
      <w:r/>
      <w:r>
        <w:t>But that's not all - the game also features a special X2 multiplier that doubles your payout every time it's triggered. It's like hitting the jackpot twice - and who doesn't love a bit of extra cash?</w:t>
      </w:r>
    </w:p>
    <w:p>
      <w:r/>
      <w:r>
        <w:t>In short, Emerald's Infinity Reels is a must-try for experienced gamblers who are not afraid to take risks and crave the thrill of the unknown. So buckle up, grab a drink, and let's spin those reels - who knows, you might just end up with a pot of gold at the end of the rainbow.</w:t>
      </w:r>
    </w:p>
    <w:p>
      <w:pPr>
        <w:pStyle w:val="Heading2"/>
      </w:pPr>
      <w:r>
        <w:t>FAQ</w:t>
      </w:r>
    </w:p>
    <w:p>
      <w:pPr>
        <w:pStyle w:val="Heading3"/>
      </w:pPr>
      <w:r>
        <w:t>What is Emerald's Infinity Reels?</w:t>
      </w:r>
    </w:p>
    <w:p>
      <w:r/>
      <w:r>
        <w:t>Emerald's Infinity Reels is an online slot game featuring an Irish mythology and fairy world theme with unique reel mechanics and high volatility.</w:t>
      </w:r>
    </w:p>
    <w:p>
      <w:pPr>
        <w:pStyle w:val="Heading3"/>
      </w:pPr>
      <w:r>
        <w:t>How many reels are there?</w:t>
      </w:r>
    </w:p>
    <w:p>
      <w:r/>
      <w:r>
        <w:t>The game grid features 3 reels and 4 rows, but with infinite reels that keep spinning until a certain condition is met.</w:t>
      </w:r>
    </w:p>
    <w:p>
      <w:pPr>
        <w:pStyle w:val="Heading3"/>
      </w:pPr>
      <w:r>
        <w:t>What are the minimum and maximum bets?</w:t>
      </w:r>
    </w:p>
    <w:p>
      <w:r/>
      <w:r>
        <w:t>The minimum bet is €0.10 and the maximum is €50.00.</w:t>
      </w:r>
    </w:p>
    <w:p>
      <w:pPr>
        <w:pStyle w:val="Heading3"/>
      </w:pPr>
      <w:r>
        <w:t>What is the RTP percentage?</w:t>
      </w:r>
    </w:p>
    <w:p>
      <w:r/>
      <w:r>
        <w:t>The RTP percentage of Emerald's Infinity Reels is 96.3%, which is relatively high.</w:t>
      </w:r>
    </w:p>
    <w:p>
      <w:pPr>
        <w:pStyle w:val="Heading3"/>
      </w:pPr>
      <w:r>
        <w:t>What are the symbols in the game?</w:t>
      </w:r>
    </w:p>
    <w:p>
      <w:r/>
      <w:r>
        <w:t>There are six symbols: three precious stones (red, yellow, and green), a pipe, a mug, and the Leprechaun.</w:t>
      </w:r>
    </w:p>
    <w:p>
      <w:pPr>
        <w:pStyle w:val="Heading3"/>
      </w:pPr>
      <w:r>
        <w:t>What is the X2 multiplier?</w:t>
      </w:r>
    </w:p>
    <w:p>
      <w:r/>
      <w:r>
        <w:t>The X2 multiplier doubles the value of any winning symbols.</w:t>
      </w:r>
    </w:p>
    <w:p>
      <w:pPr>
        <w:pStyle w:val="Heading3"/>
      </w:pPr>
      <w:r>
        <w:t>What is the bonus round?</w:t>
      </w:r>
    </w:p>
    <w:p>
      <w:r/>
      <w:r>
        <w:t>The bonus round is activated by collecting at least three lyre symbols, and leads to free spins where collected symbols remain in play for bigger payouts.</w:t>
      </w:r>
    </w:p>
    <w:p>
      <w:pPr>
        <w:pStyle w:val="Heading3"/>
      </w:pPr>
      <w:r>
        <w:t>Is Emerald's Infinity Reels a complex game?</w:t>
      </w:r>
    </w:p>
    <w:p>
      <w:r/>
      <w:r>
        <w:t>No, it offers a simple but engaging experience, with top-notch graphics and music.</w:t>
      </w:r>
    </w:p>
    <w:p>
      <w:pPr>
        <w:pStyle w:val="Heading2"/>
      </w:pPr>
      <w:r>
        <w:t>What we like</w:t>
      </w:r>
    </w:p>
    <w:p>
      <w:pPr>
        <w:pStyle w:val="ListBullet"/>
        <w:spacing w:line="240" w:lineRule="auto"/>
        <w:ind w:left="720"/>
      </w:pPr>
      <w:r/>
      <w:r>
        <w:t>Infinite reels feature adds an exciting new element to standard gameplay</w:t>
      </w:r>
    </w:p>
    <w:p>
      <w:pPr>
        <w:pStyle w:val="ListBullet"/>
        <w:spacing w:line="240" w:lineRule="auto"/>
        <w:ind w:left="720"/>
      </w:pPr>
      <w:r/>
      <w:r>
        <w:t>High volatility and RTP percentage make for potentially big wins</w:t>
      </w:r>
    </w:p>
    <w:p>
      <w:pPr>
        <w:pStyle w:val="ListBullet"/>
        <w:spacing w:line="240" w:lineRule="auto"/>
        <w:ind w:left="720"/>
      </w:pPr>
      <w:r/>
      <w:r>
        <w:t>Gameplay is easy to understand and follow</w:t>
      </w:r>
    </w:p>
    <w:p>
      <w:pPr>
        <w:pStyle w:val="ListBullet"/>
        <w:spacing w:line="240" w:lineRule="auto"/>
        <w:ind w:left="720"/>
      </w:pPr>
      <w:r/>
      <w:r>
        <w:t>Theme and graphics create an immersive and enjoyable experience</w:t>
      </w:r>
    </w:p>
    <w:p>
      <w:pPr>
        <w:pStyle w:val="Heading2"/>
      </w:pPr>
      <w:r>
        <w:t>What we don't like</w:t>
      </w:r>
    </w:p>
    <w:p>
      <w:pPr>
        <w:pStyle w:val="ListBullet"/>
        <w:spacing w:line="240" w:lineRule="auto"/>
        <w:ind w:left="720"/>
      </w:pPr>
      <w:r/>
      <w:r>
        <w:t>Limited number of symbols may get repetitive after a while</w:t>
      </w:r>
    </w:p>
    <w:p>
      <w:pPr>
        <w:pStyle w:val="ListBullet"/>
        <w:spacing w:line="240" w:lineRule="auto"/>
        <w:ind w:left="720"/>
      </w:pPr>
      <w:r/>
      <w:r>
        <w:t>Higher minimum bet may make it less accessible to casual players</w:t>
      </w:r>
    </w:p>
    <w:p>
      <w:r/>
      <w:r>
        <w:rPr>
          <w:b/>
        </w:rPr>
        <w:t>Play Emerald’s Infinity Reels for Free | Review</w:t>
      </w:r>
    </w:p>
    <w:p>
      <w:r/>
      <w:r>
        <w:rPr>
          <w:i/>
        </w:rPr>
        <w:t>Read our review of Emerald’s Infinity Reels and play for free. Discover its infinite reels feature, gameplay, and aesthetics.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