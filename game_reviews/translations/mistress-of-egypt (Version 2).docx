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Mistress of Egypt Free Slot - Jackpot, Bonus Features</w:t>
      </w:r>
    </w:p>
    <w:p>
      <w:pPr>
        <w:pStyle w:val="Heading2"/>
      </w:pPr>
      <w:r>
        <w:t>Gameplay: How to Rule the Reels in Mistress of Egypt</w:t>
      </w:r>
    </w:p>
    <w:p>
      <w:r/>
      <w:r>
        <w:t>Prepare yourself for an adventure in the land of pharaohs with the sultry Mistress of Egypt slot game. This captivating video slot features five reels, three rows and 30 paylines that you can trust to lead you to riches beyond your wildest dreams - or at least some solid entertainment.</w:t>
      </w:r>
    </w:p>
    <w:p>
      <w:r/>
      <w:r>
        <w:t>The game pays out for matching symbols from left to right, and the autoplay feature makes it easy for you to sit back and let the reels spin on their own. It's perfect for those who like to multitask while playing, or for those of us who just don't feel like clicking the spin button one hundred times in a row.</w:t>
      </w:r>
    </w:p>
    <w:p>
      <w:pPr>
        <w:pStyle w:val="Heading2"/>
      </w:pPr>
      <w:r>
        <w:t>Design</w:t>
      </w:r>
    </w:p>
    <w:p>
      <w:r/>
      <w:r>
        <w:t>Mistress of Egypt takes us back to the ancient Egyptian era with its mesmerizing graphics. As you spin the reels, you'll find yourself in the company of the Mistress of Egypt, who seems to hold a strange pyramid-shaped device. Maybe it's a secret weapon against the mummy's curse? Who knows!</w:t>
      </w:r>
    </w:p>
    <w:p>
      <w:r/>
      <w:r>
        <w:t>While you play, you'll enjoy a backdrop of a blue sky from a palace room. You'll think you're actually in Egypt, except without the sand in your shoes! And let's not forget the mesmerizing Middle Eastern melody that will transport you to another world.</w:t>
      </w:r>
    </w:p>
    <w:p>
      <w:r/>
      <w:r>
        <w:t xml:space="preserve"> The game window is framed by two Egyptian columns, which might just be the closest you'll ever get to having your own pyramid. And don't worry; we won't judge you if you start speaking in hieroglyphics while playing.</w:t>
      </w:r>
    </w:p>
    <w:p>
      <w:pPr>
        <w:pStyle w:val="Heading2"/>
      </w:pPr>
      <w:r>
        <w:t>Get Ready to Strike Gold: The Mistress of Egypt Jackpot</w:t>
      </w:r>
    </w:p>
    <w:p>
      <w:r/>
      <w:r>
        <w:t>The Mistress of Egypt is not here to mess around, she means business! She is the first game to feature a progressive jackpot, so you can win big bucks while enjoying the game's flashy graphics and immersive storyline. Will you be the next lucky player to walk away with a life-changing payout?</w:t>
      </w:r>
    </w:p>
    <w:p>
      <w:r/>
      <w:r>
        <w:t>What's better than winning a big payout? Winning three big payouts, of course! The Mistress of Egypt has three progressive jackpots just waiting to be won. With each spin, you have the chance to win up to 200 times the amount of your bet. So, get ready to spin those reels and see if you can strike gold.</w:t>
      </w:r>
    </w:p>
    <w:p>
      <w:pPr>
        <w:pStyle w:val="Heading2"/>
      </w:pPr>
      <w:r>
        <w:t>Bonus Feature: The Big Bucks are Waiting!</w:t>
      </w:r>
    </w:p>
    <w:p>
      <w:r/>
      <w:r>
        <w:t>Come closer, dear player! Listen carefully because the Mistress of Egypt has a few surprises up her sleeve. Brace yourself for the synchronized reels, random wilds, and free spins! The free spin round can lead to massive wins of up to 200 times your bet on every spin. It's like hitting the jackpot without actually hitting it! And speaking of jackpots, the bonus feature has a higher chance of triggering them. So, what are you waiting for? Dive into the world of Mistress of Egypt and let the reels roll!</w:t>
      </w:r>
    </w:p>
    <w:p>
      <w:pPr>
        <w:pStyle w:val="Heading2"/>
      </w:pPr>
      <w:r>
        <w:t>RTP: Return to Pyramid</w:t>
      </w:r>
    </w:p>
    <w:p>
      <w:r/>
      <w:r>
        <w:t>Mistress of Egypt has a theoretical RTP of 96.20% which is practically like digging up a treasure in Egyptian sands! It’s rare to find a jackpot game that has an incredibly high theoretical return to player like this one. For players who love to feel like a pharaoh and live lavishly, this game is like a portal to a world of golden sarcophagi, ornate hieroglyphics, and of course, the rewarding Mistress herself. From the sandy Sphinxes to the ancient tombs guarded by Anubis, every spin is a chance to win and explore. So if you want to experience luxurious gameplay with a chance of royalty, Mistress of Egypt with its RTP, is a game fit for a pharaoh!</w:t>
      </w:r>
    </w:p>
    <w:p>
      <w:pPr>
        <w:pStyle w:val="Heading2"/>
      </w:pPr>
      <w:r>
        <w:t>Symbolism: All About the Icons</w:t>
      </w:r>
    </w:p>
    <w:p>
      <w:r/>
      <w:r>
        <w:t>Prepare to be wowed by the impressive selection of symbols in the Mistress of Egypt slot game! The symbols are split into two groups: high-paying image symbols and lower-paying high cards. It's pretty typical for most online slots to use this setup.</w:t>
      </w:r>
    </w:p>
    <w:p>
      <w:r/>
      <w:r>
        <w:t>But, oh, these image symbols! You'll be meeting the crème de la crème of the Egyptian pantheon, including the cat-faced goddess Bastet, the jackal-headed Anubis, the falcon-headed Osiris, and the wise ibis Thoth. To nab the grandest prizes, connect five matching icons along any given line. Just remember, those high-paying image symbols are where it's at, but the high cards definitely have their place in the game.</w:t>
      </w:r>
    </w:p>
    <w:p>
      <w:pPr>
        <w:pStyle w:val="Heading2"/>
      </w:pPr>
      <w:r>
        <w:t>Feeling Wealthy? Betting Range is up to 9 Credits per Spin!</w:t>
      </w:r>
    </w:p>
    <w:p>
      <w:r/>
      <w:r>
        <w:t>Looking for a game with a wide betting range? Mistress of Egypt has you covered! With a minimum bet of 0.60 credits and a maximum of 9 credits per spin, this game is perfect for both casual players and high rollers alike. Plus, with a total RTP of 96.20%, you have a good shot at winning big!</w:t>
      </w:r>
    </w:p>
    <w:p>
      <w:r/>
      <w:r>
        <w:t>Not feeling confident about your bet? No worries! Mistress of Egypt offers players the option to adjust their bet per line with ease. Simply select your values from the list and change the number in the Coin Value field.</w:t>
      </w:r>
    </w:p>
    <w:p>
      <w:r/>
      <w:r>
        <w:t>So, why not take a spin and see if you have what it takes to become a master of the mistress? After all, with such a generous betting range, the possibilities are endless!</w:t>
      </w:r>
    </w:p>
    <w:p>
      <w:pPr>
        <w:pStyle w:val="Heading2"/>
      </w:pPr>
      <w:r>
        <w:t>FAQ</w:t>
      </w:r>
    </w:p>
    <w:p>
      <w:pPr>
        <w:pStyle w:val="Heading3"/>
      </w:pPr>
      <w:r>
        <w:t>What is Mistress of Egypt?</w:t>
      </w:r>
    </w:p>
    <w:p>
      <w:r/>
      <w:r>
        <w:t>Mistress of Egypt is an online slot game that has a progressive jackpot and a theme based on ancient Egypt. Players can win potentially life-changing payouts by exploring pyramids and other hidden treasures.</w:t>
      </w:r>
    </w:p>
    <w:p>
      <w:pPr>
        <w:pStyle w:val="Heading3"/>
      </w:pPr>
      <w:r>
        <w:t>How do you play the game?</w:t>
      </w:r>
    </w:p>
    <w:p>
      <w:r/>
      <w:r>
        <w:t>To play the game, click on the spin button or use the autoplay button to let the game play automatically. You can select your bet by using the plus and minus buttons located under the third reel. Wins are awarded for two to five matching symbols on a line from left to right.</w:t>
      </w:r>
    </w:p>
    <w:p>
      <w:pPr>
        <w:pStyle w:val="Heading3"/>
      </w:pPr>
      <w:r>
        <w:t>What is the RTP of Mistress of Egypt?</w:t>
      </w:r>
    </w:p>
    <w:p>
      <w:r/>
      <w:r>
        <w:t>The theoretical RTP of Mistress of Egypt is 96.20%. This is relatively high for a jackpot game.</w:t>
      </w:r>
    </w:p>
    <w:p>
      <w:pPr>
        <w:pStyle w:val="Heading3"/>
      </w:pPr>
      <w:r>
        <w:t>What are the bonus features?</w:t>
      </w:r>
    </w:p>
    <w:p>
      <w:r/>
      <w:r>
        <w:t>The bonus features include synchronized reels, random wilds, and a free spin round that has the potential to produce wins of up to 200 times your bet on each spin. There are also three progressive jackpots that players can win.</w:t>
      </w:r>
    </w:p>
    <w:p>
      <w:pPr>
        <w:pStyle w:val="Heading3"/>
      </w:pPr>
      <w:r>
        <w:t>What is the betting range of the game?</w:t>
      </w:r>
    </w:p>
    <w:p>
      <w:r/>
      <w:r>
        <w:t>The betting range starts at 0.60 credits and can go up to a peak of 9 credits per spin.</w:t>
      </w:r>
    </w:p>
    <w:p>
      <w:pPr>
        <w:pStyle w:val="Heading3"/>
      </w:pPr>
      <w:r>
        <w:t>What are the game symbols?</w:t>
      </w:r>
    </w:p>
    <w:p>
      <w:r/>
      <w:r>
        <w:t>The game symbols are divided into high-paying image symbols and low-paying high cards. The first category of image symbols includes Egyptian deities such as Bastet, Anubis, Osiris, and Thoth. The high cards support players in the game.</w:t>
      </w:r>
    </w:p>
    <w:p>
      <w:pPr>
        <w:pStyle w:val="Heading3"/>
      </w:pPr>
      <w:r>
        <w:t>What is the similar slot machine?</w:t>
      </w:r>
    </w:p>
    <w:p>
      <w:r/>
      <w:r>
        <w:t>Beauty of Cleopatra is another jackpot game with a theme based on ancient Egypt. It has a luscious prize of 50,000x with five Cleopatras as the wild symbols and a series of other symbols that pay 1000x or more.</w:t>
      </w:r>
    </w:p>
    <w:p>
      <w:pPr>
        <w:pStyle w:val="Heading3"/>
      </w:pPr>
      <w:r>
        <w:t>Is Mistress of Egypt available on mobile?</w:t>
      </w:r>
    </w:p>
    <w:p>
      <w:r/>
      <w:r>
        <w:t>Yes, Mistress of Egypt is available on mobile. Players can start their adventure in ancient Egypt from their mobile devices with the same level of entertainment as on desktop.</w:t>
      </w:r>
    </w:p>
    <w:p>
      <w:pPr>
        <w:pStyle w:val="Heading2"/>
      </w:pPr>
      <w:r>
        <w:t>What we like</w:t>
      </w:r>
    </w:p>
    <w:p>
      <w:pPr>
        <w:pStyle w:val="ListBullet"/>
        <w:spacing w:line="240" w:lineRule="auto"/>
        <w:ind w:left="720"/>
      </w:pPr>
      <w:r/>
      <w:r>
        <w:t>Progressive jackpot</w:t>
      </w:r>
    </w:p>
    <w:p>
      <w:pPr>
        <w:pStyle w:val="ListBullet"/>
        <w:spacing w:line="240" w:lineRule="auto"/>
        <w:ind w:left="720"/>
      </w:pPr>
      <w:r/>
      <w:r>
        <w:t>High RTP</w:t>
      </w:r>
    </w:p>
    <w:p>
      <w:pPr>
        <w:pStyle w:val="ListBullet"/>
        <w:spacing w:line="240" w:lineRule="auto"/>
        <w:ind w:left="720"/>
      </w:pPr>
      <w:r/>
      <w:r>
        <w:t>Bonus features</w:t>
      </w:r>
    </w:p>
    <w:p>
      <w:pPr>
        <w:pStyle w:val="ListBullet"/>
        <w:spacing w:line="240" w:lineRule="auto"/>
        <w:ind w:left="720"/>
      </w:pPr>
      <w:r/>
      <w:r>
        <w:t>Attractive design</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Only 30 paylines</w:t>
      </w:r>
    </w:p>
    <w:p>
      <w:r/>
      <w:r>
        <w:rPr>
          <w:b/>
        </w:rPr>
        <w:t>Play Mistress of Egypt Free Slot - Jackpot, Bonus Features</w:t>
      </w:r>
    </w:p>
    <w:p>
      <w:r/>
      <w:r>
        <w:rPr>
          <w:i/>
        </w:rPr>
        <w:t>Read our review of Mistress of Egypt free slot game. Play now the first online slot with a progressive jackpot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