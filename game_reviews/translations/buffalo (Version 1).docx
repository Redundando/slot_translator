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Slot Online for Free – Read the Review Here</w:t>
      </w:r>
    </w:p>
    <w:p>
      <w:r/>
      <w:r>
        <w:rPr>
          <w:b/>
        </w:rPr>
        <w:t>Meta description</w:t>
      </w:r>
      <w:r>
        <w:t>: Looking for a new free slot to play? Read our review of Buffalo slot machine from Aristocrat and try it out for yourself today!</w:t>
      </w:r>
    </w:p>
    <w:p>
      <w:pPr>
        <w:pStyle w:val="Heading2"/>
      </w:pPr>
      <w:r>
        <w:t>Gameplay Mechanics</w:t>
      </w:r>
    </w:p>
    <w:p>
      <w:r/>
      <w:r>
        <w:t>If you are looking for a slot game that delivers a thrilling gameplay experience and numerous chances to win big, then Buffalo might just be the game for you.</w:t>
      </w:r>
    </w:p>
    <w:p>
      <w:r/>
      <w:r>
        <w:t>The game has five reels and four symbols each, and with an impressive 1024 paylines, players can easily create winning combinations. So don't worry about getting bored anytime soon while playing Buffalo.</w:t>
      </w:r>
    </w:p>
    <w:p>
      <w:r/>
      <w:r>
        <w:t>One unique feature of this game is the wild symbol that appears on reels 2, 3, and 4. This symbol serves to complete any unsuccessful combinations, which is a very nice touch. I mean, who doesn't love it when a cowboy comes to rescue you in the time of need?</w:t>
      </w:r>
    </w:p>
    <w:p>
      <w:r/>
      <w:r>
        <w:t>Now, let's talk about the scatter symbol, the Golden Coin. This little guy can appear anywhere on the reels and grant access to the bonus game with 3, 4, or 5 coins. Think of it as a golden ticket. Who wouldn't want a chance to enter a bonus game and have even more opportunities to win big?</w:t>
      </w:r>
    </w:p>
    <w:p>
      <w:r/>
      <w:r>
        <w:t>Buffalo also features multipliers that can multiply your winnings up to x3. Yes, you heard that right. Your winnings can triple just like that. Now, you might not find this kind of multiplier in the Wild West, but in this game, anything is possible.</w:t>
      </w:r>
    </w:p>
    <w:p>
      <w:r/>
      <w:r>
        <w:t>Overall, the gameplay mechanics of Buffalo are top-notch and provide players with a fun and engaging experience. And with all the opportunities to win big, why not give it a try? Who knows, you might just land a buffalo-sized jackpot.</w:t>
      </w:r>
    </w:p>
    <w:p>
      <w:pPr>
        <w:pStyle w:val="Heading2"/>
      </w:pPr>
      <w:r>
        <w:t>Symbols and Graphics</w:t>
      </w:r>
    </w:p>
    <w:p>
      <w:r/>
      <w:r>
        <w:t>When it comes to visuals, Buffalo ranks among the most stunning slot games on the market. Aristocrat's attention to detail is nothing short of impressive - each element of the game's graphics is meticulously designed to provide players with an engaging and immersive experience. From the moment you launch the game, you'll be greeted with a beautifully rendered backdrop of North America's great plains, complete with a stunning sunset that casts long shadows across the game's reels.</w:t>
      </w:r>
    </w:p>
    <w:p>
      <w:r/>
      <w:r>
        <w:t>But the real stars of this show are the symbols themselves. The majestic bison takes center stage, providing players with the game's highest payouts. Other North American animals like the panther, eagle, elk, and white wolf make up the rest of the game's symbols, providing a truly authentic gaming experience for nature lovers. And for those looking for something a bit different, the Golden Coin serves as the game's special symbol - land three or more to trigger the bonus round!</w:t>
      </w:r>
    </w:p>
    <w:p>
      <w:r/>
      <w:r>
        <w:t>But what would a great slot game be without a wild symbol? Thankfully, Buffalo doesn't disappoint. The game's wild is represented by a gorgeous sunset landscape - it can substitute for any other symbol on the board, giving you new and exciting ways to hit it big. It's amazing how Wild symbols always make the game more exciting, I mean why not? They are WILD!</w:t>
      </w:r>
    </w:p>
    <w:p>
      <w:pPr>
        <w:pStyle w:val="Heading2"/>
      </w:pPr>
      <w:r>
        <w:t>Bonus Features:</w:t>
      </w:r>
    </w:p>
    <w:p>
      <w:r/>
      <w:r>
        <w:t>Are you feeling lucky? Buffalo slot machine has got you covered with its numerous bonus features! Let's start with the exciting free initial spins that are triggered by the Golden Coin scatter symbol. Depending on how many scatters you land, you can earn anywhere between 5 to 20 free initial spins. And the best part? These spins can be reactivated indefinitely if you manage to land more coins during execution.</w:t>
      </w:r>
      <w:r/>
    </w:p>
    <w:p>
      <w:r/>
      <w:r>
        <w:t xml:space="preserve">But wait, there's more! During these spins, multipliers are applied through the wild symbol, giving you a chance to earn a variable multiplier of x2 or x3 on your winnings. Who wouldn't love to hit the jackpot on a free spin and then see their winnings tripled? </w:t>
      </w:r>
      <w:r/>
    </w:p>
    <w:p>
      <w:r/>
      <w:r>
        <w:t>And if that's not enough to get your blood pumping, there's also a gamble feature that allows you to double or even quadruple your winnings. All you have to do is guess the color or suit of a hidden card. It's like playing a little game of chance within a game of chance. Talk about taking a risk!</w:t>
      </w:r>
      <w:r/>
    </w:p>
    <w:p>
      <w:r/>
      <w:r>
        <w:t>All in all, the bonus features in Buffalo slot machine give players a chance to add some excitement and unpredictability to the game. With free initial spins, multipliers and a gamble feature, you never know what could happen next. So, sit down, buckle up and let the good times roll!</w:t>
      </w:r>
    </w:p>
    <w:p>
      <w:pPr>
        <w:pStyle w:val="Heading2"/>
      </w:pPr>
      <w:r>
        <w:t>Paylines</w:t>
      </w:r>
    </w:p>
    <w:p>
      <w:r/>
      <w:r>
        <w:t>Are you ready to go wild with Buffalo? With over 1000 paylines, this game is not buffaloing around when it comes to potential earnings. You can even say it's moo-velous! Never again will you feel like you're up the creek without a buffalo when playing this game.</w:t>
      </w:r>
    </w:p>
    <w:p>
      <w:r/>
      <w:r>
        <w:t>The best part? Buffalo is one of the most generous slot machines out there, and with so many paylines, this means you have plenty of chances to win big. No need to hoof it to another game when this one pays out so well.</w:t>
      </w:r>
    </w:p>
    <w:p>
      <w:r/>
      <w:r>
        <w:t>The high number of paylines available in Buffalo means it's an excellent choice for mid to high-stakes players too. With plenty of betting options, you'll find just what you need to fit your budget. Don't be afraid to go big or go home, after all, you're playing with Buffalo!</w:t>
      </w:r>
    </w:p>
    <w:p>
      <w:pPr>
        <w:pStyle w:val="Heading2"/>
      </w:pPr>
      <w:r>
        <w:t>Similar Games</w:t>
      </w:r>
    </w:p>
    <w:p>
      <w:r/>
      <w:r>
        <w:t>If you're a fan of the Buffalo slot machine, there's a good chance you'll enjoy Aristocrat's other offerings as well. Two particularly beloved options in their library are Frogs and Flies and Lost Temple. Not only do these games offer the same 1024 payline structure as Buffalo, but they also bring their own unique features to the table.</w:t>
      </w:r>
    </w:p>
    <w:p>
      <w:r/>
      <w:r>
        <w:t>Frogs and Flies, for example, packs plenty of punch with its bonus features and extra wilds, while the temple-themed Lost Temple provides an added layer of excitement with its Treasure Temple bonus. Both of these games are solid picks if you're seeking something in the same realm as Buffalo.</w:t>
      </w:r>
    </w:p>
    <w:p>
      <w:r/>
      <w:r>
        <w:t>And let's not forget the best part of all three games: the chance to win big! All three slots feature the potential for impressive payouts, making your time spent spinning the reels worthwhile. So go ahead and give Frogs and Flies and Lost Temple a try. Who knows, you may even find a new favorite among them!</w:t>
      </w:r>
    </w:p>
    <w:p>
      <w:pPr>
        <w:pStyle w:val="Heading2"/>
      </w:pPr>
      <w:r>
        <w:t>FAQ</w:t>
      </w:r>
    </w:p>
    <w:p>
      <w:pPr>
        <w:pStyle w:val="Heading3"/>
      </w:pPr>
      <w:r>
        <w:t>How do I activate the bonus game?</w:t>
      </w:r>
    </w:p>
    <w:p>
      <w:r/>
      <w:r>
        <w:t>You need to get three or more Golden Coin scatter symbols anywhere on the reels.</w:t>
      </w:r>
    </w:p>
    <w:p>
      <w:pPr>
        <w:pStyle w:val="Heading3"/>
      </w:pPr>
      <w:r>
        <w:t>What is the highest paying symbol in Buffalo?</w:t>
      </w:r>
    </w:p>
    <w:p>
      <w:r/>
      <w:r>
        <w:t>The American Bison is the highest paying symbol in the game.</w:t>
      </w:r>
    </w:p>
    <w:p>
      <w:pPr>
        <w:pStyle w:val="Heading3"/>
      </w:pPr>
      <w:r>
        <w:t>What are the special symbols in Buffalo?</w:t>
      </w:r>
    </w:p>
    <w:p>
      <w:r/>
      <w:r>
        <w:t>The special symbols in Buffalo include the Sunset Landscape, which is the wild symbol, and the Golden Coin, which is the scatter symbol.</w:t>
      </w:r>
    </w:p>
    <w:p>
      <w:pPr>
        <w:pStyle w:val="Heading3"/>
      </w:pPr>
      <w:r>
        <w:t>Can I reactivate free spins during the bonus game?</w:t>
      </w:r>
    </w:p>
    <w:p>
      <w:r/>
      <w:r>
        <w:t>Yes, you can reactivate free spins during the bonus game if additional Golden Coin symbols appear on the reels.</w:t>
      </w:r>
    </w:p>
    <w:p>
      <w:pPr>
        <w:pStyle w:val="Heading3"/>
      </w:pPr>
      <w:r>
        <w:t>Are there any multipliers in Buffalo?</w:t>
      </w:r>
    </w:p>
    <w:p>
      <w:r/>
      <w:r>
        <w:t>Yes, during free spins, the wild symbol can provide a multiplier of up to x3 on your winnings.</w:t>
      </w:r>
    </w:p>
    <w:p>
      <w:pPr>
        <w:pStyle w:val="Heading3"/>
      </w:pPr>
      <w:r>
        <w:t>What is the maximum number of paylines in Buffalo?</w:t>
      </w:r>
    </w:p>
    <w:p>
      <w:r/>
      <w:r>
        <w:t>Buffalo has 1024 paylines.</w:t>
      </w:r>
    </w:p>
    <w:p>
      <w:pPr>
        <w:pStyle w:val="Heading3"/>
      </w:pPr>
      <w:r>
        <w:t>What other games are similar to Buffalo?</w:t>
      </w:r>
    </w:p>
    <w:p>
      <w:r/>
      <w:r>
        <w:t>Frogs and Flies and Lost Temple are both similar to Buffalo, offering 1024 paylines.</w:t>
      </w:r>
    </w:p>
    <w:p>
      <w:pPr>
        <w:pStyle w:val="Heading3"/>
      </w:pPr>
      <w:r>
        <w:t>Is there a gamble feature in Buffalo?</w:t>
      </w:r>
    </w:p>
    <w:p>
      <w:r/>
      <w:r>
        <w:t>Yes, you can try to double or quadruple your bet by guessing the color or suit of a hidden card through the slot's Gamble feature.</w:t>
      </w:r>
    </w:p>
    <w:p>
      <w:pPr>
        <w:pStyle w:val="Heading2"/>
      </w:pPr>
      <w:r>
        <w:t>What we like</w:t>
      </w:r>
    </w:p>
    <w:p>
      <w:pPr>
        <w:pStyle w:val="ListBullet"/>
        <w:spacing w:line="240" w:lineRule="auto"/>
        <w:ind w:left="720"/>
      </w:pPr>
      <w:r/>
      <w:r>
        <w:t>Impressive 1024 paylines provide plenty of winning opportunities</w:t>
      </w:r>
    </w:p>
    <w:p>
      <w:pPr>
        <w:pStyle w:val="ListBullet"/>
        <w:spacing w:line="240" w:lineRule="auto"/>
        <w:ind w:left="720"/>
      </w:pPr>
      <w:r/>
      <w:r>
        <w:t>Exceptional graphics and icons enhance the gaming experience</w:t>
      </w:r>
    </w:p>
    <w:p>
      <w:pPr>
        <w:pStyle w:val="ListBullet"/>
        <w:spacing w:line="240" w:lineRule="auto"/>
        <w:ind w:left="720"/>
      </w:pPr>
      <w:r/>
      <w:r>
        <w:t>Exciting bonus games and features to enhance gameplay</w:t>
      </w:r>
    </w:p>
    <w:p>
      <w:pPr>
        <w:pStyle w:val="ListBullet"/>
        <w:spacing w:line="240" w:lineRule="auto"/>
        <w:ind w:left="720"/>
      </w:pPr>
      <w:r/>
      <w:r>
        <w:t>Range of betting options makes the game perfect for mid and high-stakes players</w:t>
      </w:r>
    </w:p>
    <w:p>
      <w:pPr>
        <w:pStyle w:val="Heading2"/>
      </w:pPr>
      <w:r>
        <w:t>What we don't like</w:t>
      </w:r>
    </w:p>
    <w:p>
      <w:pPr>
        <w:pStyle w:val="ListBullet"/>
        <w:spacing w:line="240" w:lineRule="auto"/>
        <w:ind w:left="720"/>
      </w:pPr>
      <w:r/>
      <w:r>
        <w:t>Not suitable for low stakes players due to the numerous paylines</w:t>
      </w:r>
    </w:p>
    <w:p>
      <w:pPr>
        <w:pStyle w:val="ListBullet"/>
        <w:spacing w:line="240" w:lineRule="auto"/>
        <w:ind w:left="720"/>
      </w:pPr>
      <w:r/>
      <w:r>
        <w:t>Lacks traditional bonus features such as pick-a-prize</w:t>
      </w:r>
    </w:p>
    <w:p>
      <w:r/>
      <w:r>
        <w:rPr>
          <w:i/>
        </w:rPr>
        <w:t>Create a cartoon-style feature image for the game "Buffalo" that prominently features a happy Maya warrior wearing glasses. The warrior should be positioned in a way that suggests he is in the North American prairie, with bison, panthers, eagles, elks, and white wolves around him. The background should reflect the sunset landscape with the wild symbol of the game appearing somewhere in the image. The colors used should be vibrant and evoke a sense of adventure and excitement, fitting for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