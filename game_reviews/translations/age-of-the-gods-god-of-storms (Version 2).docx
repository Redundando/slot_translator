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God of Storms for Free | Review</w:t>
      </w:r>
    </w:p>
    <w:p>
      <w:r/>
      <w:r>
        <w:rPr>
          <w:b/>
        </w:rPr>
        <w:t>Meta description</w:t>
      </w:r>
      <w:r>
        <w:t>: Get an unbiased review of Age of the Gods: God of Storms slot game and play for free. Learn about the gameplay, graphics, jackpots, and more.</w:t>
      </w:r>
    </w:p>
    <w:p>
      <w:pPr>
        <w:pStyle w:val="Heading2"/>
      </w:pPr>
      <w:r>
        <w:t>Gameplay</w:t>
      </w:r>
    </w:p>
    <w:p>
      <w:r/>
      <w:r>
        <w:t>Are you ready to face the power of the gods in Age of the Gods: God of Storms? This thrilling 5-reel slot game with 25 paylines takes players on a journey to overcome a raging storm and win incredible rewards. And trust me, the journey is worth it!</w:t>
      </w:r>
      <w:r/>
    </w:p>
    <w:p>
      <w:r/>
      <w:r>
        <w:t xml:space="preserve">The star of the show here is none other than Aeolus, the god of wind, who comes to players' aid with his powerful breath. When the storm feature is activated, players have the chance to win enormous payouts. Talk about being a tad windy! </w:t>
      </w:r>
      <w:r/>
    </w:p>
    <w:p>
      <w:r/>
      <w:r>
        <w:t xml:space="preserve">The ship symbol is the key that unlocks the re-spin feature. Watch in excitement as the ship covers an entire reel, triggering the feature and raising the initial 2x multiplier up to a whopping 5x with each spin. The more the merrier, am I right? </w:t>
      </w:r>
      <w:r/>
    </w:p>
    <w:p>
      <w:r/>
      <w:r>
        <w:t xml:space="preserve">But wait, there's more! Not only does Age of the Gods: God of Storms offer thrilling gameplay and exciting features, but it also gives players the chance to hit one of four jackpots. Power, Extra Power, Super Power, and Ultimate Power - who says you can't have it all? </w:t>
      </w:r>
      <w:r/>
    </w:p>
    <w:p>
      <w:r/>
      <w:r>
        <w:t xml:space="preserve">As if that wasn't enough, the game's RTP is an impressive 96.14%. It's no surprise that players keep coming back for more storm-battling action! </w:t>
      </w:r>
      <w:r/>
    </w:p>
    <w:p>
      <w:r/>
      <w:r>
        <w:t xml:space="preserve">In conclusion, Age of the Gods: God of Storms is a standout slot game that players of all levels will enjoy. With its unique theme, amazing graphics, and fantastic opportunities to win big, this game is a game changer. So buckle up and prepare to face the storm - and maybe, just maybe, you'll come out a winner. </w:t>
      </w:r>
    </w:p>
    <w:p>
      <w:pPr>
        <w:pStyle w:val="Heading2"/>
      </w:pPr>
      <w:r>
        <w:t>Symbols</w:t>
      </w:r>
    </w:p>
    <w:p>
      <w:r/>
      <w:r>
        <w:t xml:space="preserve">The symbols in </w:t>
      </w:r>
      <w:r>
        <w:rPr>
          <w:i/>
        </w:rPr>
        <w:t>Age of the Gods God of Storms</w:t>
      </w:r>
      <w:r>
        <w:t xml:space="preserve">, like the name suggests, are godly. It features Archers, Armed Men and Women with swords, a Sea Monster, and even the classic playing cards ranging from 10, J, Q, K, A made of stone tablets. Personally, I prefer my cards made of paper, but hey, that's just me. And if you're wondering, the marble is basically the Jack Sparrow of this game, always ready to make some waves. </w:t>
      </w:r>
    </w:p>
    <w:p>
      <w:r/>
      <w:r>
        <w:t xml:space="preserve">Anyways, let's get back to the wild symbols. The ship is the main wild symbol, and it can substitute for any other symbol, except for other wilds, to make a winning combination. The marble, as mentioned earlier, is the other wild and is necessary for wins. The player must land a ship wild symbol to cover a whole reel to activate the 'storm' feature. Now personally, if I had a whole ship rolling around on my screen, I'd be running for the hills. But in this game, it means some serious business and some seriously large payouts. The value of wins is determined by the type of symbol and the activated bonus feature in the game. </w:t>
      </w:r>
    </w:p>
    <w:p>
      <w:pPr>
        <w:pStyle w:val="Heading2"/>
      </w:pPr>
      <w:r>
        <w:t>Jackpots</w:t>
      </w:r>
    </w:p>
    <w:p>
      <w:r/>
      <w:r>
        <w:t>Are you feeling lucky today? You just might be if you're playing the Age of the Gods: God of Storms slot game. This game isn't just fun, it also offers the chance to win one of four jackpots - Power, Extra Power, Super Power, and Ultimate Power.</w:t>
      </w:r>
    </w:p>
    <w:p>
      <w:r/>
      <w:r>
        <w:t>Now, let's be real. Winning a jackpot is always a long shot. But that doesn't mean you shouldn't try! One tip is to play strategically with the value of your bets. That way, you'll increase your odds of hitting the jackpot. Who knows - you might just be the next lucky winner!</w:t>
      </w:r>
    </w:p>
    <w:p>
      <w:r/>
      <w:r>
        <w:t>And don't worry, if you do hit the jackpot game, you're guaranteed to win one of the jackpots. So go ahead and dream big!</w:t>
      </w:r>
    </w:p>
    <w:p>
      <w:pPr>
        <w:pStyle w:val="Heading2"/>
      </w:pPr>
      <w:r>
        <w:t>Graphics</w:t>
      </w:r>
    </w:p>
    <w:p>
      <w:r/>
      <w:r>
        <w:t>The game boasts high-quality graphics and appealing visual effects that support the theme of the game. But hey, let's be honest, it's not like we're playing slot games for poor graphics, am I right? Fortunately, Age of the Gods God of Storms really delivers on this front. The background graphics depict a beautiful sea landscape that'll make you want to jump right in and join the battle. And the symbols supporting the theme of the game also have good graphical designs that appeal to the player's visual senses, we don't want to be bored with some generic looking symbols, do we?</w:t>
      </w:r>
    </w:p>
    <w:p>
      <w:r/>
      <w:r>
        <w:t>All in all, the graphics in Age of the Gods God of Storms manage to transport the player to a mythical world of gods and monsters, and it does it with an impeccable attention to detail. The animations are smooth, the visual effects are impressive, and the overall aesthetic is a treat for the eyes.!</w:t>
      </w:r>
    </w:p>
    <w:p>
      <w:pPr>
        <w:pStyle w:val="Heading2"/>
      </w:pPr>
      <w:r>
        <w:t>RTP: A Statistically Fair Chance To Win</w:t>
      </w:r>
    </w:p>
    <w:p>
      <w:r/>
      <w:r>
        <w:t>Alright folks, let's talk about the numbers. The Return to Player (RTP) of Age of the Gods: God of Storms game is 96.14%. Now, I know what you're thinking. That's a whole lot of numbers for a game that's all about spinning reels! But wait, hear me out: it's actually pretty important.</w:t>
      </w:r>
    </w:p>
    <w:p>
      <w:r/>
      <w:r>
        <w:t>The RTP essentially means that for every $100 you bet, you can expect to win back $96.14. That's some decent odds, considering you're playing a game of chance! It's statistically fair for a slot game, so you won't be ripped off as long as you keep Lady Luck on your side.</w:t>
      </w:r>
    </w:p>
    <w:p>
      <w:r/>
      <w:r>
        <w:t>Plus, with a high RTP value, players have a better chance of winning more of the bets they place on the game. Who doesn't love winning big while playing as the God of Storms? Hop on this game for a chance to strike her wrath or reap the benefits in winnings either way.</w:t>
      </w:r>
    </w:p>
    <w:p>
      <w:pPr>
        <w:pStyle w:val="Heading2"/>
      </w:pPr>
      <w:r>
        <w:t>FAQ</w:t>
      </w:r>
    </w:p>
    <w:p>
      <w:pPr>
        <w:pStyle w:val="Heading3"/>
      </w:pPr>
      <w:r>
        <w:t>What is Age of the Gods God of Storms?</w:t>
      </w:r>
    </w:p>
    <w:p>
      <w:r/>
      <w:r>
        <w:t>Age of the Gods God of Storms is an online slot game developed by Playtech, featuring a battle between titans, with the central figure being the mythological God of wind, Aeolus.</w:t>
      </w:r>
    </w:p>
    <w:p>
      <w:pPr>
        <w:pStyle w:val="Heading3"/>
      </w:pPr>
      <w:r>
        <w:t>How many paylines does the game have?</w:t>
      </w:r>
    </w:p>
    <w:p>
      <w:r/>
      <w:r>
        <w:t>The game has 25 paylines.</w:t>
      </w:r>
    </w:p>
    <w:p>
      <w:pPr>
        <w:pStyle w:val="Heading3"/>
      </w:pPr>
      <w:r>
        <w:t>What is the RTP of Age of the Gods God of Storms?</w:t>
      </w:r>
    </w:p>
    <w:p>
      <w:r/>
      <w:r>
        <w:t>The RTP (return to player) of Age of the Gods God of Storms is 96.14%.</w:t>
      </w:r>
    </w:p>
    <w:p>
      <w:pPr>
        <w:pStyle w:val="Heading3"/>
      </w:pPr>
      <w:r>
        <w:t>What are the game symbols?</w:t>
      </w:r>
    </w:p>
    <w:p>
      <w:r/>
      <w:r>
        <w:t>The game symbols include Archers, Armed Men, Women with swords, a Sea Monster, and classic playing cards ranging from 10 to Ace.</w:t>
      </w:r>
    </w:p>
    <w:p>
      <w:pPr>
        <w:pStyle w:val="Heading3"/>
      </w:pPr>
      <w:r>
        <w:t>What is the Winds feature?</w:t>
      </w:r>
    </w:p>
    <w:p>
      <w:r/>
      <w:r>
        <w:t>The Winds feature adds up the different values ​​attributed to the symbols, and then multiplies them based on the movements available.</w:t>
      </w:r>
    </w:p>
    <w:p>
      <w:pPr>
        <w:pStyle w:val="Heading3"/>
      </w:pPr>
      <w:r>
        <w:t>What is the randomly awarded jackpot?</w:t>
      </w:r>
    </w:p>
    <w:p>
      <w:r/>
      <w:r>
        <w:t>There is a chance to win a randomly awarded jackpot, up to four game jackpots.</w:t>
      </w:r>
    </w:p>
    <w:p>
      <w:pPr>
        <w:pStyle w:val="Heading3"/>
      </w:pPr>
      <w:r>
        <w:t>How can players win more?</w:t>
      </w:r>
    </w:p>
    <w:p>
      <w:r/>
      <w:r>
        <w:t>To win more, players should hope to activate the Winds feature, keep an eye on the ship symbol, and use its presence to challenge the impetuous winds generated by Aeolus.</w:t>
      </w:r>
    </w:p>
    <w:p>
      <w:pPr>
        <w:pStyle w:val="Heading3"/>
      </w:pPr>
      <w:r>
        <w:t>Is Age of the Gods God of Storms worth trying out?</w:t>
      </w:r>
    </w:p>
    <w:p>
      <w:r/>
      <w:r>
        <w:t>Definitely! Age of the Gods God of Storms is an excellent chapter for the saga in question, especially for graphics and gameplay. It's worth trying out both for beginners and high rollers.</w:t>
      </w:r>
    </w:p>
    <w:p>
      <w:pPr>
        <w:pStyle w:val="Heading2"/>
      </w:pPr>
      <w:r>
        <w:t>What we like</w:t>
      </w:r>
    </w:p>
    <w:p>
      <w:pPr>
        <w:pStyle w:val="ListBullet"/>
        <w:spacing w:line="240" w:lineRule="auto"/>
        <w:ind w:left="720"/>
      </w:pPr>
      <w:r/>
      <w:r>
        <w:t>Four jackpots available to win</w:t>
      </w:r>
    </w:p>
    <w:p>
      <w:pPr>
        <w:pStyle w:val="ListBullet"/>
        <w:spacing w:line="240" w:lineRule="auto"/>
        <w:ind w:left="720"/>
      </w:pPr>
      <w:r/>
      <w:r>
        <w:t>High-quality graphics and visual effects</w:t>
      </w:r>
    </w:p>
    <w:p>
      <w:pPr>
        <w:pStyle w:val="ListBullet"/>
        <w:spacing w:line="240" w:lineRule="auto"/>
        <w:ind w:left="720"/>
      </w:pPr>
      <w:r/>
      <w:r>
        <w:t>Exciting gameplay with bonus features</w:t>
      </w:r>
    </w:p>
    <w:p>
      <w:pPr>
        <w:pStyle w:val="ListBullet"/>
        <w:spacing w:line="240" w:lineRule="auto"/>
        <w:ind w:left="720"/>
      </w:pPr>
      <w:r/>
      <w:r>
        <w:t>Fair Return to Player (RTP) of 96.14%</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No free spins feature</w:t>
      </w:r>
    </w:p>
    <w:p>
      <w:r/>
      <w:r>
        <w:rPr>
          <w:i/>
        </w:rPr>
        <w:t>Create a feature image for "Age of the Gods God of Storms": - Draw a cartoon-style image featuring a happy Maya warrior with glasses. - The warrior should stand triumphantly next to the game's title. - The background should be a stormy sea with waves crashing in the distance. - The warrior should hold a sword and shield, ready to take on the storms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