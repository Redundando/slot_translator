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Gems Megaways Free for an Ancient Egypt Adventure</w:t>
      </w:r>
    </w:p>
    <w:p>
      <w:r/>
      <w:r>
        <w:rPr>
          <w:b/>
        </w:rPr>
        <w:t>Meta description</w:t>
      </w:r>
      <w:r>
        <w:t>: Read our review of Book of Gems Megaways slot play free. Enjoy high RTP, free spins with expanding symbol, and impressive graphics set in Ancient Egypt.</w:t>
      </w:r>
    </w:p>
    <w:p>
      <w:pPr>
        <w:pStyle w:val="Heading2"/>
      </w:pPr>
      <w:r>
        <w:t>Get Ready for Some Gem-tastic Fun with Book of Gems Megaways!</w:t>
      </w:r>
    </w:p>
    <w:p>
      <w:r/>
      <w:r>
        <w:t>If you're a fan of online slot games, you're going to love Book of Gems Megaways by Skywind Group. This game features a classic grid with 5 reels and 3 rows that can expand to 4 or 5 during spins, giving you even more chances to win big. The game follows the Megaways tradition with 3,125 ways to win, which means that there are plenty of opportunities to hit it big.</w:t>
      </w:r>
    </w:p>
    <w:p>
      <w:r/>
      <w:r>
        <w:t>As for the betting options, the minimum bet is €0.35, which is perfect for those who don't want to break the bank. Conversely, the max bet is €35, so high rollers can get their fix as well. While the Autoplay function doesn't allow setting limits for wins or losses, there is a turbo button that can be activated to spin the reels even faster. This is ideal for those who don't have the patience to wait for the big win (we feel you, trust us).</w:t>
      </w:r>
    </w:p>
    <w:p>
      <w:r/>
      <w:r>
        <w:t>Overall, we think that Book of Gems Megaways is a gem of a game (sorry, we couldn't resist). With its simple yet engaging gameplay and exciting betting options, it's definitely worth checking out. Who knows? You might just be the lucky player to hit the jackpot!</w:t>
      </w:r>
    </w:p>
    <w:p>
      <w:pPr>
        <w:pStyle w:val="Heading2"/>
      </w:pPr>
      <w:r>
        <w:t>Mega Laughs with Megaways</w:t>
      </w:r>
    </w:p>
    <w:p>
      <w:r/>
      <w:r>
        <w:t>Hold on to your hats and get ready for some mega-fun with Book of Gems Megaways! This game features the ever-popular Megaways, giving you the chance to win big with every spin. And with the counter in the upper part of the grid keeping track of the maximum number of winning possibilities, you'll be feeling like a high roller in no time!</w:t>
      </w:r>
    </w:p>
    <w:p>
      <w:r/>
      <w:r>
        <w:t>But really, who needs high roller status when you have Book of Gems Megaways? Not us, that's for sure. With its exciting gameplay and the chance to hit it big, this game is perfect for both novice and seasoned players alike. Plus, let's be real, the gems are just plain pretty to look at.</w:t>
      </w:r>
    </w:p>
    <w:p>
      <w:r/>
      <w:r>
        <w:t>So what are you waiting for? Give Book of Gems Megaways a spin and see if luck will shine on you today!</w:t>
      </w:r>
    </w:p>
    <w:p>
      <w:pPr>
        <w:pStyle w:val="Heading2"/>
      </w:pPr>
      <w:r>
        <w:t>BONUSES GALORE! FIND OUT MORE ABOUT THE BONUS GAME AND SPECIAL SYMBOLS</w:t>
      </w:r>
    </w:p>
    <w:p>
      <w:r/>
      <w:r>
        <w:t xml:space="preserve">Hold onto your seat because this online casino game, Book of Gems Megaways, is packed with features that will make you want to play for hours on end. For instance, the Book of Gems isn't just any old Wild symbol. It's also a Scatter symbol, which means it can replace all the other symbols on the reels AND reward you with 10 free spins when it appears three times on the grid. How amazing is that?! </w:t>
      </w:r>
      <w:r/>
    </w:p>
    <w:p>
      <w:r/>
      <w:r>
        <w:t xml:space="preserve">Now, get this, before the Bonus game starts, the book will open up and a random symbol will be chosen. But here's the kicker- if this symbol happens to form a winning combination, it'll expand to cover the entire reel, potentially multiplying your winnings ten-fold! Free Spins can be reactivated under the same conditions as the regular game, so make sure to keep an eye out for that magical Book of Gems. </w:t>
      </w:r>
      <w:r/>
    </w:p>
    <w:p>
      <w:r/>
      <w:r>
        <w:t xml:space="preserve">What better way to feel like Indiana Jones, than to hunt for treasure while spinning those reels? And boy, oh boy, what treasures they are! In addition to the book symbol, the game features playing cards, a golden ring, scarab, pyramid, and an explorer symbol. You'll feel like a regular adventurer in an ancient tomb. </w:t>
      </w:r>
      <w:r/>
    </w:p>
    <w:p>
      <w:r/>
      <w:r>
        <w:t>So, what are you waiting for? Are you ready to go on an adventure and treasure hunt with the Book of Gems Megaways? Then sign up and spin the reels now! I promise you won't regret it.</w:t>
      </w:r>
    </w:p>
    <w:p>
      <w:pPr>
        <w:pStyle w:val="Heading2"/>
      </w:pPr>
      <w:r>
        <w:t>RTP and Volatility: Get Ready to Roll the Dice with Book of Gems Megaways!</w:t>
      </w:r>
    </w:p>
    <w:p>
      <w:r/>
      <w:r>
        <w:t xml:space="preserve">If you are a risk-taker and love to live dangerously, Book of Gems Megaways is tailored for you. The casino game excels in both its theoretical return to player (RTP) and high volatility. </w:t>
      </w:r>
    </w:p>
    <w:p>
      <w:r/>
      <w:r>
        <w:t xml:space="preserve">With 95% RTP, you can at least hope to get back most of the money you invest, if not more. But let's face it, who plays slots just to break even? Don't be afraid to roll the dice and aim high! </w:t>
      </w:r>
    </w:p>
    <w:p>
      <w:r/>
      <w:r>
        <w:t xml:space="preserve">Yes, the game's high volatility means that the wins may not come frequently. But when they do, hold onto your seat, because you can expect astronomical jackpots. </w:t>
      </w:r>
    </w:p>
    <w:p>
      <w:r/>
      <w:r>
        <w:t>If you're feeling lucky and want to make the most of this online slot, book your seat at Book of Gems Megaways today!</w:t>
      </w:r>
    </w:p>
    <w:p>
      <w:pPr>
        <w:pStyle w:val="Heading2"/>
      </w:pPr>
      <w:r>
        <w:t>Graphics and Theme</w:t>
      </w:r>
    </w:p>
    <w:p>
      <w:r/>
      <w:r>
        <w:t>Prepare to be dazzled! Book of Gems Megaways boasts impressive graphics that are sure to leave a lasting impression. The symbols in this game are highly detailed and defined by bright colors that sparkle and shine, making you feel as though you're playing in a world made entirely of precious stones. And with the desert landscape backdrop at sunset, complete with two pyramids and a sandstorm, this game truly transports you to ancient Egypt.</w:t>
      </w:r>
    </w:p>
    <w:p>
      <w:r/>
      <w:r>
        <w:t>But don't worry – even with all this visual stimulation, Book of Gems Megaways has a way of keeping players focused. Unlike some other games that rely on over-the-top special effects and animations, this game keeps things simple and streamlined, allowing players to fully immerse themselves in the world of ancient riches without distraction.</w:t>
      </w:r>
    </w:p>
    <w:p>
      <w:r/>
      <w:r>
        <w:t>Of course, if you're anything like us, you'll probably still get distracted by all those shiny, pretty gems. Who can blame you? We've never been able to resist the lure of a good jewel – especially when they come in the form of potential big wins!</w:t>
      </w:r>
    </w:p>
    <w:p>
      <w:pPr>
        <w:pStyle w:val="Heading2"/>
      </w:pPr>
      <w:r>
        <w:t>FAQ</w:t>
      </w:r>
    </w:p>
    <w:p>
      <w:pPr>
        <w:pStyle w:val="Heading3"/>
      </w:pPr>
      <w:r>
        <w:t>What is Book of Gems Megaways?</w:t>
      </w:r>
    </w:p>
    <w:p>
      <w:r/>
      <w:r>
        <w:t>Book of Gems Megaways is an online slot game developed by Skywind Group with an Ancient Egypt theme and 3,125 ways to win.</w:t>
      </w:r>
    </w:p>
    <w:p>
      <w:pPr>
        <w:pStyle w:val="Heading3"/>
      </w:pPr>
      <w:r>
        <w:t>What are the graphics like in Book of Gems Megaways?</w:t>
      </w:r>
    </w:p>
    <w:p>
      <w:r/>
      <w:r>
        <w:t>Book of Gems Megaways has well-defined symbols with bright colors and a desert landscape background. It is not rich in special effects, making it a good choice for those who want to avoid intrusive animations and sounds.</w:t>
      </w:r>
    </w:p>
    <w:p>
      <w:pPr>
        <w:pStyle w:val="Heading3"/>
      </w:pPr>
      <w:r>
        <w:t>What are the betting limits for Book of Gems Megaways?</w:t>
      </w:r>
    </w:p>
    <w:p>
      <w:r/>
      <w:r>
        <w:t>The minimum bet for Book of Gems Megaways is €0.35, while the maximum is €35.</w:t>
      </w:r>
    </w:p>
    <w:p>
      <w:pPr>
        <w:pStyle w:val="Heading3"/>
      </w:pPr>
      <w:r>
        <w:t>What is the Autoplay feature in Book of Gems Megaways?</w:t>
      </w:r>
    </w:p>
    <w:p>
      <w:r/>
      <w:r>
        <w:t>Book of Gems Megaways has an Autoplay feature, but there are no options for setting win or loss limits or predetermined spins. Instead, the button can be clicked again when you decide to return to manual mode.</w:t>
      </w:r>
    </w:p>
    <w:p>
      <w:pPr>
        <w:pStyle w:val="Heading3"/>
      </w:pPr>
      <w:r>
        <w:t>What is the special button in Book of Gems Megaways?</w:t>
      </w:r>
    </w:p>
    <w:p>
      <w:r/>
      <w:r>
        <w:t>Book of Gems Megaways has a special button to activate the turbo mode so that the reels spin faster.</w:t>
      </w:r>
    </w:p>
    <w:p>
      <w:pPr>
        <w:pStyle w:val="Heading3"/>
      </w:pPr>
      <w:r>
        <w:t>What is the theoretical return to player (RTP) for Book of Gems Megaways?</w:t>
      </w:r>
    </w:p>
    <w:p>
      <w:r/>
      <w:r>
        <w:t>The theoretical return to player (RTP) for Book of Gems Megaways is 95%, and the volatility is high.</w:t>
      </w:r>
    </w:p>
    <w:p>
      <w:pPr>
        <w:pStyle w:val="Heading3"/>
      </w:pPr>
      <w:r>
        <w:t>What are the special symbols in Book of Gems Megaways?</w:t>
      </w:r>
    </w:p>
    <w:p>
      <w:r/>
      <w:r>
        <w:t>The magic book in Book of Gems Megaways is the special symbol with the dual function of Wild and Scatter. If it appears three times, it will be Scatter, rewarding 10 free spins. Before the Bonus game starts, a random symbol is chosen, which, in case of a winning combination, will expand to the entire reel.</w:t>
      </w:r>
    </w:p>
    <w:p>
      <w:pPr>
        <w:pStyle w:val="Heading3"/>
      </w:pPr>
      <w:r>
        <w:t>Can you buy Free Spins in Book of Gems Megaways?</w:t>
      </w:r>
    </w:p>
    <w:p>
      <w:r/>
      <w:r>
        <w:t>Yes, Free Spins can be bought separately in Book of Gems Megaways if you don't want to wait for the appearance of 3 Scatter symbols to trigger them.</w:t>
      </w:r>
    </w:p>
    <w:p>
      <w:pPr>
        <w:pStyle w:val="Heading2"/>
      </w:pPr>
      <w:r>
        <w:t>What we like</w:t>
      </w:r>
    </w:p>
    <w:p>
      <w:pPr>
        <w:pStyle w:val="ListBullet"/>
        <w:spacing w:line="240" w:lineRule="auto"/>
        <w:ind w:left="720"/>
      </w:pPr>
      <w:r/>
      <w:r>
        <w:t>Expanding grid with up to 3,125 winning possibilities</w:t>
      </w:r>
    </w:p>
    <w:p>
      <w:pPr>
        <w:pStyle w:val="ListBullet"/>
        <w:spacing w:line="240" w:lineRule="auto"/>
        <w:ind w:left="720"/>
      </w:pPr>
      <w:r/>
      <w:r>
        <w:t>Free Spins feature with expanding symbol</w:t>
      </w:r>
    </w:p>
    <w:p>
      <w:pPr>
        <w:pStyle w:val="ListBullet"/>
        <w:spacing w:line="240" w:lineRule="auto"/>
        <w:ind w:left="720"/>
      </w:pPr>
      <w:r/>
      <w:r>
        <w:t>Impressive graphics and immersive Ancient Egypt theme</w:t>
      </w:r>
    </w:p>
    <w:p>
      <w:pPr>
        <w:pStyle w:val="ListBullet"/>
        <w:spacing w:line="240" w:lineRule="auto"/>
        <w:ind w:left="720"/>
      </w:pPr>
      <w:r/>
      <w:r>
        <w:t>Theoretical return to player (RTP) of 95%</w:t>
      </w:r>
    </w:p>
    <w:p>
      <w:pPr>
        <w:pStyle w:val="Heading2"/>
      </w:pPr>
      <w:r>
        <w:t>What we don't like</w:t>
      </w:r>
    </w:p>
    <w:p>
      <w:pPr>
        <w:pStyle w:val="ListBullet"/>
        <w:spacing w:line="240" w:lineRule="auto"/>
        <w:ind w:left="720"/>
      </w:pPr>
      <w:r/>
      <w:r>
        <w:t>Autoplay function lacks win or loss limit options</w:t>
      </w:r>
    </w:p>
    <w:p>
      <w:pPr>
        <w:pStyle w:val="ListBullet"/>
        <w:spacing w:line="240" w:lineRule="auto"/>
        <w:ind w:left="720"/>
      </w:pPr>
      <w:r/>
      <w:r>
        <w:t>High volatility may deter some players</w:t>
      </w:r>
    </w:p>
    <w:p>
      <w:r/>
      <w:r>
        <w:rPr>
          <w:i/>
        </w:rPr>
        <w:t>Prompt: Create a feature image for Book of Gems Megaways that portrays a happy Maya warrior with glasses in a cartoon style. The image should showcase the warrior holding a golden book and standing in front of a desert landscape with pyramids in the background. The warrior should be dressed in traditional Mayan clothing with an assortment of precious stones and gems adorning their attire. The cartoon style of the image should be vibrant and colorful, with the warrior looking excited and thrilled to be playing the game. The background should be a warm and inviting sunset color, with a sandstorm brewing in the distance to create an ominous yet exciting atmosphere. Overall, the feature image should showcase the game's theme of adventure and excitement while highlighting the warrior's enthusiasm and love for playing online slot games.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