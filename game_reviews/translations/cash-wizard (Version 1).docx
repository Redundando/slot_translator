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Wizard Slot for Free - Unique Design and Exciting Features</w:t>
      </w:r>
    </w:p>
    <w:p>
      <w:r/>
      <w:r>
        <w:rPr>
          <w:b/>
        </w:rPr>
        <w:t>Meta description</w:t>
      </w:r>
      <w:r>
        <w:t>: Discover the unique stylized Merlin character and exciting Mystery Wheel feature in Cash Wizard slot. Play for free now.</w:t>
      </w:r>
      <w:r>
        <w:t>Unique Design: Stylized Merlin</w:t>
      </w:r>
    </w:p>
    <w:p>
      <w:pPr>
        <w:pStyle w:val="Heading2"/>
      </w:pPr>
      <w:r>
        <w:t>Unique Design: Stylized Merlin</w:t>
      </w:r>
    </w:p>
    <w:p>
      <w:r/>
      <w:r>
        <w:t>If you think you've seen it all when it comes to wizard-themed slot games, think again. Cash Wizard brings a fresh take on the classic magical sorcerer with its stylized character design. Finally, we get to see Merlin in a new light, with a distinctive look that sets him apart from other typical wizard characters.</w:t>
      </w:r>
    </w:p>
    <w:p>
      <w:r/>
      <w:r>
        <w:t>The simplicity of Merlin's design is what makes it work so well. The three lines in a cross shape to suggest his face is a stroke of genius. It's a subtle design choice, but it immediately catches your attention and leaves a lasting impression. It's like seeing a beautiful magic trick—simple yet captivating.</w:t>
      </w:r>
    </w:p>
    <w:p>
      <w:r/>
      <w:r>
        <w:t>The stylized Merlin even has a touch of humor to it. It reminds me of the time a magician pulled a rabbit out of his hat during a show, and the rabbit had a hat of its own. It's the type of subtle joke that puts a smile on your face and makes you appreciate the thought and creativity put into the design.</w:t>
      </w:r>
    </w:p>
    <w:p>
      <w:pPr>
        <w:pStyle w:val="Heading2"/>
      </w:pPr>
      <w:r>
        <w:t>Gameplay Mechanics and RTP</w:t>
      </w:r>
    </w:p>
    <w:p>
      <w:r/>
      <w:r>
        <w:t>Cash Wizard, huh? Sounds like a game where you can magically multiply your money. Well, while it's not exactly that, it is quite a decent slot game.</w:t>
      </w:r>
    </w:p>
    <w:p>
      <w:r/>
      <w:r>
        <w:t>The game follows a standard 5x3 slot setup with 15 symbols on each spin. With a respectable RTP of 94%, the game boasts medium volatility that keeps things exciting without being too risky. So, you won't lose your shirt and can keep playing for a while.</w:t>
      </w:r>
    </w:p>
    <w:p>
      <w:r/>
      <w:r>
        <w:t>And let's not forget the game has a wizard theme. Every win feels like you're making some sort of arcane alchemy happen. So, if you're feeling lucky and believe in wizardry, give Cash Wizard a spin!</w:t>
      </w:r>
    </w:p>
    <w:p>
      <w:pPr>
        <w:pStyle w:val="Heading2"/>
      </w:pPr>
      <w:r>
        <w:t>Unleash Magic: Cash Wizard's Mystery Wheel and Wild Symbols</w:t>
      </w:r>
    </w:p>
    <w:p>
      <w:r/>
      <w:r>
        <w:t>Cash Wizard is a magical slot game that will enchant you with its special features. Among them, the most spellbinding is the Mystery Wheel. It is so easy to trigger and so exciting to play that it feels like you have your own genie granting your wishes. Just watch the reel spin and hold your breath as it lands on jackpots, free spins, or payouts of up to 1200x the bet. Who knows? You might even find a pot of gold at the end of the rainbow.</w:t>
      </w:r>
      <w:r/>
    </w:p>
    <w:p>
      <w:r/>
      <w:r>
        <w:t>The wizard himself is also a charming character that can lead you to big wins. He appears on the reels and randomly awards wild symbols that can substitute for any other symbol and increase your chances of winning. It's like having a magician in your pocket that can turn losing bets into winning ones. Who said magic doesn't exist?</w:t>
      </w:r>
      <w:r/>
    </w:p>
    <w:p>
      <w:r/>
      <w:r>
        <w:t>The design of Cash Wizard is also quite captivating. The reels are set against a backdrop of a mystical forest, where fireflies dance and leaves rustle in the breeze. The symbols themselves are a mix of classic slot symbols, like cherries, and more fantasy-based symbols, like a bubbling cauldron. The sound effects and music also add to the overall enchanting atmosphere of the game. It's like taking a trip to a fairy tale land, but with the added chance of winning some real treasure.</w:t>
      </w:r>
    </w:p>
    <w:p>
      <w:pPr>
        <w:pStyle w:val="Heading2"/>
      </w:pPr>
      <w:r>
        <w:t>Get the Lowdown on Winning Payouts and Bet Values!</w:t>
      </w:r>
    </w:p>
    <w:p>
      <w:r/>
      <w:r>
        <w:t xml:space="preserve">On the Cash Wizard slot game, players need to keep in mind the potential value of their wins. After all, the bet size is multiplied on every payline, which means that players could end up winning less than what they bet on a spin. This isn't magic - it's just basic math. </w:t>
      </w:r>
      <w:r/>
    </w:p>
    <w:p>
      <w:r/>
      <w:r>
        <w:t>Of course, nobody wants to feel like they're losing money on a game. So before the game begins, it's important to familiarize yourself with the various winning payouts and bet values. Taking the time to do this can help you avoid any disappointments or surprises.</w:t>
      </w:r>
      <w:r/>
    </w:p>
    <w:p>
      <w:r/>
      <w:r>
        <w:t xml:space="preserve">Now, let's be honest - you're not likely to win a jackpot on every single spin. But with a bit of know-how, you can increase your chances of hitting a win. Why not try a different betting strategy to enhance your gameplay? </w:t>
      </w:r>
      <w:r/>
    </w:p>
    <w:p>
      <w:r/>
      <w:r>
        <w:t xml:space="preserve">One thing's for sure - no one has ever gotten rich by blindly throwing money at a slot machine (unless you're counting hitting the jackpot on the first spin - but let's face it, that's as rare as a unicorn sighting). </w:t>
      </w:r>
      <w:r/>
    </w:p>
    <w:p>
      <w:r/>
      <w:r>
        <w:t>So, keep an eye on those bets, study up on winning payouts, and don't forget to sit back, relax, and have some fun!</w:t>
      </w:r>
    </w:p>
    <w:p>
      <w:pPr>
        <w:pStyle w:val="Heading2"/>
      </w:pPr>
      <w:r>
        <w:t>Comparison to Similar Game: Merlin's Moneyburst</w:t>
      </w:r>
    </w:p>
    <w:p>
      <w:r/>
      <w:r>
        <w:t>If you're a fan of Cash Wizard, then you might want to give Merlin's Moneyburst a spin. This game, developed by NextGen, is a similar game that has its own share of fun and excitement.</w:t>
      </w:r>
      <w:r/>
    </w:p>
    <w:p>
      <w:r/>
      <w:r>
        <w:t>However, while Merlin's Moneyburst does offer an enjoyable gaming experience, it falls short in terms of graphics when compared to Cash Wizard. The latter game boasts stunning visuals that are sure to capture your attention and keep you engaged for hours on end.</w:t>
      </w:r>
      <w:r/>
    </w:p>
    <w:p>
      <w:r/>
      <w:r>
        <w:t>Not to mention, Cash Wizard offers a hilarious and lovable wizard as its star character. This cash-grabbing wizard is the life of the party, and he definitely knows how to make you laugh with his silly antics and playful demeanor.</w:t>
      </w:r>
      <w:r/>
    </w:p>
    <w:p>
      <w:r/>
      <w:r>
        <w:t>On the other hand, Merlin himself doesn't offer much personality or humor in Merlin's Moneyburst. Sure, he's a powerful wizard capable of granting some impressive prizes, but he lacks the charm and wit that make Cash Wizard so irresistible.</w:t>
      </w:r>
      <w:r/>
    </w:p>
    <w:p>
      <w:r/>
      <w:r>
        <w:t>All things considered, Cash Wizard is the clear winner when it comes to overall game quality and entertainment value. So why not give Cash Wizard a whirl today and see for yourself why this is one of the most popular slot games on the market?</w:t>
      </w:r>
    </w:p>
    <w:p>
      <w:pPr>
        <w:pStyle w:val="Heading2"/>
      </w:pPr>
      <w:r>
        <w:t>FAQ</w:t>
      </w:r>
    </w:p>
    <w:p>
      <w:pPr>
        <w:pStyle w:val="Heading3"/>
      </w:pPr>
      <w:r>
        <w:t>What is the RTP of Cash Wizard?</w:t>
      </w:r>
    </w:p>
    <w:p>
      <w:r/>
      <w:r>
        <w:t>The RTP of Cash Wizard is 94%.</w:t>
      </w:r>
    </w:p>
    <w:p>
      <w:pPr>
        <w:pStyle w:val="Heading3"/>
      </w:pPr>
      <w:r>
        <w:t>What kind of slots are Cash Wizard similar to?</w:t>
      </w:r>
    </w:p>
    <w:p>
      <w:r/>
      <w:r>
        <w:t>Cash Wizard is similar to other magic and wizard-themed slots games such as Merlin's Moneyburst by NextGen.</w:t>
      </w:r>
    </w:p>
    <w:p>
      <w:pPr>
        <w:pStyle w:val="Heading3"/>
      </w:pPr>
      <w:r>
        <w:t>What is the volatility of Cash Wizard?</w:t>
      </w:r>
    </w:p>
    <w:p>
      <w:r/>
      <w:r>
        <w:t>The volatility of Cash Wizard is medium.</w:t>
      </w:r>
    </w:p>
    <w:p>
      <w:pPr>
        <w:pStyle w:val="Heading3"/>
      </w:pPr>
      <w:r>
        <w:t>What is the Mystery Wheel in Cash Wizard?</w:t>
      </w:r>
    </w:p>
    <w:p>
      <w:r/>
      <w:r>
        <w:t>The Mystery Wheel is a special feature in Cash Wizard that offers the chance to win jackpots, free spins, and payouts of up to 1200x the bet.</w:t>
      </w:r>
    </w:p>
    <w:p>
      <w:pPr>
        <w:pStyle w:val="Heading3"/>
      </w:pPr>
      <w:r>
        <w:t>What is the value of the bets multiplied on each payline?</w:t>
      </w:r>
    </w:p>
    <w:p>
      <w:r/>
      <w:r>
        <w:t>The value of the bets is multiplied on each payline, so you could theoretically win less than you bet on a spin.</w:t>
      </w:r>
    </w:p>
    <w:p>
      <w:pPr>
        <w:pStyle w:val="Heading3"/>
      </w:pPr>
      <w:r>
        <w:t>What kind of special features does Cash Wizard have?</w:t>
      </w:r>
    </w:p>
    <w:p>
      <w:r/>
      <w:r>
        <w:t>Cash Wizard has several special features, with the Mystery Wheel being the most noteworthy. The wizard himself appears on the reels from time to time, randomly awarding wild symbols that can lead to even bigger payouts.</w:t>
      </w:r>
    </w:p>
    <w:p>
      <w:pPr>
        <w:pStyle w:val="Heading3"/>
      </w:pPr>
      <w:r>
        <w:t>What is the character design of the wizard in Cash Wizard?</w:t>
      </w:r>
    </w:p>
    <w:p>
      <w:r/>
      <w:r>
        <w:t>The wizard in Cash Wizard has a stylized design, with three lines in a cross to suggest his face, and occasionally comes to life with a hint of 3D animation.</w:t>
      </w:r>
    </w:p>
    <w:p>
      <w:pPr>
        <w:pStyle w:val="Heading3"/>
      </w:pPr>
      <w:r>
        <w:t>What is the gameplay like in Cash Wizard?</w:t>
      </w:r>
    </w:p>
    <w:p>
      <w:r/>
      <w:r>
        <w:t>Cash Wizard is a standard 5x3 slot with 15 symbols on each spin. The gameplay is straightforward and easy to navigate once you understand the special features.</w:t>
      </w:r>
    </w:p>
    <w:p>
      <w:pPr>
        <w:pStyle w:val="Heading2"/>
      </w:pPr>
      <w:r>
        <w:t>What we like</w:t>
      </w:r>
    </w:p>
    <w:p>
      <w:pPr>
        <w:pStyle w:val="ListBullet"/>
        <w:spacing w:line="240" w:lineRule="auto"/>
        <w:ind w:left="720"/>
      </w:pPr>
      <w:r/>
      <w:r>
        <w:t>Unique and refreshing design of Merlin character</w:t>
      </w:r>
    </w:p>
    <w:p>
      <w:pPr>
        <w:pStyle w:val="ListBullet"/>
        <w:spacing w:line="240" w:lineRule="auto"/>
        <w:ind w:left="720"/>
      </w:pPr>
      <w:r/>
      <w:r>
        <w:t>Exciting Mystery Wheel feature offers chance for big payouts</w:t>
      </w:r>
    </w:p>
    <w:p>
      <w:pPr>
        <w:pStyle w:val="ListBullet"/>
        <w:spacing w:line="240" w:lineRule="auto"/>
        <w:ind w:left="720"/>
      </w:pPr>
      <w:r/>
      <w:r>
        <w:t>Wizard randomly awards wild symbols for even bigger payouts</w:t>
      </w:r>
    </w:p>
    <w:p>
      <w:pPr>
        <w:pStyle w:val="ListBullet"/>
        <w:spacing w:line="240" w:lineRule="auto"/>
        <w:ind w:left="720"/>
      </w:pPr>
      <w:r/>
      <w:r>
        <w:t>Respectable 94% RTP and medium volatility</w:t>
      </w:r>
    </w:p>
    <w:p>
      <w:pPr>
        <w:pStyle w:val="Heading2"/>
      </w:pPr>
      <w:r>
        <w:t>What we don't like</w:t>
      </w:r>
    </w:p>
    <w:p>
      <w:pPr>
        <w:pStyle w:val="ListBullet"/>
        <w:spacing w:line="240" w:lineRule="auto"/>
        <w:ind w:left="720"/>
      </w:pPr>
      <w:r/>
      <w:r>
        <w:t>Players need to understand payline multiplication before playing</w:t>
      </w:r>
    </w:p>
    <w:p>
      <w:pPr>
        <w:pStyle w:val="ListBullet"/>
        <w:spacing w:line="240" w:lineRule="auto"/>
        <w:ind w:left="720"/>
      </w:pPr>
      <w:r/>
      <w:r>
        <w:t>No significant bonus rounds beyond the Mystery Wheel</w:t>
      </w:r>
    </w:p>
    <w:p>
      <w:r/>
      <w:r>
        <w:rPr>
          <w:i/>
        </w:rPr>
        <w:t>Prompt for DALLE: Create a feature image for Cash Wizard that depicts a happy Maya warrior with glasses in a cartoon style. The image should be fun and eye-catching, with the warrior standing in front of a magical backdrop. The warrior should be holding a wand in one hand and beckoning players to join in the fun of this magical slot game. The colors used should be bright and vibrant, with the warrior's glasses standing out as a focal point of the image. Also, include the game's name, "Cash Wizard," prominently in the image to draw players' attention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