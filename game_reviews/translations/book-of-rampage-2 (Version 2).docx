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Rampage 2 slot for free and real money</w:t>
      </w:r>
    </w:p>
    <w:p>
      <w:r/>
      <w:r>
        <w:rPr>
          <w:b/>
        </w:rPr>
        <w:t>Meta description</w:t>
      </w:r>
      <w:r>
        <w:t>: Read our review of Book of Rampage 2 and learn how to play for free or real money. Activate bonus spins and free spins for big wins.</w:t>
      </w:r>
    </w:p>
    <w:p>
      <w:pPr>
        <w:pStyle w:val="Heading2"/>
      </w:pPr>
      <w:r>
        <w:t>Book of Rampage 2: How to Play for Free and Real Money</w:t>
      </w:r>
    </w:p>
    <w:p>
      <w:r/>
      <w:r>
        <w:t>Looking for a new adventure in the world of online slots? Look no further than Book of Rampage 2! This exciting game gives players the chance to play for free or for real money, with plenty of opportunities for big wins along the way.</w:t>
      </w:r>
    </w:p>
    <w:p>
      <w:r/>
      <w:r>
        <w:t>When you first start playing Book of Rampage 2, you'll notice the 5x3 reels and 10 fixed paylines. But before you start spinning, you'll need to choose your bet size. Will you go big or play it safe with a smaller bet? The choice is yours - and who knows? The next big win could be just a few clicks away.</w:t>
      </w:r>
    </w:p>
    <w:p>
      <w:r/>
      <w:r>
        <w:t>If you're feeling lucky, you can also purchase free spins by selecting the Buy option. Of course, the cost of these spins will depend on the size of your bet. But sometimes, you just have to take a chance - and Book of Rampage 2 is the perfect place to do it.</w:t>
      </w:r>
    </w:p>
    <w:p>
      <w:r/>
      <w:r>
        <w:t>So whether you're a seasoned slot player or just getting started, Book of Rampage 2 is definitely worth checking out. Who knows? You might just discover your new favorite game!</w:t>
      </w:r>
    </w:p>
    <w:p>
      <w:pPr>
        <w:pStyle w:val="Heading2"/>
      </w:pPr>
      <w:r>
        <w:t>RTP, Volatility, Graphics, and Symbols of Book of Rampage 2</w:t>
      </w:r>
    </w:p>
    <w:p>
      <w:r/>
      <w:r>
        <w:t xml:space="preserve">Get ready to go back to the Ice Age in this high volatility online slot game. With a 96.14% return to player percentage, Book of Rampage 2 is sure to keep you entertained for hours. The level of detail in the graphics makes you feel like you’re really trekking through the frozen tundra looking for your next big win. </w:t>
      </w:r>
    </w:p>
    <w:p>
      <w:r/>
      <w:r>
        <w:t xml:space="preserve">There are 10 symbols in this game; the low-value ones being 10, J, Q, K and A, while the medium-paying symbols include a saber toothed tiger, woolly rhinoceros, mammoth, and even our feathered friend, the dodo. But wait, there’s more! The special symbol in the game is the Scattered Wild symbol, which is a giant book that pays out big when three, four, or five of these show up on the reels. Just like your favorite library, this book can lead you to amazing discoveries and big wins. </w:t>
      </w:r>
    </w:p>
    <w:p>
      <w:pPr>
        <w:pStyle w:val="Heading2"/>
      </w:pPr>
      <w:r>
        <w:t>Everything You Need to Know About Book of Rampage 2 Bonus Spins and Free Spins</w:t>
      </w:r>
    </w:p>
    <w:p>
      <w:r/>
      <w:r>
        <w:t>Are you ready to activate some bonus spins and free spins on the Book of Rampage 2 slot machine? Of course you are, who doesn't love free stuff and more chances to win big?</w:t>
      </w:r>
    </w:p>
    <w:p>
      <w:r/>
      <w:r>
        <w:t>Getting free spins is easy, all you have to do is land three or more Scattered Wild symbols on the reels. You'll be rewarded with ten free spins to play with. But it doesn't stop there; the game will also randomly pick one symbol to be an expanding symbol during this feature. You know what that means? That means more chances to win big, baby! If the expanding symbol lands on three or more reels, it creates new paylines for players to win more. Just try to control your excitement when that happens, we don't want you breaking your computer or mobile device!</w:t>
      </w:r>
    </w:p>
    <w:p>
      <w:r/>
      <w:r>
        <w:t>Now, for those of you who just can't wait for the free spins or want to take a shortcut, there's also the Bonus Buy feature. For a cost of 104 times your bet, you can buy your way into those precious free spins. It's like cutting to the front of the line at Disney, except this time you're guaranteed some serious fun and moolah.</w:t>
      </w:r>
    </w:p>
    <w:p>
      <w:r/>
      <w:r>
        <w:t>So, what are you waiting for? It's time to show that slot machine who's boss and activate those bonus spins and free spins!</w:t>
      </w:r>
    </w:p>
    <w:p>
      <w:pPr>
        <w:pStyle w:val="Heading2"/>
      </w:pPr>
      <w:r>
        <w:t>Gameplay and Features</w:t>
      </w:r>
    </w:p>
    <w:p>
      <w:r/>
      <w:r>
        <w:t>Are you ready to go on a rampage? Book of Rampage 2 is the perfect game for you! This casino slot game is played on 5x3 reels with ten paylines, giving players plenty of chances to win big. And let's be honest, nothing beats the feeling of winning big.</w:t>
      </w:r>
      <w:r/>
    </w:p>
    <w:p>
      <w:r/>
      <w:r>
        <w:t>One of the best features of this game is the Scattered Wild symbol. When players land this symbol, they can earn payouts of 2x, 25x, or even 250x their bet. You know what they say, go big or go home!</w:t>
      </w:r>
      <w:r/>
    </w:p>
    <w:p>
      <w:r/>
      <w:r>
        <w:t>The real excitement begins when three or more Scattered Wild symbols land, as this triggers the free spins feature. The game chooses an expanding symbol that can help you create new paylines by occupying three or more reels. It's like having a stacked team of superheroes on your side!</w:t>
      </w:r>
      <w:r/>
    </w:p>
    <w:p>
      <w:r/>
      <w:r>
        <w:t>If you're feeling especially lucky, you can even use the Bonus Buy feature to buy free spins. This adds an extra edge to the game and increases your chances of winning big bucks. Who knew that happiness could be bought?</w:t>
      </w:r>
      <w:r/>
    </w:p>
    <w:p>
      <w:r/>
      <w:r>
        <w:t>All in all, Book of Rampage 2 is a must-play game for anyone who loves the thrill and excitement of online slot games. With its awesome gameplay and features, you're sure to have a great time and maybe even go on a rampage of your own!</w:t>
      </w:r>
    </w:p>
    <w:p>
      <w:pPr>
        <w:pStyle w:val="Heading2"/>
      </w:pPr>
      <w:r>
        <w:t>Theme and Design</w:t>
      </w:r>
    </w:p>
    <w:p>
      <w:r/>
      <w:r>
        <w:t>Get ready to venture into the Ice Age with the stunning backdrop of snowy mountains and prehistoric creatures adding to the immersive experience of the Book of Rampage 2 slot game. The attention to detail in the game's design will leave you in awe, thanks to its astounding graphics, intricate features and overall user interface.</w:t>
      </w:r>
    </w:p>
    <w:p>
      <w:r/>
      <w:r>
        <w:t>What's more, the game's background music is guaranteed to transport you to that era, with its soothing tones that'll have your toes tapping while you spin the reels. It's almost as if the sabre-toothed tiger is on standby, ready to pounce on a major win!</w:t>
      </w:r>
    </w:p>
    <w:p>
      <w:pPr>
        <w:pStyle w:val="Heading2"/>
      </w:pPr>
      <w:r>
        <w:t>FAQ</w:t>
      </w:r>
    </w:p>
    <w:p>
      <w:pPr>
        <w:pStyle w:val="Heading3"/>
      </w:pPr>
      <w:r>
        <w:t>Can I change the number of paylines in Book of Rampage 2?</w:t>
      </w:r>
    </w:p>
    <w:p>
      <w:r/>
      <w:r>
        <w:t>No, the paylines in Book of Rampage 2 are fixed and cannot be changed.</w:t>
      </w:r>
    </w:p>
    <w:p>
      <w:pPr>
        <w:pStyle w:val="Heading3"/>
      </w:pPr>
      <w:r>
        <w:t>What is the RTP of the Book of Rampage 2 casino slot?</w:t>
      </w:r>
    </w:p>
    <w:p>
      <w:r/>
      <w:r>
        <w:t>The Book of Rampage 2 slot has an RTP of 96.1%.</w:t>
      </w:r>
    </w:p>
    <w:p>
      <w:pPr>
        <w:pStyle w:val="Heading3"/>
      </w:pPr>
      <w:r>
        <w:t>What are the minimum and maximum bets for the Book of Rampage 2 casino slot?</w:t>
      </w:r>
    </w:p>
    <w:p>
      <w:r/>
      <w:r>
        <w:t>The minimum bet is €0.10 and the maximum bet is €100. You can still try the demo version and later play for real money after registering and getting the selected casino welcome bonus.</w:t>
      </w:r>
    </w:p>
    <w:p>
      <w:pPr>
        <w:pStyle w:val="Heading3"/>
      </w:pPr>
      <w:r>
        <w:t>What are the special features of Book of Rampage 2?</w:t>
      </w:r>
    </w:p>
    <w:p>
      <w:r/>
      <w:r>
        <w:t>Book of Rampage 2 has free spins, expanding symbols, and a bonus purchase option for a maximum win of up to 5,000x your bet.</w:t>
      </w:r>
    </w:p>
    <w:p>
      <w:pPr>
        <w:pStyle w:val="Heading3"/>
      </w:pPr>
      <w:r>
        <w:t>How many symbols are in Book of Rampage 2?</w:t>
      </w:r>
    </w:p>
    <w:p>
      <w:r/>
      <w:r>
        <w:t>There are 10 symbols in Book of Rampage 2: low-value icons, medium-paying symbols, and special icons.</w:t>
      </w:r>
    </w:p>
    <w:p>
      <w:pPr>
        <w:pStyle w:val="Heading3"/>
      </w:pPr>
      <w:r>
        <w:t>What is the highest paying symbol in Book of Rampage 2?</w:t>
      </w:r>
    </w:p>
    <w:p>
      <w:r/>
      <w:r>
        <w:t>The highest paying symbol in Book of Rampage 2 is the Scattered Wild, represented by a giant book. It pays 2x, 25x or 250x your bet for 3, 4, or 5 symbols.</w:t>
      </w:r>
    </w:p>
    <w:p>
      <w:pPr>
        <w:pStyle w:val="Heading3"/>
      </w:pPr>
      <w:r>
        <w:t>How do I activate the Free Spins feature in Book of Rampage 2?</w:t>
      </w:r>
    </w:p>
    <w:p>
      <w:r/>
      <w:r>
        <w:t>After 3 or more Scattered Wild symbols stop on the reels, the Free Spins mode will be activated. You will get 10 free spins and you can spin the wheel, which will determine which symbol will become an expanding icon and form new paylines.</w:t>
      </w:r>
    </w:p>
    <w:p>
      <w:pPr>
        <w:pStyle w:val="Heading3"/>
      </w:pPr>
      <w:r>
        <w:t>Is there a Bonus Buy feature in Book of Rampage 2?</w:t>
      </w:r>
    </w:p>
    <w:p>
      <w:r/>
      <w:r>
        <w:t>Yes, with the Bonus Buy feature you can activate the Free Spins feature at any time during the game, for a cost of 104 times your bet. You will also get the symbol expansion feature.</w:t>
      </w:r>
    </w:p>
    <w:p>
      <w:pPr>
        <w:pStyle w:val="Heading2"/>
      </w:pPr>
      <w:r>
        <w:t>What we like</w:t>
      </w:r>
    </w:p>
    <w:p>
      <w:pPr>
        <w:pStyle w:val="ListBullet"/>
        <w:spacing w:line="240" w:lineRule="auto"/>
        <w:ind w:left="720"/>
      </w:pPr>
      <w:r/>
      <w:r>
        <w:t>Free and real money play available</w:t>
      </w:r>
    </w:p>
    <w:p>
      <w:pPr>
        <w:pStyle w:val="ListBullet"/>
        <w:spacing w:line="240" w:lineRule="auto"/>
        <w:ind w:left="720"/>
      </w:pPr>
      <w:r/>
      <w:r>
        <w:t>High volatility with a 96.14% RTP for big wins</w:t>
      </w:r>
    </w:p>
    <w:p>
      <w:pPr>
        <w:pStyle w:val="ListBullet"/>
        <w:spacing w:line="240" w:lineRule="auto"/>
        <w:ind w:left="720"/>
      </w:pPr>
      <w:r/>
      <w:r>
        <w:t>Bonus spins and free spins available</w:t>
      </w:r>
    </w:p>
    <w:p>
      <w:pPr>
        <w:pStyle w:val="ListBullet"/>
        <w:spacing w:line="240" w:lineRule="auto"/>
        <w:ind w:left="720"/>
      </w:pPr>
      <w:r/>
      <w:r>
        <w:t>Impressive Ice Age-themed design with high-quality graphics</w:t>
      </w:r>
    </w:p>
    <w:p>
      <w:pPr>
        <w:pStyle w:val="Heading2"/>
      </w:pPr>
      <w:r>
        <w:t>What we don't like</w:t>
      </w:r>
    </w:p>
    <w:p>
      <w:pPr>
        <w:pStyle w:val="ListBullet"/>
        <w:spacing w:line="240" w:lineRule="auto"/>
        <w:ind w:left="720"/>
      </w:pPr>
      <w:r/>
      <w:r>
        <w:t>Maximum bet size may be too small for high rollers</w:t>
      </w:r>
    </w:p>
    <w:p>
      <w:pPr>
        <w:pStyle w:val="ListBullet"/>
        <w:spacing w:line="240" w:lineRule="auto"/>
        <w:ind w:left="720"/>
      </w:pPr>
      <w:r/>
      <w:r>
        <w:t>Bonus Buy feature may not be available in all regions</w:t>
      </w:r>
    </w:p>
    <w:p>
      <w:r/>
      <w:r>
        <w:rPr>
          <w:i/>
        </w:rPr>
        <w:t>Create a feature image fitting the game "Book of Rampage 2" with the following specifications: - The image should be in cartoon style - It should feature a happy Maya warrior with glasses For the feature image of "Book of Rampage 2," we recommend a fun and colorful cartoon style. The background could be a snowy mountain landscape with swirling snow, and the foreground could feature a Maya warrior with a joyful expression. The warrior should wear glasses to represent the modern take on this classic theme. It would be great to see the Maya warrior holding up the giant book symbol, which represents the scatter wild and free spins. The graphics should be bright and eye-catching to attract players to this thrilling online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