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Rocks Free: Review of Cascading Wins and Gem Rock Feature</w:t>
      </w:r>
    </w:p>
    <w:p>
      <w:r/>
      <w:r>
        <w:rPr>
          <w:b/>
        </w:rPr>
        <w:t>Meta description</w:t>
      </w:r>
      <w:r>
        <w:t>: Gem Rocks is a 6-reel slot game with cascading wins and Gem Rock feature. Play free and learn about max win potential, visuals, and compatibility.</w:t>
      </w:r>
    </w:p>
    <w:p>
      <w:pPr>
        <w:pStyle w:val="Heading2"/>
      </w:pPr>
      <w:r>
        <w:t>Get Ready to be Dazzled: Gameplay Features</w:t>
      </w:r>
    </w:p>
    <w:p>
      <w:r/>
      <w:r>
        <w:t>Gem Rocks is not just any ordinary 6-reel slot game. It dazzles players with 4,096 ways-to-win, cascading wins, and cluster symbols of up to 4x4. It's a game that screams bling! With this much sparkle, you might want to wear sunglasses while you play.</w:t>
      </w:r>
    </w:p>
    <w:p>
      <w:r/>
      <w:r>
        <w:t>But what's even more thrilling about Gem Rocks is the Cascade Wins feature. Whenever you hit a winning combination, the contributing symbols disappear, and new ones appear, giving you even more chances to win big time. It's kind of like magic! So, don't be surprised if you start to believe you have hidden powers as you play this game.</w:t>
      </w:r>
    </w:p>
    <w:p>
      <w:r/>
      <w:r>
        <w:t>But wait, there's more! The Gem Rock feature is the crowning jewel of this slot game. Get 2, 5, and 9 consecutive cascade wins, and you will activate the Gem Rocks feature. It's like hitting the jackpot, but better! The same symbol will appear more frequently, making it easier for you to land that much-coveted winning combination. Think of it as your own personal genie granting your every wish</w:t>
      </w:r>
    </w:p>
    <w:p>
      <w:r/>
      <w:r>
        <w:t>Side note: If you ever get a bit jealous of the Gem Rock, don't worry! You still have the opportunity to strike it big. Just stay focused and patient as you keep hitting consecutive wins. The higher the number of wins, the bigger and better your turn to shine will be.</w:t>
      </w:r>
    </w:p>
    <w:p>
      <w:pPr>
        <w:pStyle w:val="Heading2"/>
      </w:pPr>
      <w:r>
        <w:t>Ready to Roll in Riches? Check Out the Maximum Win Potential of Gem Rocks!</w:t>
      </w:r>
    </w:p>
    <w:p>
      <w:r/>
      <w:r>
        <w:t>If you are looking for a slot game with a good balance between frequent payouts and big wins, Gem Rocks should be on your list. The game has a maximum win potential of 2,500 times your bet on each spin and you can achieve this by triggering the big 4x4 Gem Rock. But how can you get there? Simple as it may seem, it takes 9 or more consecutive wins to level up and unlock this massive rock filled with gems of different colors that promise to reward you with significant wins.</w:t>
      </w:r>
    </w:p>
    <w:p>
      <w:r/>
      <w:r>
        <w:t>Don't be surprised if you find yourself feeling like a gemologist while playing the game. The graphics are simply amazing, and the sound effects make you feel like you're entering into a cave full of riches. However, the real fun begins when you land a 4x4 Gem Rock composed of the high-value star stone/gem. Get ready to roll in riches!</w:t>
      </w:r>
    </w:p>
    <w:p>
      <w:r/>
      <w:r>
        <w:t>But wait, there's more! The game has a variance ranging from medium to high, so you never know what to expect. What you can expect, though, is the thrill of anticipation as you wait to see what kind of surprises Gem Rocks has in store for you. So, if you are ready to embark on an adventure like no other, give Gem Rocks a spin and get ready to dig up some serious treasure!</w:t>
      </w:r>
    </w:p>
    <w:p>
      <w:pPr>
        <w:pStyle w:val="Heading2"/>
      </w:pPr>
      <w:r>
        <w:t>Eye-Catching Visuals That Will Rock Your World</w:t>
      </w:r>
    </w:p>
    <w:p>
      <w:r/>
      <w:r>
        <w:t xml:space="preserve">Are you tired of slot games with boring visuals? Look no further than Gem Rocks, an online slot game with stunning graphics that are sure to blow you away. From the very first spin, you'll be transported to a rocky and mountainous environment filled with friendly giants with hearts made of precious gemstones. </w:t>
      </w:r>
    </w:p>
    <w:p>
      <w:r/>
      <w:r>
        <w:t>But even beyond the lovable characters and charming landscapes, it's the symbols on the reels that will really catch your eye. Featuring eight remarkable stones and gems, each with its unique color and shimmer, you'll find yourself looking for opportunities to collect them all. And if you manage to cluster five stars together, it will reward you with 75 coins - music to any slot game lover's ears!</w:t>
      </w:r>
    </w:p>
    <w:p>
      <w:r/>
      <w:r>
        <w:t>If you're looking for a slot game that is both beautiful and satisfying, then Gem Rocks is the perfect choice. The game's Tetris-like atmosphere, with an array of vibrant gems tumbling toward you during winning combinations, will keep you entertained for hours. You'll be so engrossed in the game that you won't even realize when your break time is over. So, take a break from the same old mundane slots and come play Gem Rocks - it's sure to rock your world!</w:t>
      </w:r>
    </w:p>
    <w:p>
      <w:pPr>
        <w:pStyle w:val="Heading2"/>
      </w:pPr>
      <w:r>
        <w:t>Bet Range</w:t>
      </w:r>
    </w:p>
    <w:p>
      <w:r/>
      <w:r>
        <w:t>What's one thing we all love? Options. Gem Rocks totally gets it, offering players a bet range from €0.25 to €100 per spin. Whether you're a high roller, or you're just trying to play within budget, Gem Rocks has something for everyone.</w:t>
      </w:r>
    </w:p>
    <w:p>
      <w:r/>
      <w:r>
        <w:t>Now, you might be thinking, "€100 per spin? That's insane!" But let me tell you, the thrill of the spin is worth it. Plus, the potential payout is enough to make even the most fiscally responsible person splurge a little. Go ahead, give it a try.</w:t>
      </w:r>
    </w:p>
    <w:p>
      <w:pPr>
        <w:pStyle w:val="Heading2"/>
      </w:pPr>
      <w:r>
        <w:t>Compatibility</w:t>
      </w:r>
    </w:p>
    <w:p>
      <w:r/>
      <w:r>
        <w:t>Gem Rocks is the perfect game for players who love to play on-the-go. This game is available on all devices, so no matter where you are or what you're doing, you can still enjoy the game. Whether you're on a smartphone, tablet, PC, or laptop, Gem Rocks will work seamlessly. No downloads or installations necessary, just open up your browser and you're ready to go.</w:t>
      </w:r>
    </w:p>
    <w:p>
      <w:r/>
      <w:r>
        <w:t>Now, you might be thinking, "But who plays slots on their phone?" Well, me for one. And honestly, it's a great way to pass the time. Waiting in line at the grocery store? Play some Gem Rocks. In a boring meeting? Play some Gem Rocks. Trying to distract yourself from the existential dread that sets in around 2am? Play some Gem Rocks.</w:t>
      </w:r>
    </w:p>
    <w:p>
      <w:r/>
      <w:r>
        <w:t>Overall, Gem Rocks' compatibility with different devices gives players a lot of flexibility and freedom. It's a convenient option that you can access whenever and wherever you want. So why not give it a try and see for yourself?</w:t>
      </w:r>
    </w:p>
    <w:p>
      <w:pPr>
        <w:pStyle w:val="Heading2"/>
      </w:pPr>
      <w:r>
        <w:t>FAQ</w:t>
      </w:r>
    </w:p>
    <w:p>
      <w:pPr>
        <w:pStyle w:val="Heading3"/>
      </w:pPr>
      <w:r>
        <w:t>What is Gem Rocks slot game?</w:t>
      </w:r>
    </w:p>
    <w:p>
      <w:r/>
      <w:r>
        <w:t>Gem Rocks is a 6-reels, 4,096 ways-to-win slot game powered by Yggdrasil Gaming, playable from €0.25 to €100 per spin on all devices.</w:t>
      </w:r>
    </w:p>
    <w:p>
      <w:pPr>
        <w:pStyle w:val="Heading3"/>
      </w:pPr>
      <w:r>
        <w:t>What features does Gem Rocks have?</w:t>
      </w:r>
    </w:p>
    <w:p>
      <w:r/>
      <w:r>
        <w:t>Gem Rocks offers cascading wins, up to 4×4 cluster symbols and win-all-ways payout. The Gem Rock feature is activated when you get 2, 5 and 9 consecutive cascade wins. You can track your progress with the gem meter on the screen. The higher the consecutive wins, the bigger the Gem Rock.</w:t>
      </w:r>
    </w:p>
    <w:p>
      <w:pPr>
        <w:pStyle w:val="Heading3"/>
      </w:pPr>
      <w:r>
        <w:t>What is the maximum win in Gem Rocks?</w:t>
      </w:r>
    </w:p>
    <w:p>
      <w:r/>
      <w:r>
        <w:t>The maximum win in Gem Rocks is 2,500 times your bet on each spin.</w:t>
      </w:r>
    </w:p>
    <w:p>
      <w:pPr>
        <w:pStyle w:val="Heading3"/>
      </w:pPr>
      <w:r>
        <w:t>What is the minimum bet in Gem Rocks?</w:t>
      </w:r>
    </w:p>
    <w:p>
      <w:r/>
      <w:r>
        <w:t>The minimum bet in Gem Rocks is €0.25 per spin.</w:t>
      </w:r>
    </w:p>
    <w:p>
      <w:pPr>
        <w:pStyle w:val="Heading3"/>
      </w:pPr>
      <w:r>
        <w:t>What is the maximum bet in Gem Rocks?</w:t>
      </w:r>
    </w:p>
    <w:p>
      <w:r/>
      <w:r>
        <w:t>The maximum bet in Gem Rocks is €100 per spin.</w:t>
      </w:r>
    </w:p>
    <w:p>
      <w:pPr>
        <w:pStyle w:val="Heading3"/>
      </w:pPr>
      <w:r>
        <w:t>What other games are similar to Gem Rocks?</w:t>
      </w:r>
    </w:p>
    <w:p>
      <w:r/>
      <w:r>
        <w:t>Other games similar to Gem Rocks are Valley of the Gods and Vikings Go Berzerk 2, both powered by Yggdrasil Gaming.</w:t>
      </w:r>
    </w:p>
    <w:p>
      <w:pPr>
        <w:pStyle w:val="Heading3"/>
      </w:pPr>
      <w:r>
        <w:t>What is the Gem Rock feature?</w:t>
      </w:r>
    </w:p>
    <w:p>
      <w:r/>
      <w:r>
        <w:t>The Gem Rock feature is activated when you get 2, 5 and 9 consecutive cascade wins. You can track your progress with the gem meter on the screen. The higher the consecutive wins, the bigger the Gem Rock.</w:t>
      </w:r>
    </w:p>
    <w:p>
      <w:pPr>
        <w:pStyle w:val="Heading3"/>
      </w:pPr>
      <w:r>
        <w:t>What is the Cascade Wins feature?</w:t>
      </w:r>
    </w:p>
    <w:p>
      <w:r/>
      <w:r>
        <w:t>When you get a winning combination, the Cascade Wins feature is activated - the contributing symbols disappear from the screen, leaving space for new symbols. The new symbols keep coming until you get winning combinations.</w:t>
      </w:r>
    </w:p>
    <w:p>
      <w:pPr>
        <w:pStyle w:val="Heading2"/>
      </w:pPr>
      <w:r>
        <w:t>What we like</w:t>
      </w:r>
    </w:p>
    <w:p>
      <w:pPr>
        <w:pStyle w:val="ListBullet"/>
        <w:spacing w:line="240" w:lineRule="auto"/>
        <w:ind w:left="720"/>
      </w:pPr>
      <w:r/>
      <w:r>
        <w:t>Cascading Wins and Cluster Symbols</w:t>
      </w:r>
    </w:p>
    <w:p>
      <w:pPr>
        <w:pStyle w:val="ListBullet"/>
        <w:spacing w:line="240" w:lineRule="auto"/>
        <w:ind w:left="720"/>
      </w:pPr>
      <w:r/>
      <w:r>
        <w:t>Gem Rock Feature with Identical Symbols</w:t>
      </w:r>
    </w:p>
    <w:p>
      <w:pPr>
        <w:pStyle w:val="ListBullet"/>
        <w:spacing w:line="240" w:lineRule="auto"/>
        <w:ind w:left="720"/>
      </w:pPr>
      <w:r/>
      <w:r>
        <w:t>Max Win Potential of 2,500x Your Bet</w:t>
      </w:r>
    </w:p>
    <w:p>
      <w:pPr>
        <w:pStyle w:val="ListBullet"/>
        <w:spacing w:line="240" w:lineRule="auto"/>
        <w:ind w:left="720"/>
      </w:pPr>
      <w:r/>
      <w:r>
        <w:t>Stunning Visuals with Tetris-like Atmosphere</w:t>
      </w:r>
    </w:p>
    <w:p>
      <w:pPr>
        <w:pStyle w:val="Heading2"/>
      </w:pPr>
      <w:r>
        <w:t>What we don't like</w:t>
      </w:r>
    </w:p>
    <w:p>
      <w:pPr>
        <w:pStyle w:val="ListBullet"/>
        <w:spacing w:line="240" w:lineRule="auto"/>
        <w:ind w:left="720"/>
      </w:pPr>
      <w:r/>
      <w:r>
        <w:t>Variety is from Medium to High</w:t>
      </w:r>
    </w:p>
    <w:p>
      <w:pPr>
        <w:pStyle w:val="ListBullet"/>
        <w:spacing w:line="240" w:lineRule="auto"/>
        <w:ind w:left="720"/>
      </w:pPr>
      <w:r/>
      <w:r>
        <w:t>Gem Rock Feature Takes Time to Trigger</w:t>
      </w:r>
    </w:p>
    <w:p>
      <w:r/>
      <w:r>
        <w:rPr>
          <w:i/>
        </w:rPr>
        <w:t>Create a cartoon-style feature image for Gem Rocks, featuring a happy Maya warrior with glasses. The image should be colorful and attention-grabbing, with the Maya warrior holding a giant gemstone and a big smile on his face. The background should be a rocky landscape with colorful gems scattered throughout. The image should capture the fun and excitement of the game, while also highlighting the gemstone and rock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