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Jokerizer Free - Exciting Bonus Features and Generous Wins</w:t>
      </w:r>
    </w:p>
    <w:p>
      <w:pPr>
        <w:pStyle w:val="Heading2"/>
      </w:pPr>
      <w:r>
        <w:t>Get Retro with Jokerizer's Gameplay Mechanics and Rules!</w:t>
      </w:r>
    </w:p>
    <w:p>
      <w:r/>
      <w:r>
        <w:t>Prepare for a classic experience with Jokerizer – a slot game that takes players back to the age of fruit symbols and traditional slot machines. You've got five reels and paylines, and bets are counted as double the line up to a maximum of £20. Basically, you can either win big or go home.</w:t>
      </w:r>
      <w:r/>
    </w:p>
    <w:p>
      <w:r/>
      <w:r>
        <w:t>But wait, there's more! The Joker symbol, which also doubles as the Scatter symbol, is where the real money's at. Get three Jokers horizontally or diagonally, and you can win up to 6000 coins! And if you're really lucky, you'll trigger a Mystery Win – because who doesn't love a good mystery?</w:t>
      </w:r>
    </w:p>
    <w:p>
      <w:pPr>
        <w:pStyle w:val="Heading2"/>
      </w:pPr>
      <w:r>
        <w:t>Graphics and Design</w:t>
      </w:r>
    </w:p>
    <w:p>
      <w:r/>
      <w:r>
        <w:t>Jokerizer's design is absolutely amazing and is sure to leave you in awe! The developers did a fantastic job of creating a three-dimensional look and feel, making you feel like you're actually sitting in front of a slot machine. The game boasts of bright and attractive colors that will grab your attention right from the get-go. It's like a fruit salad on your screen!</w:t>
      </w:r>
    </w:p>
    <w:p>
      <w:r/>
      <w:r>
        <w:t>The game interface is super easy to navigate, and even if you're new to online slots, you'll have no trouble at all. Everything you need is right there at the tip of your fingers. You can adjust all the necessary settings to your liking before hitting the Spin button. Who says you need a degree in rocket science to play slots?</w:t>
      </w:r>
    </w:p>
    <w:p>
      <w:r/>
      <w:r>
        <w:t>The color purple dominates the game, and not just because it's the Joker's favorite color. The purple radiates an energetic power that creates a vibe unlike any other game. You'll feel like a superstar playing this game!</w:t>
      </w:r>
    </w:p>
    <w:p>
      <w:pPr>
        <w:pStyle w:val="Heading2"/>
      </w:pPr>
      <w:r>
        <w:t>Prize Structure: What Will You Win?</w:t>
      </w:r>
    </w:p>
    <w:p>
      <w:r/>
      <w:r>
        <w:t>Get ready to win some cash prizes with Jokerizer! The payouts start at 20X your bet coins and can go up to 400X and beyond during the bonus game. That's a lot of mulah! And if you're lucky enough to get three Jokers lined up horizontally or diagonally, you could win up to 6000 coins in the base game. Not too shabby, right?</w:t>
      </w:r>
    </w:p>
    <w:p>
      <w:r/>
      <w:r>
        <w:t>This game's minimum win is so generous that even a rookie player can strike some luck. So, if you're new to the online slot games, Jokerizer might be the game for you! But don't let the simplicity fool you - there's still plenty of excitement to be had and the chance to win big!</w:t>
      </w:r>
    </w:p>
    <w:p>
      <w:pPr>
        <w:pStyle w:val="Heading2"/>
      </w:pPr>
      <w:r>
        <w:t>Boost Your Wins with Jokerizer's Bonus Features and Rounds</w:t>
      </w:r>
    </w:p>
    <w:p>
      <w:r/>
      <w:r>
        <w:t>Who doesn't love a good bonus feature in a slot game, right? Well, Jokerizer not only has one but two exciting features to help you boost your wins and make you smile like the Joker himself.</w:t>
      </w:r>
      <w:r>
        <w:t xml:space="preserve"> </w:t>
      </w:r>
    </w:p>
    <w:p>
      <w:r/>
      <w:r>
        <w:t>First up, we have the Scatter symbol. Land three or more Jokers on the reels and let the Mystery Win feature work its magic. You could win anywhere between 1000 and 6000 coins! Could this game be any more unpredictable? We don't think so.</w:t>
      </w:r>
      <w:r>
        <w:t xml:space="preserve"> </w:t>
      </w:r>
    </w:p>
    <w:p>
      <w:r/>
      <w:r>
        <w:t>If that wasn't enough, Jokerizer also offers a Hold function. Hold onto your reels and give yourself a chance to land those coveted wins! But be warned, this feature is only triggered when two Jokers appear on the reels. Keep your eyes peeled, and your fingers crossed!</w:t>
      </w:r>
    </w:p>
    <w:p>
      <w:pPr>
        <w:pStyle w:val="Heading2"/>
      </w:pPr>
      <w:r>
        <w:t xml:space="preserve"> Comparison to other similar games </w:t>
      </w:r>
    </w:p>
    <w:p>
      <w:r/>
      <w:r>
        <w:t>If you are a fan of slot games that feature the Joker, then you might also enjoy NetEnt's Mega Joker. Although, let's be honest, you can never have too much of the Joker, right?</w:t>
      </w:r>
    </w:p>
    <w:p>
      <w:r/>
      <w:r>
        <w:t>Jokerizer not only embraces the classic fruit symbols that we all know and love, but it also adds an exciting bonus game that can potentially lead to a maximum win of over 6,000 coins! That's enough to make anyone laugh like the Joker.</w:t>
      </w:r>
    </w:p>
    <w:p>
      <w:r/>
      <w:r>
        <w:t>Compared to Mega Joker, Jokerizer offers a more generous minimum win and an overall higher maximum payout. It's like comparing a toy car to a real Lamborghini - sure, the toy is fun, but the Lamborghini will get you where you need to go in style.</w:t>
      </w:r>
    </w:p>
    <w:p>
      <w:pPr>
        <w:pStyle w:val="Heading2"/>
      </w:pPr>
      <w:r>
        <w:t>FAQ</w:t>
      </w:r>
    </w:p>
    <w:p>
      <w:pPr>
        <w:pStyle w:val="Heading3"/>
      </w:pPr>
      <w:r>
        <w:t>What are the key features of Jokerizer?</w:t>
      </w:r>
    </w:p>
    <w:p>
      <w:r/>
      <w:r>
        <w:t>Jokerizer has impressive graphics and exciting bonus features. It offers five paylines and five reels, with bets ranging from £0.10 to £2.00 per line. The Joker symbol can bring you some sweet rewards, such as a Mistery Win or 6000 coins if three Jokers appear horizontally or diagonally.</w:t>
      </w:r>
    </w:p>
    <w:p>
      <w:pPr>
        <w:pStyle w:val="Heading3"/>
      </w:pPr>
      <w:r>
        <w:t>What is the minimum bet for Jokerizer?</w:t>
      </w:r>
    </w:p>
    <w:p>
      <w:r/>
      <w:r>
        <w:t>The minimum bet for Jokerizer is £1 per round, with bets ranging from £0.10 to £2.00 per line.</w:t>
      </w:r>
    </w:p>
    <w:p>
      <w:pPr>
        <w:pStyle w:val="Heading3"/>
      </w:pPr>
      <w:r>
        <w:t>What is the maximum win for Jokerizer?</w:t>
      </w:r>
    </w:p>
    <w:p>
      <w:r/>
      <w:r>
        <w:t>Wins can go up to 400X and beyond in the bonus game.</w:t>
      </w:r>
    </w:p>
    <w:p>
      <w:pPr>
        <w:pStyle w:val="Heading3"/>
      </w:pPr>
      <w:r>
        <w:t>How many paylines and reels does Jokerizer have?</w:t>
      </w:r>
    </w:p>
    <w:p>
      <w:r/>
      <w:r>
        <w:t>Jokerizer offers five paylines and five reels.</w:t>
      </w:r>
    </w:p>
    <w:p>
      <w:pPr>
        <w:pStyle w:val="Heading3"/>
      </w:pPr>
      <w:r>
        <w:t>What is the Joker symbol in Jokerizer?</w:t>
      </w:r>
    </w:p>
    <w:p>
      <w:r/>
      <w:r>
        <w:t>The Joker symbol is the key to the bonus features and serves as the Scatter symbol. It can bring you a Mistery Win or 6000 coins if three Jokers appear horizontally or diagonally.</w:t>
      </w:r>
    </w:p>
    <w:p>
      <w:pPr>
        <w:pStyle w:val="Heading3"/>
      </w:pPr>
      <w:r>
        <w:t>What is the minimum win in Jokerizer?</w:t>
      </w:r>
    </w:p>
    <w:p>
      <w:r/>
      <w:r>
        <w:t>Jokerizer offers a minimum win of 20X your bet coins, which is more generous than other slot games.</w:t>
      </w:r>
    </w:p>
    <w:p>
      <w:pPr>
        <w:pStyle w:val="Heading3"/>
      </w:pPr>
      <w:r>
        <w:t>What is the maximum bet for Jokerizer?</w:t>
      </w:r>
    </w:p>
    <w:p>
      <w:r/>
      <w:r>
        <w:t>The maximum bet for Jokerizer is £20 per round, depending on your selections.</w:t>
      </w:r>
    </w:p>
    <w:p>
      <w:pPr>
        <w:pStyle w:val="Heading3"/>
      </w:pPr>
      <w:r>
        <w:t>What other slot game can experienced gamblers enjoy?</w:t>
      </w:r>
    </w:p>
    <w:p>
      <w:r/>
      <w:r>
        <w:t>Mega Joker, also featuring the Joker as the Wild symbol, is another slot game experienced gamblers may enjoy, created by NetEnt.</w:t>
      </w:r>
    </w:p>
    <w:p>
      <w:pPr>
        <w:pStyle w:val="Heading2"/>
      </w:pPr>
      <w:r>
        <w:t>What we like</w:t>
      </w:r>
    </w:p>
    <w:p>
      <w:pPr>
        <w:pStyle w:val="ListBullet"/>
        <w:spacing w:line="240" w:lineRule="auto"/>
        <w:ind w:left="720"/>
      </w:pPr>
      <w:r/>
      <w:r>
        <w:t>Stunning three-dimensional design</w:t>
      </w:r>
    </w:p>
    <w:p>
      <w:pPr>
        <w:pStyle w:val="ListBullet"/>
        <w:spacing w:line="240" w:lineRule="auto"/>
        <w:ind w:left="720"/>
      </w:pPr>
      <w:r/>
      <w:r>
        <w:t>Exciting bonus features and rounds</w:t>
      </w:r>
    </w:p>
    <w:p>
      <w:pPr>
        <w:pStyle w:val="ListBullet"/>
        <w:spacing w:line="240" w:lineRule="auto"/>
        <w:ind w:left="720"/>
      </w:pPr>
      <w:r/>
      <w:r>
        <w:t>Chance to win up to 400X in bonus game</w:t>
      </w:r>
    </w:p>
    <w:p>
      <w:pPr>
        <w:pStyle w:val="ListBullet"/>
        <w:spacing w:line="240" w:lineRule="auto"/>
        <w:ind w:left="720"/>
      </w:pPr>
      <w:r/>
      <w:r>
        <w:t>Generous minimum win</w:t>
      </w:r>
    </w:p>
    <w:p>
      <w:pPr>
        <w:pStyle w:val="Heading2"/>
      </w:pPr>
      <w:r>
        <w:t>What we don't like</w:t>
      </w:r>
    </w:p>
    <w:p>
      <w:pPr>
        <w:pStyle w:val="ListBullet"/>
        <w:spacing w:line="240" w:lineRule="auto"/>
        <w:ind w:left="720"/>
      </w:pPr>
      <w:r/>
      <w:r>
        <w:t>Limited paylines</w:t>
      </w:r>
    </w:p>
    <w:p>
      <w:pPr>
        <w:pStyle w:val="ListBullet"/>
        <w:spacing w:line="240" w:lineRule="auto"/>
        <w:ind w:left="720"/>
      </w:pPr>
      <w:r/>
      <w:r>
        <w:t>No free spins feature</w:t>
      </w:r>
    </w:p>
    <w:p>
      <w:r/>
      <w:r>
        <w:rPr>
          <w:b/>
        </w:rPr>
        <w:t>Play Jokerizer Free - Exciting Bonus Features and Generous Wins</w:t>
      </w:r>
    </w:p>
    <w:p>
      <w:r/>
      <w:r>
        <w:rPr>
          <w:i/>
        </w:rPr>
        <w:t>Experience the retro feel in Jokerizer. Get generous wins, and play the bonus features for a chance to win up to 400X.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