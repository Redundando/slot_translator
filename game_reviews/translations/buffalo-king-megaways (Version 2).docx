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King Megaways Free: Review and Pros &amp; Cons</w:t>
      </w:r>
    </w:p>
    <w:p>
      <w:r/>
      <w:r>
        <w:rPr>
          <w:b/>
        </w:rPr>
        <w:t>Meta description</w:t>
      </w:r>
      <w:r>
        <w:t>: Read our expert review of Buffalo King Megaways, including pros and cons. Play for free and discover this Megaways slot game with 200,704 ways to win.</w:t>
      </w:r>
    </w:p>
    <w:p>
      <w:pPr>
        <w:pStyle w:val="Heading2"/>
      </w:pPr>
      <w:r>
        <w:t>Grid Structure</w:t>
      </w:r>
    </w:p>
    <w:p>
      <w:r/>
      <w:r>
        <w:t xml:space="preserve">If you’re tired of basic slot games that have a predictable layout and gameplay, it's time to try Buffalo King Megaways. It's a unique and thrilling slot game that comes with a variable number of rows ranging from 3 to 6. But wait, there's more! The game also has an additional row at the top that scrolls horizontally. Yes, you read that right, it's horizontal! If you're not good at thinking outside of the box, this game might be too much for you to handle. But, if you’re a risk taker who’s up for a challenge, then this game is perfect for you. </w:t>
      </w:r>
    </w:p>
    <w:p>
      <w:r/>
      <w:r>
        <w:t xml:space="preserve">The cascade mechanism in the Buffalo King Megaways slot game is also a feature worth mentioning. With each winning combination, the symbols involved disappear and are replaced by new ones. It’s like magic! Or maybe it’s more like a simulation of a small explosion that can entertain you just as much as real fireworks. Either way, it adds a new dimension to the game. It's great to watch the game board rapidly change, but also a little frustrating when you're hoping for a certain symbol to fall in line. Tip: It’s best to embrace the chaos and enjoy the ride! </w:t>
      </w:r>
    </w:p>
    <w:p>
      <w:pPr>
        <w:pStyle w:val="Heading2"/>
      </w:pPr>
      <w:r>
        <w:t>Buffalo King Megaways: Win Big with 200,704 Ways!</w:t>
      </w:r>
    </w:p>
    <w:p>
      <w:r/>
      <w:r>
        <w:t>Get ready to charge through the slot world with Buffalo King Megaways! This game has a whopping 200,704 ways to win. That means there are more ways to win than there are antlers on a buffalo!</w:t>
      </w:r>
    </w:p>
    <w:p>
      <w:r/>
      <w:r>
        <w:t>Wins are awarded when adjacent symbols of any size appear. You might think you're seeing double, but it's just the Megaways feature at play, allowing you to get multiple, identical symbols on a reel. With that many chances to win, you'd have to be bison-headed not to give it a try!</w:t>
      </w:r>
    </w:p>
    <w:p>
      <w:r/>
      <w:r>
        <w:t>Are you ready to ride the buffalo and experience the wilds and the fun of an exciting online slot game? Then this game is perfect for you! With so many ways to win, you'll be entertained and amused as you watch the reels spin and form winning combinations before your very eyes.</w:t>
      </w:r>
    </w:p>
    <w:p>
      <w:pPr>
        <w:pStyle w:val="Heading2"/>
      </w:pPr>
      <w:r>
        <w:t>Get Your Bet On with Minimum and Maximum Bets</w:t>
      </w:r>
    </w:p>
    <w:p>
      <w:r/>
      <w:r>
        <w:t>Are you the kind of person who goes all out at the casino, or are you a little more cautious with your bets? Either way, Buffalo King Megaways has got you covered. The minimum bet per line is just €0.01 - perfect if you're playing on a budget or just getting started. But if you're feeling lucky and want to bet big, fear not - the maximum bet is a whopping €100!</w:t>
      </w:r>
      <w:r>
        <w:t xml:space="preserve"> </w:t>
      </w:r>
    </w:p>
    <w:p>
      <w:r/>
      <w:r>
        <w:t>Of course, the real fun is in winning. And let us tell you, with the chance to win up to 5,000 times your bet, the potential payouts on this game are definitely worth it. Just keep in mind that if you do hit multiple winning combinations on the same line, you'll only get paid out for the highest one. But hey, we won't judge you if you cross your fingers for even more payouts - we've certainly been guilty of that ourselves!</w:t>
      </w:r>
    </w:p>
    <w:p>
      <w:pPr>
        <w:pStyle w:val="Heading2"/>
      </w:pPr>
      <w:r>
        <w:t>The Wild Side of Things: The Value and Function of the Wild Symbol</w:t>
      </w:r>
    </w:p>
    <w:p>
      <w:r/>
      <w:r>
        <w:t>Listen up, cowboys and cowgirls, we're going to talk about the most important symbol in Buffalo King Megaways: the Wild! And no, we're not talking about those rowdy Saturday nights in Vegas. We're talking about the rocky relief that can help you win big.</w:t>
      </w:r>
      <w:r/>
    </w:p>
    <w:p>
      <w:r/>
      <w:r>
        <w:t>The Wild symbol is a valuable symbol in any slot game because it can stand in for other symbols, except the Scatter symbol. So, if you need one more buffalo to hit that big payout, a Wild symbol might be just what you need to fill the gap.</w:t>
      </w:r>
      <w:r/>
    </w:p>
    <w:p>
      <w:r/>
      <w:r>
        <w:t>But don't think you can just saunter up to any symbol and swap it out with your trusty Wild. Oh no! The Wild can only appear on all reels except the first. So be on the lookout for those Wilds, because they can really make your day.</w:t>
      </w:r>
      <w:r/>
    </w:p>
    <w:p>
      <w:r/>
      <w:r>
        <w:t>Overall, the Wild symbol in Buffalo King Megaways is your trusty steed that will help you ride into a winning sunset. So saddle up, partner, and get ready to wrangle up those Wilds and win big!</w:t>
      </w:r>
    </w:p>
    <w:p>
      <w:pPr>
        <w:pStyle w:val="Heading2"/>
      </w:pPr>
      <w:r>
        <w:t>Unleash the Power of the Scatter Symbol in Buffalo King Megaways</w:t>
      </w:r>
    </w:p>
    <w:p>
      <w:r/>
      <w:r>
        <w:t>Looking for a gaming experience that is more exciting than the stampede of buffalos themselves? Look no further than Buffalo King Megaways! This popular casino slot game has it all, from stunning graphics to engaging gameplay, and an abundance of chances to win big.</w:t>
      </w:r>
    </w:p>
    <w:p>
      <w:r/>
      <w:r>
        <w:t>But what really sets this game apart is the value and function of the Scatter symbol. As any seasoned gamer knows, the Scatter is always a symbol to keep an eye out for, and the golden coin with the buffalo's effigy is no exception. With Buffalo King Megaways, when at least 3 Scatter symbols land, a herd of buffalo crosses the reels, triggering Free Spins. And let's be real, who doesn't love winning Free Spins?</w:t>
      </w:r>
    </w:p>
    <w:p>
      <w:r/>
      <w:r>
        <w:t>The Scatter symbol in Buffalo King Megaways also serves as a Bonus symbol, offering even more chances to hit it big. So whether you're a seasoned gamer or just starting out, the Scatter symbol in Buffalo King Megaways is definitely a symbol worth looking out for.</w:t>
      </w:r>
    </w:p>
    <w:p>
      <w:r/>
      <w:r>
        <w:t>So come on, give Buffalo King Megaways a spin and see for yourself the power of the Scatter symbol. And who knows, maybe Lady Luck will smile upon you and you'll be feeling as powerful as the mighty buffalo themselves!</w:t>
      </w:r>
    </w:p>
    <w:p>
      <w:pPr>
        <w:pStyle w:val="Heading2"/>
      </w:pPr>
      <w:r>
        <w:t>Bonus Symbols and Their Function</w:t>
      </w:r>
    </w:p>
    <w:p>
      <w:r/>
      <w:r>
        <w:t>So, you’ve decided to join the herd and play Buffalo King Megaways? Great choice! You’re in for a wild ride. In this game, the Bonus symbols are the key to unlocking the big wins and free spins galore.</w:t>
      </w:r>
    </w:p>
    <w:p>
      <w:r/>
      <w:r>
        <w:t>Let’s talk about these elusive symbols. They only appear on the upper row, so keep your eyes peeled. If you’re lucky enough to land 4 Bonus symbols, you’ll get 5x your bet and 12 free spins to play with. Feeling lucky? Get 5 symbols and you’ll be rewarded with 20x your bet and 17 free spins. But if you manage to get 6 symbols, hold on to your cowboy hats because you’ll be getting a whopping 100x your bet and 22 free spins. Yeehaw!</w:t>
      </w:r>
    </w:p>
    <w:p>
      <w:r/>
      <w:r>
        <w:t>With these Bonus symbols, you’re guaranteed to add some extra excitement to your gaming experience. So, when you see them pop up on your screen, just remember to give a little “yippee ki yay” and enjoy the ride.</w:t>
      </w:r>
    </w:p>
    <w:p>
      <w:pPr>
        <w:pStyle w:val="Heading2"/>
      </w:pPr>
      <w:r>
        <w:t>Unleash the Wilds with Buffalo King Megaways' Free Spins Feature</w:t>
      </w:r>
    </w:p>
    <w:p>
      <w:r/>
      <w:r>
        <w:t>Buckle up, folks! Get ready to experience the thrill of the Free Spins feature in Buffalo King Megaways. But how to trigger it? Three Scatter symbols — that's all you need! And once you've done it, wilds never look the same again. Yep,they double as multipliers, which are combined and applied to your wins. And the best part? The more wilds there are, the higher the multipliers and the crazier the wins! If that wasn't enough, landing three or more bonus symbols during the Free Spins feature adds five extra free spins, and you can keep doing that endlessly.</w:t>
      </w:r>
    </w:p>
    <w:p>
      <w:r/>
      <w:r>
        <w:t>Don't we all love a game with lots of freebies? In Buffalo King Megaways, you can be sure that opportunities like this are always present. With no limit on the number of reactivations, you can keep spinning and winning without spending a single penny! So, go ahead and have a wild time with Buffalo King Megaways' Free Spins feature. Let the buffalo take you on a spin among the reels, and watch the wins grow higher and wilder by the minute!</w:t>
      </w:r>
    </w:p>
    <w:p>
      <w:pPr>
        <w:pStyle w:val="Heading2"/>
      </w:pPr>
      <w:r>
        <w:t>Get Ready to Multiply Your Wins with Buffalo King Megaways' Multiplier Function During Free Spins!</w:t>
      </w:r>
    </w:p>
    <w:p>
      <w:r/>
      <w:r>
        <w:t>Are you ready for some big winning potential? Look no further than Buffalo King Megaways' exciting multiplier function during free spins! This fun and profitable feature allows Wild symbols to play double duty: replacing regular symbols AND giving your wins a 2x, 3x, or 5x multiplier. It's hard not to get excited when those Wild symbols start appearing and the multipliers start stacking up!</w:t>
      </w:r>
      <w:r/>
    </w:p>
    <w:p>
      <w:r/>
      <w:r>
        <w:t>But wait, it gets even better! If you manage to land even more Wild symbols during your free spins, their multipliers will multiply and add up at the top, resulting in even bigger and better wins. This is where the real magic happens. Before you know it, you could be raking in some serious rewards thanks to this amazing feature.</w:t>
      </w:r>
      <w:r/>
    </w:p>
    <w:p>
      <w:r/>
      <w:r>
        <w:t>So what are you waiting for? Head over to Buffalo King Megaways and start spinning those reels. With the potential for huge multipliers during free spins, you never know what kind of riches are just around the corner. Just be sure to keep an eye out for those Wild symbols - they're the key to unlocking this game's full potential!</w:t>
      </w:r>
    </w:p>
    <w:p>
      <w:pPr>
        <w:pStyle w:val="Heading2"/>
      </w:pPr>
      <w:r>
        <w:t>The Automatic Spins Feature: Who Needs a Finger Cramp?</w:t>
      </w:r>
    </w:p>
    <w:p>
      <w:r/>
      <w:r>
        <w:t>Are you tired of clicking the spin button every single time you want to make a bet in Buffalo King Megaways? So are we! Thankfully, this game has an automatic spins feature that lets you set up to 1,000 spins at a time.</w:t>
      </w:r>
    </w:p>
    <w:p>
      <w:r/>
      <w:r>
        <w:t>That's right, folks. You can sit back, relax, and let the game do all the work for you. Whether you want to catch up on some reading, have a snack, or take a quick power nap, you can do it all while the game keeps spinning those reels.</w:t>
      </w:r>
    </w:p>
    <w:p>
      <w:r/>
      <w:r>
        <w:t>And if things start to get too intense, you can stop the automatic spins feature with just a click of a button. No more finger cramps or repetitive motion injuries for us!</w:t>
      </w:r>
    </w:p>
    <w:p>
      <w:r/>
      <w:r>
        <w:t>So go ahead and activate those automatic spins. You deserve a break, and Buffalo King Megaways has got your back.</w:t>
      </w:r>
    </w:p>
    <w:p>
      <w:pPr>
        <w:pStyle w:val="Heading2"/>
      </w:pPr>
      <w:r>
        <w:t>Buffalo King Megaways: Unleash the Power of the Wild!</w:t>
      </w:r>
    </w:p>
    <w:p>
      <w:r/>
      <w:r>
        <w:t>Are you ready to embark on a wild adventure with Buffalo King Megaways? This innovative online slot game will take you on an unforgettable journey across the American wilderness, as you chase after the elusive buffalo and other majestic creatures of the land. But before you jump in, let's talk about one of the most important aspects of any slot game: the RTP percentage.</w:t>
      </w:r>
    </w:p>
    <w:p>
      <w:r/>
      <w:r>
        <w:t>And let us tell you, with a whopping RTP of 96.52%, Buffalo King Megaways is not only thrilling but also highly rewarding! This means that for every $100 you wager, you can expect to win back $96.52 on average. Who says that the house always wins, right?</w:t>
      </w:r>
    </w:p>
    <w:p>
      <w:r/>
      <w:r>
        <w:t>So, if you're looking for a slot game with a high return on investment, then Buffalo King Megaways is definitely worth a try. Not only will you have a chance to win big, but you'll also get to enjoy stunning graphics, exciting animations, and a range of special features that will keep you glued to the screen for hours on end.</w:t>
      </w:r>
    </w:p>
    <w:p>
      <w:r/>
      <w:r>
        <w:t>At the end of the day, what matters most is having fun and potentially hitting it big. And with Buffalo King Megaways, you can rest assured that you're in good hands. So, what are you waiting for? Join the adventure and see if you have what it takes to become the king of the buffalo!</w:t>
      </w:r>
    </w:p>
    <w:p>
      <w:r/>
      <w:r>
        <w:t>But be warned, they say if you love something, set it free. Unfortunately, that doesn’t apply to buffaloes in this game. You’ve got to hold onto them! We don't want them escaping into the wild, now do we?</w:t>
      </w:r>
    </w:p>
    <w:p>
      <w:pPr>
        <w:pStyle w:val="Heading2"/>
      </w:pPr>
      <w:r>
        <w:t>Experience the Thrill of High Volatility with Buffalo King Megaways</w:t>
      </w:r>
    </w:p>
    <w:p>
      <w:r/>
      <w:r>
        <w:t>Hold on tight and get ready for a wild ride - Buffalo King Megaways is a slot game with high volatility, making for an exciting and unpredictable gaming experience. With every spin, players have the opportunity to hit big wins, but also to face the possibility of losing. But isn't this the thrill we all seek when playing casino games?</w:t>
      </w:r>
    </w:p>
    <w:p>
      <w:r/>
      <w:r>
        <w:t>Of course, the high volatility of Buffalo King Megaways shouldn't discourage players from giving it a go. On the contrary, it adds an extra layer of excitement that is hard to find in other games. After all, where's the fun in playing a slot game where you know exactly what to expect?</w:t>
      </w:r>
    </w:p>
    <w:p>
      <w:r/>
      <w:r>
        <w:t xml:space="preserve"> Plus, there's always the added bonus of bragging rights when you hit a huge win on a high volatility slot game like Buffalo King Megaways. Your friends may not understand what high volatility means when you explain it to them, but they will definitely be impressed when you tell them about the five-figure payout you just won.</w:t>
      </w:r>
    </w:p>
    <w:p>
      <w:r/>
      <w:r>
        <w:t>So, don't be afraid to try your luck with Buffalo King Megaways, embrace the volatility and enjoy the rush of excitement that comes with high stakes gaming.</w:t>
      </w:r>
    </w:p>
    <w:p>
      <w:pPr>
        <w:pStyle w:val="Heading2"/>
      </w:pPr>
      <w:r>
        <w:t>FAQ</w:t>
      </w:r>
    </w:p>
    <w:p>
      <w:pPr>
        <w:pStyle w:val="Heading3"/>
      </w:pPr>
      <w:r>
        <w:t>What is the minimum bet per line for Buffalo King Megaways?</w:t>
      </w:r>
    </w:p>
    <w:p>
      <w:r/>
      <w:r>
        <w:t>The minimum bet per line is €0.01 for Buffalo King Megaways.</w:t>
      </w:r>
    </w:p>
    <w:p>
      <w:pPr>
        <w:pStyle w:val="Heading3"/>
      </w:pPr>
      <w:r>
        <w:t>What is the RTP for Buffalo King Megaways?</w:t>
      </w:r>
    </w:p>
    <w:p>
      <w:r/>
      <w:r>
        <w:t>The RTP for Buffalo King Megaways is 96.52%.</w:t>
      </w:r>
    </w:p>
    <w:p>
      <w:pPr>
        <w:pStyle w:val="Heading3"/>
      </w:pPr>
      <w:r>
        <w:t>What is the maximum bet for Buffalo King Megaways?</w:t>
      </w:r>
    </w:p>
    <w:p>
      <w:r/>
      <w:r>
        <w:t>The maximum bet for Buffalo King Megaways is €100.</w:t>
      </w:r>
    </w:p>
    <w:p>
      <w:pPr>
        <w:pStyle w:val="Heading3"/>
      </w:pPr>
      <w:r>
        <w:t>What is the special feature of the Bonus symbol in Buffalo King Megaways?</w:t>
      </w:r>
    </w:p>
    <w:p>
      <w:r/>
      <w:r>
        <w:t>The Bonus symbol in Buffalo King Megaways pays a certain amount and can trigger the Free Spins feature.</w:t>
      </w:r>
    </w:p>
    <w:p>
      <w:pPr>
        <w:pStyle w:val="Heading3"/>
      </w:pPr>
      <w:r>
        <w:t>What is the maximum win in Buffalo King Megaways?</w:t>
      </w:r>
    </w:p>
    <w:p>
      <w:r/>
      <w:r>
        <w:t>The maximum win in Buffalo King Megaways is 5,000 times the bet.</w:t>
      </w:r>
    </w:p>
    <w:p>
      <w:pPr>
        <w:pStyle w:val="Heading3"/>
      </w:pPr>
      <w:r>
        <w:t>What is the Wild symbol in Buffalo King Megaways?</w:t>
      </w:r>
    </w:p>
    <w:p>
      <w:r/>
      <w:r>
        <w:t>The Wild symbol in Buffalo King Megaways is a rocky relief and can substitute all other symbols except the Scatter.</w:t>
      </w:r>
    </w:p>
    <w:p>
      <w:pPr>
        <w:pStyle w:val="Heading3"/>
      </w:pPr>
      <w:r>
        <w:t>What is the Scatter symbol in Buffalo King Megaways?</w:t>
      </w:r>
    </w:p>
    <w:p>
      <w:r/>
      <w:r>
        <w:t>The Scatter symbol in Buffalo King Megaways is a golden coin with a buffalo's effigy.</w:t>
      </w:r>
    </w:p>
    <w:p>
      <w:pPr>
        <w:pStyle w:val="Heading3"/>
      </w:pPr>
      <w:r>
        <w:t>Can players buy Free Spins in Buffalo King Megaways?</w:t>
      </w:r>
    </w:p>
    <w:p>
      <w:r/>
      <w:r>
        <w:t>Yes, players can buy Free Spins directly at 100x the bet in Buffalo King Megaways.</w:t>
      </w:r>
    </w:p>
    <w:p>
      <w:pPr>
        <w:pStyle w:val="Heading2"/>
      </w:pPr>
      <w:r>
        <w:t>What we like</w:t>
      </w:r>
    </w:p>
    <w:p>
      <w:pPr>
        <w:pStyle w:val="ListBullet"/>
        <w:spacing w:line="240" w:lineRule="auto"/>
        <w:ind w:left="720"/>
      </w:pPr>
      <w:r/>
      <w:r>
        <w:t>Huge number of ways to win</w:t>
      </w:r>
    </w:p>
    <w:p>
      <w:pPr>
        <w:pStyle w:val="ListBullet"/>
        <w:spacing w:line="240" w:lineRule="auto"/>
        <w:ind w:left="720"/>
      </w:pPr>
      <w:r/>
      <w:r>
        <w:t>Free Spins feature with multipliers</w:t>
      </w:r>
    </w:p>
    <w:p>
      <w:pPr>
        <w:pStyle w:val="ListBullet"/>
        <w:spacing w:line="240" w:lineRule="auto"/>
        <w:ind w:left="720"/>
      </w:pPr>
      <w:r/>
      <w:r>
        <w:t>Great RTP of 96.52%</w:t>
      </w:r>
    </w:p>
    <w:p>
      <w:pPr>
        <w:pStyle w:val="ListBullet"/>
        <w:spacing w:line="240" w:lineRule="auto"/>
        <w:ind w:left="720"/>
      </w:pPr>
      <w:r/>
      <w:r>
        <w:t>Auto Spins feature available</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Only the highest combination on a line pays out</w:t>
      </w:r>
    </w:p>
    <w:p>
      <w:r/>
      <w:r>
        <w:rPr>
          <w:i/>
        </w:rPr>
        <w:t>Prompt: Create a cartoon-style feature image for Buffalo King Megaways that features a happy Maya warrior with glasses. The image should showcase the Arizona desert and the characters from the game, including the buffalo, elk, wolf, lynx, eagle, and playing card symbols. The design should also incorporate the MegaWays feature of the game. Be sure to use warm colors ranging from orange to red to yellow to capture the scorching climate of the Grand Canyon.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