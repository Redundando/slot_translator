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Secrets for Free - Read Our Slot Game Review</w:t>
      </w:r>
    </w:p>
    <w:p>
      <w:r/>
      <w:r>
        <w:rPr>
          <w:b/>
        </w:rPr>
        <w:t>Meta description</w:t>
      </w:r>
      <w:r>
        <w:t>: Immerse in a well-crafted historical theme offering expanding symbols and Free Spins Bonus Round. Play Book of Secrets, an exciting online slot game, for free.</w:t>
      </w:r>
    </w:p>
    <w:p>
      <w:pPr>
        <w:pStyle w:val="Heading2"/>
      </w:pPr>
      <w:r>
        <w:t>Uncover the Secrets With Book Of Secrets Slot Game</w:t>
      </w:r>
    </w:p>
    <w:p>
      <w:r/>
      <w:r>
        <w:t>Get ready to dig deep into the history books with Book Of Secrets, a video slot game created by Synot Games. As an experienced online slot game provider, Synot Games have developed a game that is sure to delight any fan of historical themes.</w:t>
      </w:r>
    </w:p>
    <w:p>
      <w:r/>
      <w:r>
        <w:t>With symbols and gameplay inspired by different historical themes, Book Of Secrets takes you on a journey through ancient civilizations, unlocking the secrets of the past. From pharaohs to emperors to Greek gods, there's something for everyone in this game.</w:t>
      </w:r>
    </w:p>
    <w:p>
      <w:r/>
      <w:r>
        <w:t>The graphics of Book Of Secrets are impressive, and truly bring the historical themes to life. The soundtrack also perfectly captures the atmosphere, making you feel like you're embarking on an adventure through time.</w:t>
      </w:r>
    </w:p>
    <w:p>
      <w:r/>
      <w:r>
        <w:t>The game's bonus features are also worth keeping an eye out for, and can lead to some big wins. The Book Of Secrets itself acts as both a wild and a scatter, triggering free spins and multipliers. And who doesn't love free spins and multipliers?</w:t>
      </w:r>
    </w:p>
    <w:p>
      <w:r/>
      <w:r>
        <w:t>Overall, Book Of Secrets is a great addition to any online casino's slot game library. So what are you waiting for? Grab your hat, whip, and torch, and get ready to uncover the secrets of the past!</w:t>
      </w:r>
    </w:p>
    <w:p>
      <w:pPr>
        <w:pStyle w:val="Heading2"/>
      </w:pPr>
      <w:r>
        <w:t>Exploring the Features and Symbols of Book Of Secrets</w:t>
      </w:r>
    </w:p>
    <w:p>
      <w:r/>
      <w:r>
        <w:t>Are you curious about what the Book Of Secrets slot game has to offer? Well, get ready for an exciting journey through the symbols and features of this game.</w:t>
      </w:r>
    </w:p>
    <w:p>
      <w:r/>
      <w:r>
        <w:t>As the name suggests, the Book symbol is the star of the show and it doesn't disappoint. It appears as both the Wild and Scatter symbol, substituting for all other symbols, and offering players more chances to win big. Keep an eye out for other symbols as well, like keys, magnifying glasses, and maps. They all contribute to creating a strong book theme atmosphere that wraps around players like a cozy blanket.</w:t>
      </w:r>
    </w:p>
    <w:p>
      <w:r/>
      <w:r>
        <w:t>If you're not already hooked, you will be once you learn about the expanding symbol feature. Before the Free Spins Bonus Round begins, the game randomly selects a special expanding symbol that can help players earn win multipliers. Think of it like a sassy magician pulling out a rabbit from a hat- it's an enchanting experience that could lead to a big reward.</w:t>
      </w:r>
    </w:p>
    <w:p>
      <w:r/>
      <w:r>
        <w:t xml:space="preserve">The other symbols in the game are just as interesting, ranging from scarabs to pharaohs and even card symbols. It truly takes a skilled writer to bring card symbols to life, and Book Of Secrets does it seamlessly. Don't worry- you won't feel like you're playing a game of 52 Pick-Up. </w:t>
      </w:r>
    </w:p>
    <w:p>
      <w:pPr>
        <w:pStyle w:val="Heading2"/>
      </w:pPr>
      <w:r>
        <w:t>Uncover Treasure in the Free Spins Bonus Round</w:t>
      </w:r>
    </w:p>
    <w:p>
      <w:r/>
      <w:r>
        <w:t>Get ready to explore hidden treasures like a modern-day Indiana Jones, because Book Of Secrets has a thrilling Free Spins Bonus Round that's sure to get your heart racing.</w:t>
      </w:r>
    </w:p>
    <w:p>
      <w:r/>
      <w:r>
        <w:t xml:space="preserve"> Triggered by landing 3 or more Book symbols on the reels, players can earn up to 10 free spins, which can lead to some seriously exciting payouts. And if that wasn't enough to whet your appetite, the special expanding symbol can appear during the Bonus Round, offering players even more chances to earn win multipliers and max out their treasure chest.</w:t>
      </w:r>
    </w:p>
    <w:p>
      <w:r/>
      <w:r>
        <w:t>And here's a little secret to uncover even more riches - the Free Spins Bonus Round can be retriggered, giving players even more chances to win big! So, grab your safari hat and get ready to discover fantastic payouts with Book Of Secrets' Free Spins Bonus Round.</w:t>
      </w:r>
    </w:p>
    <w:p>
      <w:pPr>
        <w:pStyle w:val="Heading2"/>
      </w:pPr>
      <w:r>
        <w:t>Gamble Feature</w:t>
      </w:r>
    </w:p>
    <w:p>
      <w:r/>
      <w:r>
        <w:t>Book Of Secrets is a fantastic online slot game, filled with exciting features and gameplay that will keep you entertained for hours! One of its coolest features is the Gamble Feature, which allows you to gamble your winnings to double them up! It's like playing a game within a game - what could be better than that?</w:t>
      </w:r>
    </w:p>
    <w:p>
      <w:r/>
      <w:r>
        <w:t>However, before you get too excited about doubling your winnings, it's important to remember that the Gamble Feature can be a bit risky. After all, if you guess the color or suit of a face-down card incorrectly, you'll lose all of your winnings!</w:t>
      </w:r>
    </w:p>
    <w:p>
      <w:r/>
      <w:r>
        <w:t>But who doesn't love a little bit of risk every now and then? It's like that one time you went all-in on a game of poker with no experience and ended up winning big by sheer luck! Oh, the thrill of the gamble! So, if you're feeling lucky and confident in your guessing abilities, give the Gamble Feature a go in Book Of Secrets.</w:t>
      </w:r>
    </w:p>
    <w:p>
      <w:pPr>
        <w:pStyle w:val="Heading2"/>
      </w:pPr>
      <w:r>
        <w:t>Appeal to Players</w:t>
      </w:r>
    </w:p>
    <w:p>
      <w:r/>
      <w:r>
        <w:t xml:space="preserve">Book Of Secrets is the perfect game for all you history buffs out there, transporting you back in time to a world of ancient tombs and buried treasures. But even if you're not a fan of history, the well-crafted gameplay and exciting features will keep you coming back for more. </w:t>
      </w:r>
      <w:r/>
    </w:p>
    <w:p>
      <w:r/>
      <w:r>
        <w:t>Novice players will appreciate the game's simple and intuitive interface, while experienced players will enjoy the added complexity of the various bonus features. Speaking of bonus features, the Free Spins Bonus Round is a real highlight, offering players even more chances to grab big prizes. And for those feeling particularly lucky, the Gamble Feature is a fun and thrilling way to potentially double your winnings (or lose it all - but who needs to pay rent anyway?)</w:t>
      </w:r>
      <w:r/>
    </w:p>
    <w:p>
      <w:r/>
      <w:r>
        <w:t>Overall, Book Of Secrets offers a fair and exciting gaming experience, with an RTP of 96.03%. So what are you waiting for? Grab your fedora, whip and dynamite, and get ready for an adventure that will make Indiana Jones jealous!</w:t>
      </w:r>
    </w:p>
    <w:p>
      <w:pPr>
        <w:pStyle w:val="Heading2"/>
      </w:pPr>
      <w:r>
        <w:t>FAQ</w:t>
      </w:r>
    </w:p>
    <w:p>
      <w:pPr>
        <w:pStyle w:val="Heading3"/>
      </w:pPr>
      <w:r>
        <w:t>What is the theme of Book Of Secrets?</w:t>
      </w:r>
    </w:p>
    <w:p>
      <w:r/>
      <w:r>
        <w:t>Book Of Secrets does not have a historical theme, it is not like other Synot Games slots.</w:t>
      </w:r>
    </w:p>
    <w:p>
      <w:pPr>
        <w:pStyle w:val="Heading3"/>
      </w:pPr>
      <w:r>
        <w:t>How many ways to win does Firebird Double 27 offer?</w:t>
      </w:r>
    </w:p>
    <w:p>
      <w:r/>
      <w:r>
        <w:t>Firebird Double 27 offers up to 54 ways to win, divided fairly between left and right.</w:t>
      </w:r>
    </w:p>
    <w:p>
      <w:pPr>
        <w:pStyle w:val="Heading3"/>
      </w:pPr>
      <w:r>
        <w:t>What does the Wild symbol in Firebird Double 27 do?</w:t>
      </w:r>
    </w:p>
    <w:p>
      <w:r/>
      <w:r>
        <w:t>The Phoenix symbol acts as a Wild and can replace all other game symbols.</w:t>
      </w:r>
    </w:p>
    <w:p>
      <w:pPr>
        <w:pStyle w:val="Heading3"/>
      </w:pPr>
      <w:r>
        <w:t>What is the highest payout in Firebird Double 27?</w:t>
      </w:r>
    </w:p>
    <w:p>
      <w:r/>
      <w:r>
        <w:t>If you manage to make the phoenix fly at least three times on an active payline, you can claim a prize equal to 50 times your bet.</w:t>
      </w:r>
    </w:p>
    <w:p>
      <w:pPr>
        <w:pStyle w:val="Heading3"/>
      </w:pPr>
      <w:r>
        <w:t>Is Firebird Double 27 a complicated game to play?</w:t>
      </w:r>
    </w:p>
    <w:p>
      <w:r/>
      <w:r>
        <w:t>No, Firebird Double 27 is an extremely simple model to play, but it is preferable to try the For Fun version first if you are a novice player.</w:t>
      </w:r>
    </w:p>
    <w:p>
      <w:pPr>
        <w:pStyle w:val="Heading3"/>
      </w:pPr>
      <w:r>
        <w:t>Does Firebird Double 27 have any notable features?</w:t>
      </w:r>
    </w:p>
    <w:p>
      <w:r/>
      <w:r>
        <w:t>No, there are no other notable features in Firebird Double 27.</w:t>
      </w:r>
    </w:p>
    <w:p>
      <w:pPr>
        <w:pStyle w:val="Heading3"/>
      </w:pPr>
      <w:r>
        <w:t>Is Firebird Double 27 recommended for everyone?</w:t>
      </w:r>
    </w:p>
    <w:p>
      <w:r/>
      <w:r>
        <w:t>Yes, we recommend trying Firebird Double 27 for everyone as it has a good RTP and offers typical fun of traditional fruit-themed slots.</w:t>
      </w:r>
    </w:p>
    <w:p>
      <w:pPr>
        <w:pStyle w:val="Heading3"/>
      </w:pPr>
      <w:r>
        <w:t>Who might be more interested in playing Firebird Double 27?</w:t>
      </w:r>
    </w:p>
    <w:p>
      <w:r/>
      <w:r>
        <w:t>Novice players are more likely to be interested in playing Firebird Double 27, as it may not be considered an exciting solution for experienced gamblers.</w:t>
      </w:r>
    </w:p>
    <w:p>
      <w:pPr>
        <w:pStyle w:val="Heading2"/>
      </w:pPr>
      <w:r>
        <w:t>What we like</w:t>
      </w:r>
    </w:p>
    <w:p>
      <w:pPr>
        <w:pStyle w:val="ListBullet"/>
        <w:spacing w:line="240" w:lineRule="auto"/>
        <w:ind w:left="720"/>
      </w:pPr>
      <w:r/>
      <w:r>
        <w:t>Well-crafted gaming experience</w:t>
      </w:r>
    </w:p>
    <w:p>
      <w:pPr>
        <w:pStyle w:val="ListBullet"/>
        <w:spacing w:line="240" w:lineRule="auto"/>
        <w:ind w:left="720"/>
      </w:pPr>
      <w:r/>
      <w:r>
        <w:t>Historical theme offering strong atmosphere</w:t>
      </w:r>
    </w:p>
    <w:p>
      <w:pPr>
        <w:pStyle w:val="ListBullet"/>
        <w:spacing w:line="240" w:lineRule="auto"/>
        <w:ind w:left="720"/>
      </w:pPr>
      <w:r/>
      <w:r>
        <w:t>Expanding symbol increasing chances of winning</w:t>
      </w:r>
    </w:p>
    <w:p>
      <w:pPr>
        <w:pStyle w:val="ListBullet"/>
        <w:spacing w:line="240" w:lineRule="auto"/>
        <w:ind w:left="720"/>
      </w:pPr>
      <w:r/>
      <w:r>
        <w:t>Appeals to both novice and experienced players</w:t>
      </w:r>
    </w:p>
    <w:p>
      <w:pPr>
        <w:pStyle w:val="Heading2"/>
      </w:pPr>
      <w:r>
        <w:t>What we don't like</w:t>
      </w:r>
    </w:p>
    <w:p>
      <w:pPr>
        <w:pStyle w:val="ListBullet"/>
        <w:spacing w:line="240" w:lineRule="auto"/>
        <w:ind w:left="720"/>
      </w:pPr>
      <w:r/>
      <w:r>
        <w:t>Gamble Feature can be risky</w:t>
      </w:r>
    </w:p>
    <w:p>
      <w:pPr>
        <w:pStyle w:val="ListBullet"/>
        <w:spacing w:line="240" w:lineRule="auto"/>
        <w:ind w:left="720"/>
      </w:pPr>
      <w:r/>
      <w:r>
        <w:t>No bonus games apart from Free Spins Bonus Round</w:t>
      </w:r>
    </w:p>
    <w:p>
      <w:r/>
      <w:r>
        <w:rPr>
          <w:i/>
        </w:rPr>
        <w:t>Create a feature image for "Book Of Secrets" that features a happy Maya warrior with glasses in a cartoon style. The image should show the warrior holding the book of secrets and standing in front of a temple surrounded by jungle. The background should have vibrant colors and the warrior's expression should convey excitement and curiosity. The image should be eye-catching and make players curious about the game's mysterious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