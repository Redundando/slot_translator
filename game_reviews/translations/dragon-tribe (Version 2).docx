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Dragon Tribe Slot Game for Free - Exciting Dragon Spins Feature</w:t>
      </w:r>
    </w:p>
    <w:p>
      <w:pPr>
        <w:pStyle w:val="Heading2"/>
      </w:pPr>
      <w:r>
        <w:t>DRAGON TRIBE SLOT GAME OVERVIEW</w:t>
      </w:r>
    </w:p>
    <w:p>
      <w:r/>
      <w:r>
        <w:t xml:space="preserve">Dragon Tribe? Sounds like a bunch of fire-breathing, scales-wearing, treasure-guarding lizards gathered around a table playing a game of blackjack or poker. But, I assure you - it is much more entertaining than that. Developed by Nolimit City, this slot game boasts 6 reels with a jaw-dropping 4,096 ways to win! Now, excuse me while I shout from the mountaintops, that's A LOT of winning potential! </w:t>
      </w:r>
      <w:r/>
    </w:p>
    <w:p>
      <w:r/>
      <w:r>
        <w:t xml:space="preserve">But wait, there's more! The game features a dragon theme that is so immersive, you can almost feel the heat of the flames coming out of their nostrils. And the best part? You can play it on all devices- from your smartphone to your desktop- with bets ranging from 0.20€ to 100€ per spin. </w:t>
      </w:r>
      <w:r/>
    </w:p>
    <w:p>
      <w:r/>
      <w:r>
        <w:t>If you're the type of person who wants to feel like Daenerys Targaryen riding Drogon through the skies while winning stacks of gold, then Dragon Tribe is the game for you. So, saddle up and get ready for the ride of your life!</w:t>
      </w:r>
    </w:p>
    <w:p>
      <w:pPr>
        <w:pStyle w:val="Heading2"/>
      </w:pPr>
      <w:r>
        <w:t>Visually Stunning: Exploring the Wondrous World of Dragon Tribe</w:t>
      </w:r>
    </w:p>
    <w:p>
      <w:r/>
      <w:r>
        <w:t>Get ready to enter a world of fantasy filled with vibrant colors, dragons and magical creatures in Dragon Tribe. The game's superb graphics and animations will take you on an adventure that you'll never forget. But let's not forget about the epic soundtrack that will have you nodding your head as you watch the reels spin. The flames and dragons flying in the background couldn't be any cooler - it's like something straight out of Game of Thrones!</w:t>
      </w:r>
    </w:p>
    <w:p>
      <w:r/>
      <w:r>
        <w:t>The prehistoric look and feel to this game is something to behold. It's like the Flintstones went on an adventure with dragons and unicorns. Each symbol is beautifully crafted and adds to the overall theme of the game. You'll see the Ace, King, Queen, Jack, and five cartoon-style dragons. And of course, we can't forget the beautiful red-haired female character who stands tall as the highest-paying symbol.</w:t>
      </w:r>
    </w:p>
    <w:p>
      <w:r/>
      <w:r>
        <w:t>If you're a fan of fantasy themes, then Dragon Tribe is an absolute must-try. The game's animations and graphics are top-notch and the background music will keep you pumped up throughout your experience. Take a break from reality and let the dragons take you on an adventure you will never forget!</w:t>
      </w:r>
    </w:p>
    <w:p>
      <w:pPr>
        <w:pStyle w:val="Heading2"/>
      </w:pPr>
      <w:r>
        <w:t>Exploring the Fantastic Features of Dragon Tribe</w:t>
      </w:r>
    </w:p>
    <w:p>
      <w:r/>
      <w:r>
        <w:t xml:space="preserve">Just like a dragon this game is hot and fiery. Dragon Tribe is an online slot game that will keep you hooked with its cascading reels and impressive winning combinations of up to 20,736. But that's not all there is to be excited about. This game features xNudge Wilds, giving you the chance to secure multipliers of up to 6x for wild reels - it's like having your own personal lucky dragon! </w:t>
      </w:r>
    </w:p>
    <w:p>
      <w:r/>
      <w:r>
        <w:t xml:space="preserve">But wait, there's more. Another great perk of this game is the addition of Mysterious Symbols that can expand the number of ways to win. That's an impressive feature in and of itself, giving players a whopping 20,736 winning combinations. And if that's not enough, get ready for some extra spins which will definitely up the excitement factor. </w:t>
      </w:r>
    </w:p>
    <w:p>
      <w:r/>
      <w:r>
        <w:t xml:space="preserve">Let's not forget about the two Wild symbols, they can work their wild magic and deliver fantastic results. The gauge on the left side of the reel counts consecutive wins, making it a great way to keep track of your progress as you play. </w:t>
      </w:r>
    </w:p>
    <w:p>
      <w:r/>
      <w:r>
        <w:rPr>
          <w:i/>
        </w:rPr>
        <w:t xml:space="preserve">Dragon Tribe is truly a wonderland of winning possibilities. With features that would make even a dragon jealous, you'll go from timid dragonfly to fiery beast in no time. </w:t>
      </w:r>
    </w:p>
    <w:p>
      <w:pPr>
        <w:pStyle w:val="Heading2"/>
      </w:pPr>
      <w:r>
        <w:t>Number of Ways to Win in Dragon Tribe</w:t>
      </w:r>
    </w:p>
    <w:p>
      <w:r/>
      <w:r>
        <w:t>Dragon Tribe has 4,096 ways to win initially, but who wants to settle for just 4,096? Boring! That's why Dragon Tribe kicks it up a notch by adding mysterious symbols that can expand the number of ways to win up to 20,736! It's like going from a cozy one-bedroom apartment to a luxurious four-bedroom house with a game of slots. The lines on the reel-set move and shift depending on what happens in the game, so the more consecutive wins, the more ways the game will pay out.</w:t>
      </w:r>
    </w:p>
    <w:p>
      <w:r/>
      <w:r>
        <w:t xml:space="preserve">It's like the game just can't get enough of you. It wants to give you more and more and more. It's like a clingy ex, but in a good way. And who doesn't love that? The possibilities are endless with Dragon Tribe. Just when you thought you've seen everything, this slot game surprises you with a new way to win. It's like opening a box of chocolates, you never know what you're going to get. Except with this game, you always get something sweet. So come on, give Dragon Tribe a spin and let it spoil you with all its winning opportunities. </w:t>
      </w:r>
    </w:p>
    <w:p>
      <w:pPr>
        <w:pStyle w:val="Heading2"/>
      </w:pPr>
      <w:r>
        <w:t>Get Fired Up with the Dragon Spins Feature in Dragon Tribe (Including Extreme Mode)</w:t>
      </w:r>
    </w:p>
    <w:p>
      <w:r/>
      <w:r>
        <w:t>If you're looking for an online slot game that'll get your blood pumping, look no further than Dragon Tribe. The game's Dragon Spins feature is where the real fun and rewards come in! Triggered by the game's Scatter (aka, the Dragon Tribe slot's logo), this feature comes in two different forms that offer the chance to reel in some big wins.</w:t>
      </w:r>
    </w:p>
    <w:p>
      <w:r/>
      <w:r>
        <w:t>First up, there's Dragon Spins mode, which offers the chance to score payouts up to 11,000x. With plenty of potential on offer, this mode is sure to keep you entertained for hours on end!</w:t>
      </w:r>
    </w:p>
    <w:p>
      <w:r/>
      <w:r>
        <w:t>But for those who are feeling a little more daring, Dragon Spins Extreme mode takes things to the next level. With the added bonus of higher volatility and both xNudge and xWays features, this mode gives players the chance to scoop up potential wins up to 27,000x! Don't say we didn't warn you—this one's not for the faint of heart.</w:t>
      </w:r>
    </w:p>
    <w:p>
      <w:r/>
      <w:r>
        <w:t>So, whether you're looking for a safer bet or you're ready to take on the challenge of Extreme mode, Dragon Tribe's Dragon Spins feature is where the real excitement lies. And with plenty of ways to score big, you're sure to feel the heat with every spin.</w:t>
      </w:r>
    </w:p>
    <w:p>
      <w:pPr>
        <w:pStyle w:val="Heading2"/>
      </w:pPr>
      <w:r>
        <w:t>My Hilarious Review of Dragon Tribe</w:t>
      </w:r>
    </w:p>
    <w:p>
      <w:r/>
      <w:r>
        <w:t>Dragon Tribe? More like Dragon VIBE, am I right? This game is not only stunning, but it can also pay out up to 27,000x. That's more money than I've made from all of my failed attempts at starting a new career path.</w:t>
      </w:r>
      <w:r/>
    </w:p>
    <w:p>
      <w:r/>
      <w:r>
        <w:t>Now, let's get into the nitty-gritty. Sure, the paytable may not be the most exciting, but who needs exciting when you've got BONUS FEATURES. Am I right, ladies and gentlemen? This game's got it all- Wild symbols, xNudge Wilds, multipliers, and more. It's like going to a slot game buffet, but without the awkwardness of bumping into your ex from high school.</w:t>
      </w:r>
      <w:r/>
    </w:p>
    <w:p>
      <w:r/>
      <w:r>
        <w:t>Speaking of exes, if you've had enough of Dragon Tribe and are looking for something new, why not try Pixies vs Pirates? It's like the cooler, more rebellious cousin of Dragon Tribe. And it provides a potential payout of 11,907 x bet. Sounds like a win-win to me.</w:t>
      </w:r>
    </w:p>
    <w:p>
      <w:pPr>
        <w:pStyle w:val="Heading2"/>
      </w:pPr>
      <w:r>
        <w:t>FAQ</w:t>
      </w:r>
    </w:p>
    <w:p>
      <w:pPr>
        <w:pStyle w:val="Heading3"/>
      </w:pPr>
      <w:r>
        <w:t>What is Dragon Tribe?</w:t>
      </w:r>
    </w:p>
    <w:p>
      <w:r/>
      <w:r>
        <w:t>Dragon Tribe is a slot game made by Nolimit City with a dragon theme. It has 6 reels, 4,096 ways to win and a range of features.</w:t>
      </w:r>
    </w:p>
    <w:p>
      <w:pPr>
        <w:pStyle w:val="Heading3"/>
      </w:pPr>
      <w:r>
        <w:t>Can Dragon Tribe be played on mobile devices?</w:t>
      </w:r>
    </w:p>
    <w:p>
      <w:r/>
      <w:r>
        <w:t>Yes, Dragon Tribe can be played on all devices including mobile phones and tablets.</w:t>
      </w:r>
    </w:p>
    <w:p>
      <w:pPr>
        <w:pStyle w:val="Heading3"/>
      </w:pPr>
      <w:r>
        <w:t>What is the minimum bet for Dragon Tribe?</w:t>
      </w:r>
    </w:p>
    <w:p>
      <w:r/>
      <w:r>
        <w:t>The minimum bet for Dragon Tribe is 0.20€ per spin.</w:t>
      </w:r>
    </w:p>
    <w:p>
      <w:pPr>
        <w:pStyle w:val="Heading3"/>
      </w:pPr>
      <w:r>
        <w:t>What is the maximum bet for Dragon Tribe?</w:t>
      </w:r>
    </w:p>
    <w:p>
      <w:r/>
      <w:r>
        <w:t>The maximum bet for Dragon Tribe is 100€ per spin.</w:t>
      </w:r>
    </w:p>
    <w:p>
      <w:pPr>
        <w:pStyle w:val="Heading3"/>
      </w:pPr>
      <w:r>
        <w:t>What are the key features of Dragon Tribe?</w:t>
      </w:r>
    </w:p>
    <w:p>
      <w:r/>
      <w:r>
        <w:t>Dragon Tribe has xNudge Wilds, cascading reels, mysterious symbols, and two modes of the Dragon Spins feature.</w:t>
      </w:r>
    </w:p>
    <w:p>
      <w:pPr>
        <w:pStyle w:val="Heading3"/>
      </w:pPr>
      <w:r>
        <w:t>What is the maximum payout for Dragon Tribe?</w:t>
      </w:r>
    </w:p>
    <w:p>
      <w:r/>
      <w:r>
        <w:t>The maximum payout for Dragon Tribe is 27,000 x bets per free spin in the Dragon Spins Extreme mode.</w:t>
      </w:r>
    </w:p>
    <w:p>
      <w:pPr>
        <w:pStyle w:val="Heading3"/>
      </w:pPr>
      <w:r>
        <w:t>Can I play Dragon Tribe for free?</w:t>
      </w:r>
    </w:p>
    <w:p>
      <w:r/>
      <w:r>
        <w:t>Some online casinos may offer a demo version of Dragon Tribe so you can play it for free, but not all.</w:t>
      </w:r>
    </w:p>
    <w:p>
      <w:pPr>
        <w:pStyle w:val="Heading3"/>
      </w:pPr>
      <w:r>
        <w:t>Are there any similar slot machines to Dragon Tribe?</w:t>
      </w:r>
    </w:p>
    <w:p>
      <w:r/>
      <w:r>
        <w:t>Pixies vs Pirates is another slot machine made by Nolimit City that uses the same game engine as Dragon Tribe.</w:t>
      </w:r>
    </w:p>
    <w:p>
      <w:pPr>
        <w:pStyle w:val="Heading2"/>
      </w:pPr>
      <w:r>
        <w:t>What we like</w:t>
      </w:r>
    </w:p>
    <w:p>
      <w:pPr>
        <w:pStyle w:val="ListBullet"/>
        <w:spacing w:line="240" w:lineRule="auto"/>
        <w:ind w:left="720"/>
      </w:pPr>
      <w:r/>
      <w:r>
        <w:t>Stunning graphics and animations</w:t>
      </w:r>
    </w:p>
    <w:p>
      <w:pPr>
        <w:pStyle w:val="ListBullet"/>
        <w:spacing w:line="240" w:lineRule="auto"/>
        <w:ind w:left="720"/>
      </w:pPr>
      <w:r/>
      <w:r>
        <w:t>Exciting Dragon Spins feature</w:t>
      </w:r>
    </w:p>
    <w:p>
      <w:pPr>
        <w:pStyle w:val="ListBullet"/>
        <w:spacing w:line="240" w:lineRule="auto"/>
        <w:ind w:left="720"/>
      </w:pPr>
      <w:r/>
      <w:r>
        <w:t>xNudge Wilds for multipliers up to 6x</w:t>
      </w:r>
    </w:p>
    <w:p>
      <w:pPr>
        <w:pStyle w:val="ListBullet"/>
        <w:spacing w:line="240" w:lineRule="auto"/>
        <w:ind w:left="720"/>
      </w:pPr>
      <w:r/>
      <w:r>
        <w:t>Cascading reels with up to 20,736 winning combinations</w:t>
      </w:r>
    </w:p>
    <w:p>
      <w:pPr>
        <w:pStyle w:val="Heading2"/>
      </w:pPr>
      <w:r>
        <w:t>What we don't like</w:t>
      </w:r>
    </w:p>
    <w:p>
      <w:pPr>
        <w:pStyle w:val="ListBullet"/>
        <w:spacing w:line="240" w:lineRule="auto"/>
        <w:ind w:left="720"/>
      </w:pPr>
      <w:r/>
      <w:r>
        <w:t>Paytable may not be the most exciting</w:t>
      </w:r>
    </w:p>
    <w:p>
      <w:pPr>
        <w:pStyle w:val="ListBullet"/>
        <w:spacing w:line="240" w:lineRule="auto"/>
        <w:ind w:left="720"/>
      </w:pPr>
      <w:r/>
      <w:r>
        <w:t>Bonus features and reel modifiers are key to winnings</w:t>
      </w:r>
    </w:p>
    <w:p>
      <w:r/>
      <w:r>
        <w:rPr>
          <w:b/>
        </w:rPr>
        <w:t>Play Dragon Tribe Slot Game for Free - Exciting Dragon Spins Feature</w:t>
      </w:r>
    </w:p>
    <w:p>
      <w:r/>
      <w:r>
        <w:rPr>
          <w:i/>
        </w:rPr>
        <w:t>Experience the dragon-filled world of Dragon Tribe slots. Play for free and win up to 27,000x with the exciting Dragon Spins feature and xNudge Wilds.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