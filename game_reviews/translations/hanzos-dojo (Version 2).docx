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Hanzo's Dojo Slot for Free | Slot Review</w:t>
      </w:r>
    </w:p>
    <w:p>
      <w:pPr>
        <w:pStyle w:val="Heading2"/>
      </w:pPr>
      <w:r>
        <w:t>Betting Options: Can You Roll with the Big Dogs?</w:t>
      </w:r>
    </w:p>
    <w:p>
      <w:r/>
      <w:r>
        <w:t>Are you a high roller or do you prefer to play it safe? Either way, Hanzo's Dojo has got you covered. With bets ranging from 0.25€ to 125€ per spin, you can put your money where your mouth is and roll with the big dogs or play it cool and stay within your budget.</w:t>
      </w:r>
    </w:p>
    <w:p>
      <w:r/>
      <w:r>
        <w:t>But let's be real, who doesn't want to feel the thrill of placing those big bets and walking away with a big win? And with Hanzo's Dojo, you can do just that. So get ready to ante up and let the games begin!</w:t>
      </w:r>
    </w:p>
    <w:p>
      <w:pPr>
        <w:pStyle w:val="Heading2"/>
      </w:pPr>
      <w:r>
        <w:t>Get Ready to Spin for Free!</w:t>
      </w:r>
    </w:p>
    <w:p>
      <w:r/>
      <w:r>
        <w:t>Want to take a break from betting big and still win big? Hanzo's Dojo has got you covered with its unique selection of free spin bonuses. All you need to do is land three or more 'free spin' symbols on the 20 paylines and voila, you're off to the races! But wait, there's more! There's a second set of reels that can unlock even more free spins. That's right, keep spinning and you could be unlocking a whole new gaming experience.</w:t>
      </w:r>
      <w:r>
        <w:t xml:space="preserve"> </w:t>
      </w:r>
    </w:p>
    <w:p>
      <w:r/>
      <w:r>
        <w:t>But that's not all, folks! Hanzo's Dojo offers free spin 'boosters' in five different flavors. It's not just vanilla in this dojo! Add some wilds, multipliers, and multi-way paylines to the mix and you've got yourself one heck of a winning combination. So train hard and spin harder, because with these boosters, you could be winning up to €100,000 or even €500,000 if you bet the maximum. That's right, no pain, no gain - except in this case, the gain is REAL. So what are you waiting for? Give Hanzo's Dojo a spin today and get ready to earn big bucks, dojo-style!</w:t>
      </w:r>
    </w:p>
    <w:p>
      <w:pPr>
        <w:pStyle w:val="Heading2"/>
      </w:pPr>
      <w:r>
        <w:t>Wild Reel Features</w:t>
      </w:r>
    </w:p>
    <w:p>
      <w:r/>
      <w:r>
        <w:t>Hold onto your dragon, because Hanzo's Dojo has some wild reel action waiting for you! Thanks to its mini-slot, you can activate three wild reels at once -- talk about a triple threat.</w:t>
      </w:r>
      <w:r>
        <w:t xml:space="preserve"> </w:t>
      </w:r>
    </w:p>
    <w:p>
      <w:r/>
      <w:r>
        <w:t>If you manage to trigger the free spins feature, you'll hit the jackpot with 3x3 Colossal Symbols lining up in the central three reels. And if you catch a Dragon Free Spin symbol, you'll get even more chances to rake in the rewards.</w:t>
      </w:r>
      <w:r>
        <w:t xml:space="preserve"> </w:t>
      </w:r>
    </w:p>
    <w:p>
      <w:r/>
      <w:r>
        <w:t>The Dragon Free Spin symbol will not only grant you an additional free spin, but you'll also have a shot at landing one extra feature to boost your gameplay. From two extra free spins to a 5th wild reel, there's no shortage of ways to perk up your playtime. So keep your eyes peeled for that lucky dragon while spinning those reels.</w:t>
      </w:r>
    </w:p>
    <w:p>
      <w:pPr>
        <w:pStyle w:val="Heading2"/>
      </w:pPr>
      <w:r>
        <w:t>MAX JACKPOT</w:t>
      </w:r>
    </w:p>
    <w:p>
      <w:r/>
      <w:r>
        <w:t>Are you ready to win big? Hanzo's Dojo offers a maximum jackpot of €100,000, but if you have the guts to bet the maximum, you could walk away with a whopping €500,000! Who knew ninjas could be so lucrative?</w:t>
      </w:r>
    </w:p>
    <w:p>
      <w:r/>
      <w:r>
        <w:t>Now, we're not going to lie – this game can be a little challenging at times. But hey, what did you expect from a slot game based on Japanese martial arts? With great risk comes great rewards, though, and if you're willing to put in the effort, you could be rolling in the dough.</w:t>
      </w:r>
    </w:p>
    <w:p>
      <w:pPr>
        <w:pStyle w:val="Heading2"/>
      </w:pPr>
      <w:r>
        <w:t xml:space="preserve"> Comparison to Other Ninja Slots </w:t>
      </w:r>
    </w:p>
    <w:p>
      <w:r/>
      <w:r>
        <w:t xml:space="preserve"> So you're feeling the ninja vibes on Hanzo's Dojo, huh? Check out NetEnt's Warlords: Crystals of Power slot machine for another thrilling alternative. With great free spin features for each warlord, this game packs a punch that'll rival Hanzo's skills. Plus, it boasts an even higher RTP for those looking to increase their chances of winning big! </w:t>
      </w:r>
    </w:p>
    <w:p>
      <w:pPr>
        <w:pStyle w:val="Heading2"/>
      </w:pPr>
      <w:r>
        <w:t>FAQ</w:t>
      </w:r>
    </w:p>
    <w:p>
      <w:pPr>
        <w:pStyle w:val="Heading3"/>
      </w:pPr>
      <w:r>
        <w:t>What is the theme of Hanzo's Dojo?</w:t>
      </w:r>
    </w:p>
    <w:p>
      <w:r/>
      <w:r>
        <w:t>Hanzo's Dojo has a martial arts theme with ninjas, warriors, and geishas.</w:t>
      </w:r>
    </w:p>
    <w:p>
      <w:pPr>
        <w:pStyle w:val="Heading3"/>
      </w:pPr>
      <w:r>
        <w:t>What are the special features of Hanzo's Dojo?</w:t>
      </w:r>
    </w:p>
    <w:p>
      <w:r/>
      <w:r>
        <w:t>Hanzo's Dojo has 2 free spin features, colossal symbols, and expanding wild reels, with a mini-slot that gives you wild reels or free spins with a colossal fighter symbol.</w:t>
      </w:r>
    </w:p>
    <w:p>
      <w:pPr>
        <w:pStyle w:val="Heading3"/>
      </w:pPr>
      <w:r>
        <w:t>How many paylines does Hanzo's Dojo have?</w:t>
      </w:r>
    </w:p>
    <w:p>
      <w:r/>
      <w:r>
        <w:t>Hanzo's Dojo has 25 paylines.</w:t>
      </w:r>
    </w:p>
    <w:p>
      <w:pPr>
        <w:pStyle w:val="Heading3"/>
      </w:pPr>
      <w:r>
        <w:t>What is the minimum and maximum bet I can place on Hanzo's Dojo?</w:t>
      </w:r>
    </w:p>
    <w:p>
      <w:r/>
      <w:r>
        <w:t>The bets range from 0.25€ to 125€ per spin on all devices.</w:t>
      </w:r>
    </w:p>
    <w:p>
      <w:pPr>
        <w:pStyle w:val="Heading3"/>
      </w:pPr>
      <w:r>
        <w:t>What is the RTP of Hanzo's Dojo?</w:t>
      </w:r>
    </w:p>
    <w:p>
      <w:r/>
      <w:r>
        <w:t>The RTP of Hanzo's Dojo is not mentioned in the review, unfortunately.</w:t>
      </w:r>
    </w:p>
    <w:p>
      <w:pPr>
        <w:pStyle w:val="Heading3"/>
      </w:pPr>
      <w:r>
        <w:t>What are the boosters in the free spin feature of Hanzo's Dojo?</w:t>
      </w:r>
    </w:p>
    <w:p>
      <w:r/>
      <w:r>
        <w:t>The boosters in the free spin feature of Hanzo's Dojo are wilds, multipliers, and multi-way paylines.</w:t>
      </w:r>
    </w:p>
    <w:p>
      <w:pPr>
        <w:pStyle w:val="Heading3"/>
      </w:pPr>
      <w:r>
        <w:t>Are there other similar slot machines to Hanzo's Dojo?</w:t>
      </w:r>
    </w:p>
    <w:p>
      <w:r/>
      <w:r>
        <w:t>Yes, NetEnt's Warlords: Crystals of Power slot machine has a similar martial arts theme.</w:t>
      </w:r>
    </w:p>
    <w:p>
      <w:pPr>
        <w:pStyle w:val="Heading3"/>
      </w:pPr>
      <w:r>
        <w:t>What is the maximum amount I can win in Hanzo's Dojo?</w:t>
      </w:r>
    </w:p>
    <w:p>
      <w:r/>
      <w:r>
        <w:t>You can win up to €100,000 or €500,000 if you bet the maximum on the Hanzo's Dojo slot machine.</w:t>
      </w:r>
    </w:p>
    <w:p>
      <w:pPr>
        <w:pStyle w:val="Heading2"/>
      </w:pPr>
      <w:r>
        <w:t>What we like</w:t>
      </w:r>
    </w:p>
    <w:p>
      <w:pPr>
        <w:pStyle w:val="ListBullet"/>
        <w:spacing w:line="240" w:lineRule="auto"/>
        <w:ind w:left="720"/>
      </w:pPr>
      <w:r/>
      <w:r>
        <w:t>Unique, exciting free spin features with 'boosters'</w:t>
      </w:r>
    </w:p>
    <w:p>
      <w:pPr>
        <w:pStyle w:val="ListBullet"/>
        <w:spacing w:line="240" w:lineRule="auto"/>
        <w:ind w:left="720"/>
      </w:pPr>
      <w:r/>
      <w:r>
        <w:t>Mini-slot feature can grant 3 wild reels</w:t>
      </w:r>
    </w:p>
    <w:p>
      <w:pPr>
        <w:pStyle w:val="ListBullet"/>
        <w:spacing w:line="240" w:lineRule="auto"/>
        <w:ind w:left="720"/>
      </w:pPr>
      <w:r/>
      <w:r>
        <w:t>Maximum jackpot of €100,000 or €500,000 if max bet is placed</w:t>
      </w:r>
    </w:p>
    <w:p>
      <w:pPr>
        <w:pStyle w:val="ListBullet"/>
        <w:spacing w:line="240" w:lineRule="auto"/>
        <w:ind w:left="720"/>
      </w:pPr>
      <w:r/>
      <w:r>
        <w:t>Bets can be placed from 0.25€ to 125€, making it accessible for all</w:t>
      </w:r>
    </w:p>
    <w:p>
      <w:pPr>
        <w:pStyle w:val="Heading2"/>
      </w:pPr>
      <w:r>
        <w:t>What we don't like</w:t>
      </w:r>
    </w:p>
    <w:p>
      <w:pPr>
        <w:pStyle w:val="ListBullet"/>
        <w:spacing w:line="240" w:lineRule="auto"/>
        <w:ind w:left="720"/>
      </w:pPr>
      <w:r/>
      <w:r>
        <w:t>May be too challenging for some players due to the ninja theme</w:t>
      </w:r>
    </w:p>
    <w:p>
      <w:pPr>
        <w:pStyle w:val="ListBullet"/>
        <w:spacing w:line="240" w:lineRule="auto"/>
        <w:ind w:left="720"/>
      </w:pPr>
      <w:r/>
      <w:r>
        <w:t>Lower RTP compared to some similar slot machines</w:t>
      </w:r>
    </w:p>
    <w:p>
      <w:r/>
      <w:r>
        <w:rPr>
          <w:b/>
        </w:rPr>
        <w:t>Play Hanzo's Dojo Slot for Free | Slot Review</w:t>
      </w:r>
    </w:p>
    <w:p>
      <w:r/>
      <w:r>
        <w:rPr>
          <w:i/>
        </w:rPr>
        <w:t>Find out everything you need to know about Hanzo's Dojo slot machine, including its unique features and high jackpot, and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