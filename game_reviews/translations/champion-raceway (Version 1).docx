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Champion Raceway Free: Review &amp; Gameplay Mechanics</w:t>
      </w:r>
    </w:p>
    <w:p>
      <w:r/>
      <w:r>
        <w:rPr>
          <w:b/>
        </w:rPr>
        <w:t>Meta description</w:t>
      </w:r>
      <w:r>
        <w:t>: Discover the gameplay mechanics, pros, and cons of Champion Raceway in our review. Play for free and experience the unique multiplier system and two free spin features.</w:t>
      </w:r>
    </w:p>
    <w:p>
      <w:pPr>
        <w:pStyle w:val="Heading2"/>
      </w:pPr>
      <w:r>
        <w:t>Gameplay Mechanics</w:t>
      </w:r>
    </w:p>
    <w:p>
      <w:r/>
      <w:r>
        <w:t>Giddy up and gallop your way to winnings with the Champion Raceway slot game from IGT! This classic slot game is a blast from the past, with a modern twist that will keep you spinning for more.</w:t>
      </w:r>
    </w:p>
    <w:p>
      <w:r/>
      <w:r>
        <w:t>As you horse around on this 3-reel, 5-payline slot game, you'll quickly notice the unique racetrack layout. The horses are raring to go, and you'll have the opportunity to place a side bet on your favorite horse. Keep an eye out for the rose garland symbol, which is the Wild in this game and will triple your winnings when it replaces any other symbol in a winning combination.</w:t>
      </w:r>
    </w:p>
    <w:p>
      <w:r/>
      <w:r>
        <w:t>Get ready to take the reins and show off those jockey skills as you spin the reels and cheer on your favorite horse. Will you be the champion of this raceway? Saddle up and find out!</w:t>
      </w:r>
    </w:p>
    <w:p>
      <w:pPr>
        <w:pStyle w:val="Heading2"/>
      </w:pPr>
      <w:r>
        <w:t>Multiplier System</w:t>
      </w:r>
    </w:p>
    <w:p>
      <w:r/>
      <w:r>
        <w:t>Are you ready to triple your winnings?</w:t>
      </w:r>
    </w:p>
    <w:p>
      <w:r/>
      <w:r>
        <w:t>Champion Raceway has a multiplier system that makes other slot games green with envy! Not only can you increase your winnings by 3x if you land two or more 3x multiplier symbols on a payline, but you can also benefit from a whopping 9x multiplier if you hit the jackpot and get three of them. It's like getting a free pass to the winner's circle!</w:t>
      </w:r>
    </w:p>
    <w:p>
      <w:r/>
      <w:r>
        <w:t>And don't even get me started on the three 3x multipliers. Landing all of them on a payline could have you galloping your way to the finish line with up to 10,000 coins in your pocket (or 400 times your stake) - talk about a grand prize! Just don't go spending it all in one place, or you may find yourself back at the starting gate.</w:t>
      </w:r>
    </w:p>
    <w:p>
      <w:pPr>
        <w:pStyle w:val="Heading2"/>
      </w:pPr>
      <w:r>
        <w:t>Get Ready for Some Racing Fun with Champion Raceway - Free Spins Feature</w:t>
      </w:r>
    </w:p>
    <w:p>
      <w:r/>
      <w:r>
        <w:t>Are you ready to get your adrenaline pumping with some horse racing? Champion Raceway has got you covered with its thrilling gameplay and exciting bonuses. One of its most entertaining features is the Free Spins feature, which has not one but two different modes to choose from.</w:t>
      </w:r>
    </w:p>
    <w:p>
      <w:r/>
      <w:r>
        <w:t>But why settle for one mode when you can have two, am I right? The pink horse mode gives you a chance to win five free spins, and the blue horse mode gives you a chance to win ten. And let's not forget the ever-increasing multipliers that come with each spin - what's not to love?</w:t>
      </w:r>
    </w:p>
    <w:p>
      <w:r/>
      <w:r>
        <w:t>Of course, the real question is, which horse do you bet on? The pink horse might be cute, but the blue horse could just be the sneaky underdog that takes the lead. It's a tough choice, but hey, that's what makes this game so exciting.</w:t>
      </w:r>
    </w:p>
    <w:p>
      <w:r/>
      <w:r>
        <w:t>During the Free Spins feature, you can expect multipliers ranging from 2x to a whopping 13x. While the pink horse mode starts with 2x to 5x multipliers, the blue horse mode has 4x to 7x multipliers for the first few spins, building up to 10x to 13x for the final spins. Talk about a boost to your winnings!</w:t>
      </w:r>
    </w:p>
    <w:p>
      <w:r/>
      <w:r>
        <w:t>So what are you waiting for? Get in on the action and let the horses take you to the finish line. With Champion Raceway's Free Spins feature, you're bound to find yourself in the winner's circle sooner rather than later.</w:t>
      </w:r>
    </w:p>
    <w:p>
      <w:pPr>
        <w:pStyle w:val="Heading2"/>
      </w:pPr>
      <w:r>
        <w:t>Symbol Payouts</w:t>
      </w:r>
    </w:p>
    <w:p>
      <w:r/>
      <w:r>
        <w:t>Hey there, horse race lovers! Champion Raceway is a game that truly delivers the excitement and thrill of the racetrack. But let's cut to the chase and talk about what matters most to all players: payouts.</w:t>
      </w:r>
    </w:p>
    <w:p>
      <w:r/>
      <w:r>
        <w:t>As you might expect, the Wild symbol is your best friend if you want to hit the jackpot. If you're lucky enough to get three Wild symbols on a payline, boom! You'll be laughing all the way to the stable with a hefty top fixed jackpot of 10,000 coins. That's almost enough to buy a real horse!</w:t>
      </w:r>
    </w:p>
    <w:p>
      <w:r/>
      <w:r>
        <w:t>The standard symbols, on the other hand, won't make you rich overnight, but still provide decent payouts. Get three lemons, grapes, plums, oranges, or watermelons lined up on a payline, and you'll receive a cool 30 coins. Of course, to win the big bucks, you need to rely on multipliers, but that's a different story.</w:t>
      </w:r>
    </w:p>
    <w:p>
      <w:r/>
      <w:r>
        <w:t>Overall, we give Champion Raceway a thumbs up for its symbol payouts. It's not the most generous game out there, but hitting the jackpot is still a very achievable goal. So, what are you waiting for? Giddy up and try your luck!</w:t>
      </w:r>
    </w:p>
    <w:p>
      <w:pPr>
        <w:pStyle w:val="Heading2"/>
      </w:pPr>
      <w:r>
        <w:t>Graphics and Theme</w:t>
      </w:r>
    </w:p>
    <w:p>
      <w:r/>
      <w:r>
        <w:t>When it comes to graphics, Champion Raceway stands out with its simple and straightforward approach. The cartoon-style visuals may not be the most impressive out there, but they do a great job of emphasizing the horse racing theme. The 3x3 reel set is located beneath a horse race track that sits perfectly well with the overall design and creates a sense of excitement as you spin the reels.</w:t>
      </w:r>
    </w:p>
    <w:p>
      <w:r/>
      <w:r>
        <w:t>The soundtrack is another win for Champion Raceway, providing an immersive gambling experience, reminiscent of the horse racing atmosphere. Although the game may not have the most advanced visuals or audio, it does offer an exciting opportunity for those who crave both horse racing and slot games. If you're looking for an online slot game that's easy on the eyes and ears, Champion Raceway may just fit the bill.</w:t>
      </w:r>
    </w:p>
    <w:p>
      <w:r/>
      <w:r>
        <w:t xml:space="preserve">One thing's for sure; this game is not for the serious gambling type that's only in it for the money. The cartoonish graphics and upbeat soundtrack suggest that the game is intended to provide pure fun and entertainment. But don't let that put you off; the game does offer substantial bonus wins, and you could potentially leave the raceway with a decent profit. Just don't forget to bet on your lucky horse, or in this case, your favored symbol combination. </w:t>
      </w:r>
    </w:p>
    <w:p>
      <w:pPr>
        <w:pStyle w:val="Heading2"/>
      </w:pPr>
      <w:r>
        <w:t>FAQ</w:t>
      </w:r>
    </w:p>
    <w:p>
      <w:pPr>
        <w:pStyle w:val="Heading3"/>
      </w:pPr>
      <w:r>
        <w:t>What is Champion Raceway?</w:t>
      </w:r>
    </w:p>
    <w:p>
      <w:r/>
      <w:r>
        <w:t>Champion Raceway is a 3-reel, 5-payline slot game that features a horse racing theme. It has 3x multipliers that triple your result and offers free spins with increasing multipliers from 2x to 13x.</w:t>
      </w:r>
    </w:p>
    <w:p>
      <w:pPr>
        <w:pStyle w:val="Heading3"/>
      </w:pPr>
      <w:r>
        <w:t>How much can I bet on Champion Raceway?</w:t>
      </w:r>
    </w:p>
    <w:p>
      <w:r/>
      <w:r>
        <w:t>You can play Champion Raceway from 25p per spin on all devices.</w:t>
      </w:r>
    </w:p>
    <w:p>
      <w:pPr>
        <w:pStyle w:val="Heading3"/>
      </w:pPr>
      <w:r>
        <w:t>What are the symbols in Champion Raceway?</w:t>
      </w:r>
    </w:p>
    <w:p>
      <w:r/>
      <w:r>
        <w:t>The symbols in Champion Raceway include fruit like plums, watermelons, lemons, oranges, and grapes. The rose garland with a 3x label on it represents the Wild symbol and triples wins in winning combinations.</w:t>
      </w:r>
    </w:p>
    <w:p>
      <w:pPr>
        <w:pStyle w:val="Heading3"/>
      </w:pPr>
      <w:r>
        <w:t>What is the RTP of Champion Raceway?</w:t>
      </w:r>
    </w:p>
    <w:p>
      <w:r/>
      <w:r>
        <w:t>The RTP of Champion Raceway ranges from 92.81% to 96.66%.</w:t>
      </w:r>
    </w:p>
    <w:p>
      <w:pPr>
        <w:pStyle w:val="Heading3"/>
      </w:pPr>
      <w:r>
        <w:t>What is the top payout in Champion Raceway?</w:t>
      </w:r>
    </w:p>
    <w:p>
      <w:r/>
      <w:r>
        <w:t>The top payout in Champion Raceway is the fixed jackpot of 10,000 coins, which is awarded when you align 3 Wild symbols across a payline.</w:t>
      </w:r>
    </w:p>
    <w:p>
      <w:pPr>
        <w:pStyle w:val="Heading3"/>
      </w:pPr>
      <w:r>
        <w:t>What are the bonus features of Champion Raceway?</w:t>
      </w:r>
    </w:p>
    <w:p>
      <w:r/>
      <w:r>
        <w:t>Champion Raceway offers free spins with increasing multipliers ranging from 2x to 13x, and 3x multipliers that triple your result. During the feature triggered by the blue horse, you will benefit from a multiplier between 4x and 13x.</w:t>
      </w:r>
    </w:p>
    <w:p>
      <w:pPr>
        <w:pStyle w:val="Heading3"/>
      </w:pPr>
      <w:r>
        <w:t>Is there a similar slot machine to Champion Raceway?</w:t>
      </w:r>
    </w:p>
    <w:p>
      <w:r/>
      <w:r>
        <w:t>Yes, if you're a horse enthusiast, Horse Racing Slot produced by iSoftBet offers incredible multipliers that will allow you to get 100 times your bet.</w:t>
      </w:r>
    </w:p>
    <w:p>
      <w:pPr>
        <w:pStyle w:val="Heading3"/>
      </w:pPr>
      <w:r>
        <w:t>What is the biggest downside to Champion Raceway?</w:t>
      </w:r>
    </w:p>
    <w:p>
      <w:r/>
      <w:r>
        <w:t>The biggest downside to Champion Raceway is the amount assigned by the standard symbols as they pay out 30 coins for a combination of three of a kind each, so for the most lucrative prizes, you have to rely on multipliers.</w:t>
      </w:r>
    </w:p>
    <w:p>
      <w:pPr>
        <w:pStyle w:val="Heading2"/>
      </w:pPr>
      <w:r>
        <w:t>What we like</w:t>
      </w:r>
    </w:p>
    <w:p>
      <w:pPr>
        <w:pStyle w:val="ListBullet"/>
        <w:spacing w:line="240" w:lineRule="auto"/>
        <w:ind w:left="720"/>
      </w:pPr>
      <w:r/>
      <w:r>
        <w:t>Unique multiplier system can triple your winnings</w:t>
      </w:r>
    </w:p>
    <w:p>
      <w:pPr>
        <w:pStyle w:val="ListBullet"/>
        <w:spacing w:line="240" w:lineRule="auto"/>
        <w:ind w:left="720"/>
      </w:pPr>
      <w:r/>
      <w:r>
        <w:t>Two different free spins features with increasing multipliers</w:t>
      </w:r>
    </w:p>
    <w:p>
      <w:pPr>
        <w:pStyle w:val="ListBullet"/>
        <w:spacing w:line="240" w:lineRule="auto"/>
        <w:ind w:left="720"/>
      </w:pPr>
      <w:r/>
      <w:r>
        <w:t>Top-paying symbol (Wild) offers a fixed jackpot of 10,000 coins</w:t>
      </w:r>
    </w:p>
    <w:p>
      <w:pPr>
        <w:pStyle w:val="ListBullet"/>
        <w:spacing w:line="240" w:lineRule="auto"/>
        <w:ind w:left="720"/>
      </w:pPr>
      <w:r/>
      <w:r>
        <w:t>Available for play on all devices</w:t>
      </w:r>
    </w:p>
    <w:p>
      <w:pPr>
        <w:pStyle w:val="Heading2"/>
      </w:pPr>
      <w:r>
        <w:t>What we don't like</w:t>
      </w:r>
    </w:p>
    <w:p>
      <w:pPr>
        <w:pStyle w:val="ListBullet"/>
        <w:spacing w:line="240" w:lineRule="auto"/>
        <w:ind w:left="720"/>
      </w:pPr>
      <w:r/>
      <w:r>
        <w:t>Graphics are simple and cartoonish</w:t>
      </w:r>
    </w:p>
    <w:p>
      <w:pPr>
        <w:pStyle w:val="ListBullet"/>
        <w:spacing w:line="240" w:lineRule="auto"/>
        <w:ind w:left="720"/>
      </w:pPr>
      <w:r/>
      <w:r>
        <w:t>Standard symbol payouts are low</w:t>
      </w:r>
    </w:p>
    <w:p>
      <w:r/>
      <w:r>
        <w:rPr>
          <w:i/>
        </w:rPr>
        <w:t>Create a cartoon-style feature image for Champion Raceway that features a happy Maya warrior with glasses. The image should showcase the horse racing theme of the game, with the Maya warrior standing next to a horse on a racetrack. Use bright colors to make the image eye-catching and visually appealing. Add in elements from the game, such as the Wild symbol or the racetrack above the reels, to tie it back to the game. Overall, the feature image should capture the fun and excitement of horse racing while also highlighting the unique aspects of Champion Raceway.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