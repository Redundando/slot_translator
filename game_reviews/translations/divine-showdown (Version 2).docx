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Divine Showdown Free | Review of Play 'N Go Slot Game</w:t>
      </w:r>
    </w:p>
    <w:p>
      <w:r/>
      <w:r>
        <w:rPr>
          <w:b/>
        </w:rPr>
        <w:t>Meta description</w:t>
      </w:r>
      <w:r>
        <w:t>: Get to know the features and functions of Divine Showdown, a slot game from Play 'N Go. Play for free and read our review.</w:t>
      </w:r>
    </w:p>
    <w:p>
      <w:pPr>
        <w:pStyle w:val="Heading2"/>
      </w:pPr>
      <w:r>
        <w:t>Game Features and Functions</w:t>
      </w:r>
    </w:p>
    <w:p>
      <w:r/>
      <w:r>
        <w:t>Step right up, slot players, for a divine showdown! Play 'N Go's Divine Showdown is more than just a run-of-the-mill slot game. It's a mythological battle among the gods for jackpots and riches.</w:t>
      </w:r>
    </w:p>
    <w:p>
      <w:r/>
      <w:r>
        <w:t>With five reels and twenty-payline, Divine Showdown offers a range of betting options from 20 cents up to € 100 per spin. Simple to play yet high in volatility, this game is perfect for the seasoned slot player looking for a challenge. The RTP is just as variable as the gods themselves, ranging from 94.5% to 96.51%, so choose your deity wisely!</w:t>
      </w:r>
    </w:p>
    <w:p>
      <w:r/>
      <w:r>
        <w:t xml:space="preserve"> The best part is the powerful features! Players can earn free spins and multipliers to increase their winnings. There's also the Divine Showdown feature where players choose their hero to battle with the other gods. Each hero has their unique power to increase your chances of winning big.</w:t>
      </w:r>
    </w:p>
    <w:p>
      <w:r/>
      <w:r>
        <w:t>So, whether you're a fan of Norse, Greek, or Chinese mythology, Divine Showdown has something to offer. It's a fantastic slot game that's as thrilling as a final showdown between gods. Give it a spin and let the epic battle begin!</w:t>
      </w:r>
    </w:p>
    <w:p>
      <w:pPr>
        <w:pStyle w:val="Heading2"/>
      </w:pPr>
      <w:r>
        <w:t>Betting Range and Maximum Prize</w:t>
      </w:r>
    </w:p>
    <w:p>
      <w:r/>
      <w:r>
        <w:t xml:space="preserve">Are you ready to bet your luck on Divine Showdown? Well, with the betting range of 20 cents all the way up to € 100 per spin, this game gives you ample opportunity to win big. You don't have to be a high roller to enjoy this game; the betting range is broad enough to fit any budget. Whether you're a seasoned gambler or a beginner, this game serves to entertain both. </w:t>
      </w:r>
    </w:p>
    <w:p>
      <w:r/>
      <w:r>
        <w:t>But, let's get to the juicy part. The maximum prize is a jaw-dropping 5,000 times the initial bet. Yes, you read that right, a massive € 50,000 can be yours in one fell swoop! If that doesn't get your blood pumping and keep you on the edge of your seat, we don't know what will.</w:t>
      </w:r>
    </w:p>
    <w:p>
      <w:r/>
      <w:r>
        <w:t>Oh, and, by the way, this is not the kind of game where you walk away with just enough to buy yourself a cup of coffee. Nope, not at all. Divine Showdown's high volatility means that there's a good chance to earn some considerable sums. So, if you want to experience a game that has high stakes, a broad betting range and one eye on a big win, Divine Showdown might just be the game you've been looking for.</w:t>
      </w:r>
    </w:p>
    <w:p>
      <w:pPr>
        <w:pStyle w:val="Heading2"/>
      </w:pPr>
      <w:r>
        <w:t>Graphics and Visual Appeal</w:t>
      </w:r>
    </w:p>
    <w:p>
      <w:r/>
      <w:r>
        <w:t>Get ready to be transported to a world of deities and legends with Divine Showdown. This game has a graphic compartment that's so refined, it's almost as if you're watching a Hollywood blockbuster. The epic background featuring mountains and temples that surround the reels on the game screen adds to the visual appeal, giving players a truly immersive experience that they won't forget anytime soon.</w:t>
      </w:r>
    </w:p>
    <w:p>
      <w:r/>
      <w:r>
        <w:t>These images of legends and deities are brought to life on the reels, with players able to witness four of them alternate in the game. You'll see the might of the mythical Thor, the cunning and mischievous Asian monkey king Wukong, the wisdom of the goddess of ancient Greece Athena, and the power of the Egyptian god Anubis.</w:t>
      </w:r>
    </w:p>
    <w:p>
      <w:r/>
      <w:r>
        <w:t>With such a stunningly rendered game-world, Divine Showdown is a feast for the eyes. No expense has been spared in bringing these incredible characters to life right before your very eyes, and you'll find it hard to look away from the screen once you've started playing.</w:t>
      </w:r>
    </w:p>
    <w:p>
      <w:pPr>
        <w:pStyle w:val="Heading2"/>
      </w:pPr>
      <w:r>
        <w:t>Unleash the Divine Powers with Special Symbols and Bonus Rounds</w:t>
      </w:r>
    </w:p>
    <w:p>
      <w:r/>
      <w:r>
        <w:t>Get ready for an epic battle of the gods in Divine Showdown, a casino slot game where the powers of four ancient deities clash. The symbols of the game feature these gods, alongside the classic playing card icons from 10 to Ace. But make no mistake, the most valuable symbols are the deities themselves, each with unique bonus features that can boost your winnings to heavenly heights.</w:t>
      </w:r>
      <w:r/>
    </w:p>
    <w:p>
      <w:r/>
      <w:r>
        <w:t>Aside from the deities, the sword symbol represents the Wild in the game, substituting for any other symbol except the Scatter. And speaking of the Scatter - it's represented by a mysterious orb and triggers a variable amount of free spins when landed on the reels. Strike it lucky, and you can activate the Power Spin feature, where the gods themselves will lend you their powers to amplify your wins. With so many chances to win, you'll feel like a divine warrior!</w:t>
      </w:r>
      <w:r/>
    </w:p>
    <w:p>
      <w:r/>
      <w:r>
        <w:t>But that's not all. Divine Showdown also includes a multiplier reel, where each spin can randomly come with a multiplier attached, increasing the amount of your winnings. With all these special features, the game certainly lives up to its name. Prepare for a divine showdown, where victory is only a spin away!</w:t>
      </w:r>
    </w:p>
    <w:p>
      <w:pPr>
        <w:pStyle w:val="Heading2"/>
      </w:pPr>
      <w:r>
        <w:t>Return-to-Player Percentage: All About That Dough</w:t>
      </w:r>
    </w:p>
    <w:p>
      <w:r/>
      <w:r>
        <w:t>What do you get when you combine divine beings, epic battles, and some good ol' fashioned online gambling? The answer is Divine Showdown slot game, and it's a heavenly experience.</w:t>
      </w:r>
    </w:p>
    <w:p>
      <w:r/>
      <w:r>
        <w:t>Now, let's talk numbers, because who doesn't love talking about money? Divine Showdown boasts a variable RTP that ranges from 94.5% to 96.51%. This RTP falls within the standard scope of most online casino games, which means you'll have a good chance of hitting some impressive winnings.</w:t>
      </w:r>
    </w:p>
    <w:p>
      <w:r/>
      <w:r>
        <w:t xml:space="preserve">Personally, I wouldn't mind hitting a divine jackpot, so bring on the mythical weapons and battling gods! </w:t>
      </w:r>
    </w:p>
    <w:p>
      <w:pPr>
        <w:pStyle w:val="Heading2"/>
      </w:pPr>
      <w:r>
        <w:t>FAQ</w:t>
      </w:r>
    </w:p>
    <w:p>
      <w:pPr>
        <w:pStyle w:val="Heading3"/>
      </w:pPr>
      <w:r>
        <w:t>What is Divine Showdown?</w:t>
      </w:r>
    </w:p>
    <w:p>
      <w:r/>
      <w:r>
        <w:t>Divine Showdown is an online slot game developed by Play 'N Go with a theme centered around ancient deities and legends.</w:t>
      </w:r>
    </w:p>
    <w:p>
      <w:pPr>
        <w:pStyle w:val="Heading3"/>
      </w:pPr>
      <w:r>
        <w:t>What are the special features of Divine Showdown?</w:t>
      </w:r>
    </w:p>
    <w:p>
      <w:r/>
      <w:r>
        <w:t>Divine Showdown includes a multiplier reel feature, a Power Spin feature where deities can help increase winnings, and a Scatter symbol that can trigger free spins.</w:t>
      </w:r>
    </w:p>
    <w:p>
      <w:pPr>
        <w:pStyle w:val="Heading3"/>
      </w:pPr>
      <w:r>
        <w:t>What is the betting range for Divine Showdown?</w:t>
      </w:r>
    </w:p>
    <w:p>
      <w:r/>
      <w:r>
        <w:t>The betting range for Divine Showdown is from a minimum of 20 cents up to a maximum of € 100 per spin, while the token value is between € 0.01 and € 10.</w:t>
      </w:r>
    </w:p>
    <w:p>
      <w:pPr>
        <w:pStyle w:val="Heading3"/>
      </w:pPr>
      <w:r>
        <w:t>What is the RTP of Divine Showdown?</w:t>
      </w:r>
    </w:p>
    <w:p>
      <w:r/>
      <w:r>
        <w:t>The RTP (return-to-player) of Divine Showdown ranges from 94.5% to 96.51%.</w:t>
      </w:r>
    </w:p>
    <w:p>
      <w:pPr>
        <w:pStyle w:val="Heading3"/>
      </w:pPr>
      <w:r>
        <w:t>What is the maximum prize one can win in Divine Showdown?</w:t>
      </w:r>
    </w:p>
    <w:p>
      <w:r/>
      <w:r>
        <w:t>The maximum prize one can win in Divine Showdown is a whopping 5,000 times the initial bet, which totals to € 50,000.</w:t>
      </w:r>
    </w:p>
    <w:p>
      <w:pPr>
        <w:pStyle w:val="Heading3"/>
      </w:pPr>
      <w:r>
        <w:t>What are the symbols used in Divine Showdown?</w:t>
      </w:r>
    </w:p>
    <w:p>
      <w:r/>
      <w:r>
        <w:t>The symbols in Divine Showdown include four deities - Thor, Wukong, Athena, and Anubis, playing cards from 10 to Ace, and a Wild symbol depicting a sword.</w:t>
      </w:r>
    </w:p>
    <w:p>
      <w:pPr>
        <w:pStyle w:val="Heading3"/>
      </w:pPr>
      <w:r>
        <w:t>What does the Power Spin feature do in Divine Showdown?</w:t>
      </w:r>
    </w:p>
    <w:p>
      <w:r/>
      <w:r>
        <w:t>The Power Spin feature in Divine Showdown is randomly triggered by a deity and can help increase winnings by adding more wilds, transforming symbols, or making the same symbol appear on adjacent reels.</w:t>
      </w:r>
    </w:p>
    <w:p>
      <w:pPr>
        <w:pStyle w:val="Heading3"/>
      </w:pPr>
      <w:r>
        <w:t>What is the volatility of Divine Showdown?</w:t>
      </w:r>
    </w:p>
    <w:p>
      <w:r/>
      <w:r>
        <w:t>Divine Showdown has a high volatility, which means that players have the potential to earn considerable sums of money.</w:t>
      </w:r>
    </w:p>
    <w:p>
      <w:pPr>
        <w:pStyle w:val="Heading2"/>
      </w:pPr>
      <w:r>
        <w:t>What we like</w:t>
      </w:r>
    </w:p>
    <w:p>
      <w:pPr>
        <w:pStyle w:val="ListBullet"/>
        <w:spacing w:line="240" w:lineRule="auto"/>
        <w:ind w:left="720"/>
      </w:pPr>
      <w:r/>
      <w:r>
        <w:t>High maximum prize of € 50,000</w:t>
      </w:r>
    </w:p>
    <w:p>
      <w:pPr>
        <w:pStyle w:val="ListBullet"/>
        <w:spacing w:line="240" w:lineRule="auto"/>
        <w:ind w:left="720"/>
      </w:pPr>
      <w:r/>
      <w:r>
        <w:t>Refined graphics and visual appeal</w:t>
      </w:r>
    </w:p>
    <w:p>
      <w:pPr>
        <w:pStyle w:val="ListBullet"/>
        <w:spacing w:line="240" w:lineRule="auto"/>
        <w:ind w:left="720"/>
      </w:pPr>
      <w:r/>
      <w:r>
        <w:t>Special symbols and bonus rounds</w:t>
      </w:r>
    </w:p>
    <w:p>
      <w:pPr>
        <w:pStyle w:val="ListBullet"/>
        <w:spacing w:line="240" w:lineRule="auto"/>
        <w:ind w:left="720"/>
      </w:pPr>
      <w:r/>
      <w:r>
        <w:t>Variable RTP of 94.5% to 96.51%</w:t>
      </w:r>
    </w:p>
    <w:p>
      <w:pPr>
        <w:pStyle w:val="Heading2"/>
      </w:pPr>
      <w:r>
        <w:t>What we don't like</w:t>
      </w:r>
    </w:p>
    <w:p>
      <w:pPr>
        <w:pStyle w:val="ListBullet"/>
        <w:spacing w:line="240" w:lineRule="auto"/>
        <w:ind w:left="720"/>
      </w:pPr>
      <w:r/>
      <w:r>
        <w:t>Limited amount of paylines</w:t>
      </w:r>
    </w:p>
    <w:p>
      <w:pPr>
        <w:pStyle w:val="ListBullet"/>
        <w:spacing w:line="240" w:lineRule="auto"/>
        <w:ind w:left="720"/>
      </w:pPr>
      <w:r/>
      <w:r>
        <w:t>High volatility may not be suitable for some players</w:t>
      </w:r>
    </w:p>
    <w:p>
      <w:r/>
      <w:r>
        <w:rPr>
          <w:i/>
        </w:rPr>
        <w:t>Prompt for DALLE: Create a cartoon-style feature image for the online slot game "Divine Showdown" that features a happy Maya warrior wearing glasses. The image should capture the divine powers and epic background of the game, incorporating the four deities in an exciting and engaging way. Use bright, bold colors to capture the attention of potential players and showcase the game's excitement. Be sure to include the game's title and the Play 'N Go logo to effectively promote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