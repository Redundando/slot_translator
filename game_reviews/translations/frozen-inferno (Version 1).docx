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Frozen Inferno for Free: Slot Machine Review</w:t>
      </w:r>
    </w:p>
    <w:p>
      <w:r/>
      <w:r>
        <w:rPr>
          <w:b/>
        </w:rPr>
        <w:t>Meta description</w:t>
      </w:r>
      <w:r>
        <w:t>: Read our review of Frozen Inferno, the online slot machine with two opposing worlds. Play for free to practice before depositing money.</w:t>
      </w:r>
    </w:p>
    <w:p>
      <w:pPr>
        <w:pStyle w:val="Heading2"/>
      </w:pPr>
      <w:r>
        <w:t>Gameplay and Mechanics</w:t>
      </w:r>
    </w:p>
    <w:p>
      <w:r/>
      <w:r>
        <w:t>Get ready to experience a frosty gambling adventure with Frozen Inferno! This slot machine game offers a unique gameplay experience that you won't find in any other slot games. At the start of the game, you must choose between playing as the ice wizard or the fire wizard. It's like being presented with the option of fireplace during winter or air conditioning during a heatwave. Choosing between the two wizards affects the game's wild symbols and overall look and feel. But it's not just about the ambiance; it's also about the winnings.</w:t>
      </w:r>
      <w:r/>
    </w:p>
    <w:p>
      <w:r/>
      <w:r>
        <w:t>This game has become popular among both beginner and professional gamers with its 5 reels and 40 paylines, so there are plenty of chances to hit it big! The betting options range from €0.01 to €5.00, so if you're on a tight budget, you can still enjoy this game without risking too much. The return to player (RTP) is set at 96.36%, which is music to any gambler's ears. It means that you have a high chance of winning some decent cash in Frozen Inferno.</w:t>
      </w:r>
      <w:r/>
    </w:p>
    <w:p>
      <w:r/>
      <w:r>
        <w:t>One of the cool things about Frozen Inferno is that you can switch between the modes even while playing. That's right; you don't have to wait until the round is over to change wizards. It's like changing channels between two really good TV shows. Whether you're in the mood for icy chills or fiery thrills, this game offers it all.</w:t>
      </w:r>
      <w:r/>
    </w:p>
    <w:p>
      <w:r/>
      <w:r>
        <w:t>So, if you're looking for a slot game that offers unique gameplay, decent winnings, and fun visuals, Frozen Inferno is the perfect game for you. Just make sure to bring a jacket and some sunscreen because you might be in both worlds very soon.</w:t>
      </w:r>
    </w:p>
    <w:p>
      <w:pPr>
        <w:pStyle w:val="Heading2"/>
      </w:pPr>
      <w:r>
        <w:t>Theme and Graphics</w:t>
      </w:r>
    </w:p>
    <w:p>
      <w:r/>
      <w:r>
        <w:t>If you're a fan of ice and fire, then Frozen Inferno is the slot game for you. The game's theme brings together these opposing elements in a unique and thrilling way. The graphics add depth to the story with stunning designs and impeccable attention to detail in both modes.</w:t>
      </w:r>
    </w:p>
    <w:p>
      <w:r/>
      <w:r>
        <w:t>The Frozen symbols represent the ice world and the Roving symbols represent the fire realm. The contrast between the two is striking, making the game feel like a battle between the classic elements. This is the only game where you can experience both the heat of fire and the chill of ice at the same time. The overall experience transports you to a world that you have never seen before, and is surely an unforgettable one.</w:t>
      </w:r>
    </w:p>
    <w:p>
      <w:r/>
      <w:r>
        <w:t>The graphics are out of this world, quite literally. The futuristic aspect of the game is highlighted by the attention paid to detail on each symbol, making it easier for you to immerse yourself in the game. From the Frozen Inferno logo to even the smallest symbol on the reel, each one is exceptionally designed to transport you to a completely different world.</w:t>
      </w:r>
    </w:p>
    <w:p>
      <w:pPr>
        <w:pStyle w:val="Heading2"/>
      </w:pPr>
      <w:r>
        <w:t>Get Ready for Wild Symbols and Awesome Bonus Features!</w:t>
      </w:r>
    </w:p>
    <w:p>
      <w:r/>
      <w:r>
        <w:t>Are you ready for an adventure like no other? Frozen Inferno has got you covered with its wild symbols and bonus features! These features are controlled by the ice and fire wizards, giving you the best of both worlds.</w:t>
      </w:r>
    </w:p>
    <w:p>
      <w:r/>
      <w:r>
        <w:t>When you get the Frozen wild symbol, it can turn into a valuable icon right at the center of your display. This will give you a chance to generate some seriously impressive winning combinations. And if you're lucky enough to activate the Locked-In Feature during the base game, all Frozen symbols will be locked in place for the duration of the feature. Talk about success guaranteed! And with all winning lines considered, you're sure to come out on top.</w:t>
      </w:r>
    </w:p>
    <w:p>
      <w:r/>
      <w:r>
        <w:t>But that's not all! The game also offers Roving wilds that can move around on the screen, helping you to maximize your winnings. And if you're a fan of bonus games, you're in luck. Frozen Inferno offers additional bonus games that can give you unlimited free spins and up to 5 wins. So what are you waiting for? Get in on this action-packed game today and let the ice and fire wizards take you on a wild ride!</w:t>
      </w:r>
    </w:p>
    <w:p>
      <w:pPr>
        <w:pStyle w:val="Heading2"/>
      </w:pPr>
      <w:r>
        <w:t>Betting Options and Paylines</w:t>
      </w:r>
    </w:p>
    <w:p>
      <w:r/>
      <w:r>
        <w:t>If you're a fan of getting value for your betting buck, Frozen Inferno is the game for you. With 5 reels and 40 paylines, the game offers a plethora of ways to win big. And with a betting range of €0.01 to €5.00, the game is perfect for both high rollers and those looking to play it safe. Heck, even if you're one of those people who always buys the cheapest thing on the menu (we won't tell), you'll still have a blast with Frozen Inferno.</w:t>
      </w:r>
    </w:p>
    <w:p>
      <w:r/>
      <w:r>
        <w:t>We have to say, we're impressed with the game's maximum payout of x500. It's rare to find a game that offers such an attractive return on such a minimal investment. In fact, we're pretty sure the stock market doesn't offer returns this good. But hey, don't take our word for it - give Frozen Inferno a spin and see for yourself!</w:t>
      </w:r>
    </w:p>
    <w:p>
      <w:r/>
      <w:r>
        <w:t>One of the best things about Frozen Inferno is its flexible betting options. Whether you're a professional gambler with years of experience under your belt, or a novice looking for a fun way to pass the time, you'll find something to love about this game. So what are you waiting for? Let's see those bets!</w:t>
      </w:r>
    </w:p>
    <w:p>
      <w:pPr>
        <w:pStyle w:val="Heading2"/>
      </w:pPr>
      <w:r>
        <w:t>RTP and Free Play Mode</w:t>
      </w:r>
    </w:p>
    <w:p>
      <w:r/>
      <w:r>
        <w:t>If you're looking for a game that'll give you that frosty feeling without having to put on a coat, Frozen Inferno might be just the thing you need. With a Return To Player (RTP) ratio of 96.36%, you have a decent chance of winning big when you play this online slot machine – and who doesn't love winning big?</w:t>
      </w:r>
    </w:p>
    <w:p>
      <w:r/>
      <w:r>
        <w:t>But what if you're new to the game and you're not quite ready to risk your hard-earned cash just yet? No problem. Frozen Inferno has got you covered with its free play mode. That means you can test out the game's mechanics, learn the ropes, and see if it's the slot machine for you before depositing any money. It's like a test drive for slot machines!</w:t>
      </w:r>
    </w:p>
    <w:p>
      <w:r/>
      <w:r>
        <w:t>So whether you're a seasoned player or a newbie, Frozen Inferno has something for everyone. Give it a spin and see if you can heat up those frozen reels with some big wins.</w:t>
      </w:r>
    </w:p>
    <w:p>
      <w:pPr>
        <w:pStyle w:val="Heading2"/>
      </w:pPr>
      <w:r>
        <w:t>FAQ</w:t>
      </w:r>
    </w:p>
    <w:p>
      <w:pPr>
        <w:pStyle w:val="Heading3"/>
      </w:pPr>
      <w:r>
        <w:t>What is Frozen Inferno?</w:t>
      </w:r>
    </w:p>
    <w:p>
      <w:r/>
      <w:r>
        <w:t>Frozen Inferno is an online slot machine game with a theme of two worlds; fire and ice. The player can choose which world they want to play in and experience different wild symbols.</w:t>
      </w:r>
    </w:p>
    <w:p>
      <w:pPr>
        <w:pStyle w:val="Heading3"/>
      </w:pPr>
      <w:r>
        <w:t>Are there bonus games in Frozen Inferno?</w:t>
      </w:r>
    </w:p>
    <w:p>
      <w:r/>
      <w:r>
        <w:t>Yes, there are several bonus games designed to enrich the gameplay and allow unlimited free spins for up to 5 wins.</w:t>
      </w:r>
    </w:p>
    <w:p>
      <w:pPr>
        <w:pStyle w:val="Heading3"/>
      </w:pPr>
      <w:r>
        <w:t>What is the RTP for Frozen Inferno?</w:t>
      </w:r>
    </w:p>
    <w:p>
      <w:r/>
      <w:r>
        <w:t>The RTP for Frozen Inferno is 96.36%, making it a very interesting game to play.</w:t>
      </w:r>
    </w:p>
    <w:p>
      <w:pPr>
        <w:pStyle w:val="Heading3"/>
      </w:pPr>
      <w:r>
        <w:t>Can players try Frozen Inferno for free?</w:t>
      </w:r>
    </w:p>
    <w:p>
      <w:r/>
      <w:r>
        <w:t>Yes, beginners can try Frozen Inferno in free mode to practice before moving on to real money play.</w:t>
      </w:r>
    </w:p>
    <w:p>
      <w:pPr>
        <w:pStyle w:val="Heading3"/>
      </w:pPr>
      <w:r>
        <w:t>What is the minimum and maximum bet for Frozen Inferno?</w:t>
      </w:r>
    </w:p>
    <w:p>
      <w:r/>
      <w:r>
        <w:t>The minimum bet for Frozen Inferno is €0.01 and the maximum bet is €5.00.</w:t>
      </w:r>
    </w:p>
    <w:p>
      <w:pPr>
        <w:pStyle w:val="Heading3"/>
      </w:pPr>
      <w:r>
        <w:t>How many paylines does Frozen Inferno have?</w:t>
      </w:r>
    </w:p>
    <w:p>
      <w:r/>
      <w:r>
        <w:t>Frozen Inferno has 40 paylines across 5 reels.</w:t>
      </w:r>
    </w:p>
    <w:p>
      <w:pPr>
        <w:pStyle w:val="Heading3"/>
      </w:pPr>
      <w:r>
        <w:t>What are the wild symbols in Frozen Inferno?</w:t>
      </w:r>
    </w:p>
    <w:p>
      <w:r/>
      <w:r>
        <w:t>There are two wild symbols in Frozen Inferno; the Frozen (ice) symbol and the Roving (fire) symbol, both managed by wizards.</w:t>
      </w:r>
    </w:p>
    <w:p>
      <w:pPr>
        <w:pStyle w:val="Heading3"/>
      </w:pPr>
      <w:r>
        <w:t>What is the graphics of Frozen Inferno like?</w:t>
      </w:r>
    </w:p>
    <w:p>
      <w:r/>
      <w:r>
        <w:t>The graphics of Frozen Inferno are impressive, with a beautiful mountain and a truly icy design for the Frozen version, while for the Roving version, volcanoes dominate the scene and flames become the wild symbol.</w:t>
      </w:r>
    </w:p>
    <w:p>
      <w:pPr>
        <w:pStyle w:val="Heading2"/>
      </w:pPr>
      <w:r>
        <w:t>What we like</w:t>
      </w:r>
    </w:p>
    <w:p>
      <w:pPr>
        <w:pStyle w:val="ListBullet"/>
        <w:spacing w:line="240" w:lineRule="auto"/>
        <w:ind w:left="720"/>
      </w:pPr>
      <w:r/>
      <w:r>
        <w:t>Unique gameplay experience with two opposing worlds.</w:t>
      </w:r>
    </w:p>
    <w:p>
      <w:pPr>
        <w:pStyle w:val="ListBullet"/>
        <w:spacing w:line="240" w:lineRule="auto"/>
        <w:ind w:left="720"/>
      </w:pPr>
      <w:r/>
      <w:r>
        <w:t>Exceptional graphics and attention to detail.</w:t>
      </w:r>
    </w:p>
    <w:p>
      <w:pPr>
        <w:pStyle w:val="ListBullet"/>
        <w:spacing w:line="240" w:lineRule="auto"/>
        <w:ind w:left="720"/>
      </w:pPr>
      <w:r/>
      <w:r>
        <w:t>Two different wild symbols and bonus features.</w:t>
      </w:r>
    </w:p>
    <w:p>
      <w:pPr>
        <w:pStyle w:val="ListBullet"/>
        <w:spacing w:line="240" w:lineRule="auto"/>
        <w:ind w:left="720"/>
      </w:pPr>
      <w:r/>
      <w:r>
        <w:t>Flexible betting options and attractive RTP percentage.</w:t>
      </w:r>
    </w:p>
    <w:p>
      <w:pPr>
        <w:pStyle w:val="Heading2"/>
      </w:pPr>
      <w:r>
        <w:t>What we don't like</w:t>
      </w:r>
    </w:p>
    <w:p>
      <w:pPr>
        <w:pStyle w:val="ListBullet"/>
        <w:spacing w:line="240" w:lineRule="auto"/>
        <w:ind w:left="720"/>
      </w:pPr>
      <w:r/>
      <w:r>
        <w:t>Base game can be repetitive.</w:t>
      </w:r>
    </w:p>
    <w:p>
      <w:pPr>
        <w:pStyle w:val="ListBullet"/>
        <w:spacing w:line="240" w:lineRule="auto"/>
        <w:ind w:left="720"/>
      </w:pPr>
      <w:r/>
      <w:r>
        <w:t>Bonus features are difficult to trigger.</w:t>
      </w:r>
    </w:p>
    <w:p>
      <w:r/>
      <w:r>
        <w:rPr>
          <w:i/>
        </w:rPr>
        <w:t>DALLE, please create a cartoon-style feature image that captures the essence of the Frozen Inferno game. The image should feature a happy Maya warrior with glasses. It can include elements such as ice and fire, wild symbols, and the game's symbols such as the castle on the rock, magic potions, and skulls. The image should be fun, visually appealing, and attention-grabbing to attract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