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Black Hole Slot Free - Review 2021</w:t>
      </w:r>
    </w:p>
    <w:p>
      <w:r/>
      <w:r>
        <w:rPr>
          <w:b/>
        </w:rPr>
        <w:t>Meta description</w:t>
      </w:r>
      <w:r>
        <w:t>: Learn about the distinctive features, peculiar graphics, and space-themed options of Black Hole Slot. Play Black Hole for free and find similar slot games.</w:t>
      </w:r>
    </w:p>
    <w:p>
      <w:pPr>
        <w:pStyle w:val="Heading2"/>
      </w:pPr>
      <w:r>
        <w:t>Gameplay Structure</w:t>
      </w:r>
    </w:p>
    <w:p>
      <w:r/>
      <w:r>
        <w:t>Are you ready to dive into the mysterious world of Black Hole? This online slot game has a traditional structure with five reels and three rows, just like any other classic game out there. What makes the gameplay truly exciting is the variety of symbols on the reels. From juicy fruits to dazzling stars, and even bells, the slot has it all.</w:t>
      </w:r>
    </w:p>
    <w:p>
      <w:r/>
      <w:r>
        <w:t>Now, let's talk about the symbols that would make you want to dance around the black hole. The red number 7 and strawberries are the ones that reward you the most. So make sure to keep a lookout for them!</w:t>
      </w:r>
    </w:p>
    <w:p>
      <w:r/>
      <w:r>
        <w:t>When it comes to the betting options, Black Hole doesn't disappoint. You can bet up to 10 coins and set the game to automatic mode. That means you can sit back, relax, have a cup of coffee, and watch the game do its magic. The theoretical return to player of Black Hole varies from 95.25% to 96.55%. So cross your fingers and hope that lady luck is on your side!</w:t>
      </w:r>
    </w:p>
    <w:p>
      <w:r/>
      <w:r>
        <w:t>With such a fantastic combination of classic gameplay and modern features, Black Hole is an online slot game that you wouldn't want to miss. Playing it is like riding on a spaceship, taking you to unknown galaxies and undiscovered treasures. Those who are brave enough to venture into the black hole will have a rewarding experience like no other. What are you waiting for? Let's start spinning!</w:t>
      </w:r>
    </w:p>
    <w:p>
      <w:pPr>
        <w:pStyle w:val="Heading2"/>
      </w:pPr>
      <w:r>
        <w:t>Black Hole Icon Feature</w:t>
      </w:r>
    </w:p>
    <w:p>
      <w:r/>
      <w:r>
        <w:t>Oh, the Black Hole icon. It's like that one person at the party who just sucks everything in and leaves you wondering what happened to all the fun. But in this case, it's a good thing! The Black Hole icon on this slot game has a unique feature that sets it apart from all the others.</w:t>
      </w:r>
    </w:p>
    <w:p>
      <w:r/>
      <w:r>
        <w:t>When the Black Hole icon appears on the reels, it's like a cosmic event has occurred. It swallows up all the other symbols, which can be a little intimidating at first. But, fear not! The Black Hole icon resets the game, giving you a chance to win more big bucks.</w:t>
      </w:r>
    </w:p>
    <w:p>
      <w:r/>
      <w:r>
        <w:t xml:space="preserve">If you're like me, when you first saw the Black Hole icon, you probably thought, 'Oh great, now my chances of winning just got sucked into oblivion.' But, let me tell you, this icon is a game-changer. It's like having a secret weapon in your back pocket! </w:t>
      </w:r>
    </w:p>
    <w:p>
      <w:r/>
      <w:r>
        <w:t>So, the next time the Black Hole icon appears on the reels, don't panic. Embrace it and watch as it swallows up the competition and resets the game giving you another chance to strike gold.</w:t>
      </w:r>
    </w:p>
    <w:p>
      <w:pPr>
        <w:pStyle w:val="Heading2"/>
      </w:pPr>
      <w:r>
        <w:t>Graphics</w:t>
      </w:r>
    </w:p>
    <w:p>
      <w:r/>
      <w:r>
        <w:t>If you're looking for an out-of-this-world slot game experience, then look no further than Black Hole! The graphics of this game are truly mesmerizing, with a beautiful contrast between the dark expanse of space and the bright, colorful fruit symbols. When was the last time you saw a black hole and a flaming number seven in the same place? Makes you wonder what else is possible on the other side.</w:t>
      </w:r>
    </w:p>
    <w:p>
      <w:r/>
      <w:r>
        <w:t>The peculiar structure of the game screen adds to the overall ambiance of the game. It's like being on a space station looking out over the universe. Those fluorescent space capsules on the right side of the screen look like they're just waiting for you to climb in and blast off to a new dimension.</w:t>
      </w:r>
    </w:p>
    <w:p>
      <w:pPr>
        <w:pStyle w:val="Heading2"/>
      </w:pPr>
      <w:r>
        <w:t>BET LIMITS AND AUTOPLAY</w:t>
      </w:r>
    </w:p>
    <w:p>
      <w:r/>
      <w:r>
        <w:t xml:space="preserve">Let's talk about everyone's favorite part of slots: the betting limits. Bet up to 10 coins, but don't blame me if you're on a losing streak and end up with nothing but a handful of lint in your pocket. If you're feeling particularly lazy, set Black Hole to automatic mode and let the game do the work for you. It's like having your own personal robot butler, except instead of fetching tea, it's giving you a chance to win big! </w:t>
      </w:r>
      <w:r>
        <w:t xml:space="preserve"> </w:t>
      </w:r>
    </w:p>
    <w:p>
      <w:r/>
      <w:r>
        <w:t>Oh, and for more nerdy types: the theoretical return to player ranges from 95.25% to 96.55%. So, you know, whatever that means. At least you can rest easy knowing you're not playing a game with a low payout. I mean, who wants to spend a bunch of coins with nothing to show for it? Not me, and probably not you either.</w:t>
      </w:r>
    </w:p>
    <w:p>
      <w:pPr>
        <w:pStyle w:val="Heading2"/>
      </w:pPr>
      <w:r>
        <w:t>SPACIOUS OPTIONS TO EXPLORE PROXIMITY TO BLACK HOLE</w:t>
      </w:r>
    </w:p>
    <w:p>
      <w:r/>
      <w:r>
        <w:t>If you are someone who loves to explore the uncharted territories of space through casino slots, then you are in for a treat. Black Hole is just one of the many slot machines available with a space theme, and the excitement doesn't just end there.</w:t>
      </w:r>
      <w:r/>
    </w:p>
    <w:p>
      <w:r/>
      <w:r>
        <w:t>With games like The Space Slot Adventure by Rabcat and Interstellar by Bede Gaming, the adventure in space never gets old. These games are harmoniously designed to keep you engaged with the cool space sound effects that take your gaming experience to an intergalactic level. Although with Space Wars by NetEnt, strap in tight as it gets even better with more additional twists such as alien beasts among the protagonists.</w:t>
      </w:r>
      <w:r/>
    </w:p>
    <w:p>
      <w:r/>
      <w:r>
        <w:t>So, explore the endless galaxy of space-themed slots, and who knows, you might just find the next best game to embark on your new adventure! Just be sure not to get sucked into a black hole on the way.</w:t>
      </w:r>
    </w:p>
    <w:p>
      <w:pPr>
        <w:pStyle w:val="Heading2"/>
      </w:pPr>
      <w:r>
        <w:t>FAQ</w:t>
      </w:r>
    </w:p>
    <w:p>
      <w:pPr>
        <w:pStyle w:val="Heading3"/>
      </w:pPr>
      <w:r>
        <w:t>What is Black Hole?</w:t>
      </w:r>
    </w:p>
    <w:p>
      <w:r/>
      <w:r>
        <w:t>Black Hole is a slot machine game produced by Merkur Gaming that combines both space and fruit machine themes. The game has a traditional 5x3 reel structure and six fluorescent space capsule counters on the left side of the screen. The game's most distinctive feature is the counter system.</w:t>
      </w:r>
    </w:p>
    <w:p>
      <w:pPr>
        <w:pStyle w:val="Heading3"/>
      </w:pPr>
      <w:r>
        <w:t>What are the symbols in Black Hole?</w:t>
      </w:r>
    </w:p>
    <w:p>
      <w:r/>
      <w:r>
        <w:t>The symbols in Black Hole consist of fruits, stars, bells, and number sevens. The red number 7 and strawberries pay the most, while watermelons and cherries pay the least. You can check the payment table beforehand to know the value of the symbols.</w:t>
      </w:r>
    </w:p>
    <w:p>
      <w:pPr>
        <w:pStyle w:val="Heading3"/>
      </w:pPr>
      <w:r>
        <w:t>What is the maximum bet in Black Hole?</w:t>
      </w:r>
    </w:p>
    <w:p>
      <w:r/>
      <w:r>
        <w:t>In Black Hole, you can bet up to 10 coins.</w:t>
      </w:r>
    </w:p>
    <w:p>
      <w:pPr>
        <w:pStyle w:val="Heading3"/>
      </w:pPr>
      <w:r>
        <w:t>Can I set Black Hole to automatic mode?</w:t>
      </w:r>
    </w:p>
    <w:p>
      <w:r/>
      <w:r>
        <w:t>Yes, you can set Black Hole to automatic mode, so you can sit comfortably while the reels spin on their own!</w:t>
      </w:r>
    </w:p>
    <w:p>
      <w:pPr>
        <w:pStyle w:val="Heading3"/>
      </w:pPr>
      <w:r>
        <w:t>What is the theoretical return to player of Black Hole?</w:t>
      </w:r>
    </w:p>
    <w:p>
      <w:r/>
      <w:r>
        <w:t>The theoretical return to player of Black Hole varies from 95.25% to 96.55%, which is quite satisfying and in line with most slot machine games.</w:t>
      </w:r>
    </w:p>
    <w:p>
      <w:pPr>
        <w:pStyle w:val="Heading3"/>
      </w:pPr>
      <w:r>
        <w:t>What is the function of the Black Hole icon in Black Hole?</w:t>
      </w:r>
    </w:p>
    <w:p>
      <w:r/>
      <w:r>
        <w:t>The Black Hole icon, when it appears, 'swallows' all the other symbols on the reels, resetting the game.</w:t>
      </w:r>
    </w:p>
    <w:p>
      <w:pPr>
        <w:pStyle w:val="Heading3"/>
      </w:pPr>
      <w:r>
        <w:t>What similar slots are there to Black Hole?</w:t>
      </w:r>
    </w:p>
    <w:p>
      <w:r/>
      <w:r>
        <w:t>If you liked the space theme of Black Hole, you won't have a hard time finding similar slot machines at online casinos! Some examples include The Space Slot Adventure by Rabcat, Interstellar by Bede Gaming, and Space Wars which adds alien beasts among the protagonists.</w:t>
      </w:r>
    </w:p>
    <w:p>
      <w:pPr>
        <w:pStyle w:val="Heading3"/>
      </w:pPr>
      <w:r>
        <w:t>Can I try Black Hole before betting real money?</w:t>
      </w:r>
    </w:p>
    <w:p>
      <w:r/>
      <w:r>
        <w:t>Yes, you can try Black Hole in Play for Fun mode, available at most online casinos, to become familiar with the gameplay and practice before betting real money!</w:t>
      </w:r>
    </w:p>
    <w:p>
      <w:pPr>
        <w:pStyle w:val="Heading2"/>
      </w:pPr>
      <w:r>
        <w:t>What we like</w:t>
      </w:r>
    </w:p>
    <w:p>
      <w:pPr>
        <w:pStyle w:val="ListBullet"/>
        <w:spacing w:line="240" w:lineRule="auto"/>
        <w:ind w:left="720"/>
      </w:pPr>
      <w:r/>
      <w:r>
        <w:t>Distinctive Black Hole icon feature</w:t>
      </w:r>
    </w:p>
    <w:p>
      <w:pPr>
        <w:pStyle w:val="ListBullet"/>
        <w:spacing w:line="240" w:lineRule="auto"/>
        <w:ind w:left="720"/>
      </w:pPr>
      <w:r/>
      <w:r>
        <w:t>Peculiar game screen structure</w:t>
      </w:r>
    </w:p>
    <w:p>
      <w:pPr>
        <w:pStyle w:val="ListBullet"/>
        <w:spacing w:line="240" w:lineRule="auto"/>
        <w:ind w:left="720"/>
      </w:pPr>
      <w:r/>
      <w:r>
        <w:t>Space theme with colorful graphics</w:t>
      </w:r>
    </w:p>
    <w:p>
      <w:pPr>
        <w:pStyle w:val="ListBullet"/>
        <w:spacing w:line="240" w:lineRule="auto"/>
        <w:ind w:left="720"/>
      </w:pPr>
      <w:r/>
      <w:r>
        <w:t>Auto-play with adjustable bet limits</w:t>
      </w:r>
    </w:p>
    <w:p>
      <w:pPr>
        <w:pStyle w:val="Heading2"/>
      </w:pPr>
      <w:r>
        <w:t>What we don't like</w:t>
      </w:r>
    </w:p>
    <w:p>
      <w:pPr>
        <w:pStyle w:val="ListBullet"/>
        <w:spacing w:line="240" w:lineRule="auto"/>
        <w:ind w:left="720"/>
      </w:pPr>
      <w:r/>
      <w:r>
        <w:t>Limited number of symbols and features</w:t>
      </w:r>
    </w:p>
    <w:p>
      <w:pPr>
        <w:pStyle w:val="ListBullet"/>
        <w:spacing w:line="240" w:lineRule="auto"/>
        <w:ind w:left="720"/>
      </w:pPr>
      <w:r/>
      <w:r>
        <w:t>Low theoretical return to player</w:t>
      </w:r>
    </w:p>
    <w:p>
      <w:r/>
      <w:r>
        <w:rPr>
          <w:i/>
        </w:rPr>
        <w:t>Prompt for DALLE: Create a cartoon-style feature image for the game "Black Hole" that features a happy Maya warrior wearing glasses. The image should have a background of space with black holes, paying homage to the game's theme, with the Maya warrior standing in front of the game reels with fruits, stars, bells, and number sevens visible on the screen. The image should be colorful and eye-catching, with the Maya warrior looking excited and ready to play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