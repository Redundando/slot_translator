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Garden for Free - Review of the Unique 5x5 Slot Game</w:t>
      </w:r>
    </w:p>
    <w:p>
      <w:pPr>
        <w:pStyle w:val="Heading2"/>
      </w:pPr>
      <w:r>
        <w:t>Game Theme and Design</w:t>
      </w:r>
    </w:p>
    <w:p>
      <w:r/>
      <w:r>
        <w:t>Welcome to the enchanted world of Crystal Garden, where cartoon-style flowers and bright colors come to life. It's a place where magic is in the air, and anything can happen. The vibrant graphics of the game draw you into the world of wonder, making you feel like a fairy-tale character living in a forest wonderland.</w:t>
      </w:r>
      <w:r/>
    </w:p>
    <w:p>
      <w:r/>
      <w:r>
        <w:t>The design of Crystal Garden is both attractive and inviting, as it immerses you in the game's theme. The developers spared no detail in creating a world of unparalleled beauty and fantasy. Every aspect of the game is designed to evoke a sense of serenity, with a backdrop of natural wonder that will take your breath away.</w:t>
      </w:r>
      <w:r/>
    </w:p>
    <w:p>
      <w:r/>
      <w:r>
        <w:t>As a player, you'll encounter a variety of mystical creatures and flora, including the ever-glowing fireflies, charming hummingbirds, and beautiful butterflies. The vast colors of crystals, from pink rubies to blue aquamarines, make for an eye-catching spectacle that will keep you captivated for hours.</w:t>
      </w:r>
      <w:r/>
    </w:p>
    <w:p>
      <w:r/>
      <w:r>
        <w:t>The developers' creativeness didn't stop at the graphics; the whimsical soundtrack complements the fantasy aura and gives the game a melodic touch. The sound of birds chirping, the buzz of bees, and the rustle of leaves combine to form a sound dimension that transports you to a land far away from the hustle and bustle of everyday life.</w:t>
      </w:r>
      <w:r/>
    </w:p>
    <w:p>
      <w:r/>
      <w:r>
        <w:t>To sum it up, Crystal Garden is a great feast for the senses that blends an indulgent design with an imaginative soundtrack. It's a game that'll make you forget where you are entirely; every time you spin the reels, it's like stepping into a new world of whimsy and magic.</w:t>
      </w:r>
    </w:p>
    <w:p>
      <w:pPr>
        <w:pStyle w:val="Heading2"/>
      </w:pPr>
      <w:r>
        <w:t>Unleash the Fun with Crystal Garden's Special Features and Bonus Rounds</w:t>
      </w:r>
    </w:p>
    <w:p>
      <w:r/>
      <w:r>
        <w:t>If you're a slot game enthusiast looking for something out of the ordinary, Crystal Garden is the perfect game for you. It offers unique gameplay features not seen in your regular run-of-the-mill slots machine. You'll be drawn in by the 5x5 grid that greets you upon loading the game. The impressive layout is just a taste of the excitement that lies ahead.</w:t>
      </w:r>
      <w:r/>
    </w:p>
    <w:p>
      <w:r/>
      <w:r>
        <w:t>One of the things that players love about Crystal Garden is the fantastic bonus rounds it offers. You can activate these bonus rounds with ease by finding between three and ten identical symbols. And let's not forget the incredible prize of up to 200x in cash! That's right; you read that correctly. You could be walking away with some serious cash after playing this fun slot game.</w:t>
      </w:r>
      <w:r/>
    </w:p>
    <w:p>
      <w:r/>
      <w:r>
        <w:t>For the ultimate thrill, you could try and win 6, 8, 10, or 12 Scatters to bag an impressive 16, 20, 25, or 30 free spins, respectively. But wait, there's more! You'll also trigger Fission Power, a feature that helps you exploit the increase in game area on the grid. You won't find this feature in many other slot games, making Crystal Garden one of a kind.</w:t>
      </w:r>
      <w:r/>
    </w:p>
    <w:p>
      <w:r/>
      <w:r>
        <w:t>All in all, Crystal Garden is an excellent choice for players who want to try their luck at something new. The slot's unique features and bonus rounds make it the perfect game for those who love an element of surprise. Give it a go; we can guarantee you won't be disappointed!</w:t>
      </w:r>
      <w:r/>
    </w:p>
    <w:p>
      <w:r/>
      <w:r>
        <w:t>And if for some reason you don't like it, don't worry; there are plenty of other slot games out there that are as exciting and unique as Crystal Garden. Just kidding, we know you won't want to stop spinning those reels once you start!</w:t>
      </w:r>
    </w:p>
    <w:p>
      <w:pPr>
        <w:pStyle w:val="Heading2"/>
      </w:pPr>
      <w:r>
        <w:t>Number of Paylines</w:t>
      </w:r>
    </w:p>
    <w:p>
      <w:r/>
      <w:r>
        <w:t>Hold on to your hats, folks, because Crystal Garden has a whole lot of paylines to offer! Once you trigger the bonus rounds, the game transforms into a 5x10 grid, offering a whopping 100,000 paylines. Yes, you read that right – 100,000! That's more than enough ways to win, even for the most experienced slot lovers out there. You can feel your inner gambler squealing in delight at the very thought of it – it's just too exciting to handle!</w:t>
      </w:r>
    </w:p>
    <w:p>
      <w:r/>
      <w:r>
        <w:t xml:space="preserve">If you're not a math genius to begin with, don't worry – the game will do the calculations for you. Just sit back and enjoy your winnings pouring in from all possible angles. Of course, with so many paylines, we can only hope that winning combinations will be plenty, right? Well, fear not – Crystal Garden's unique gaming mechanics ensure that there's never a dull moment while playing. And if that doesn't make you feel accomplished, we're not sure what will! </w:t>
      </w:r>
    </w:p>
    <w:p>
      <w:pPr>
        <w:pStyle w:val="Heading2"/>
      </w:pPr>
      <w:r>
        <w:t>Get Ready for Scatter Symbols and Free Spins Galore!</w:t>
      </w:r>
    </w:p>
    <w:p>
      <w:r/>
      <w:r>
        <w:t xml:space="preserve">Are you ready for some fast-paced action? Then get ready to delve into the the exciting world of Crystal Garden! This online slot game keeps you on the edge of your seat with its alluring graphics and thrilling features. </w:t>
      </w:r>
    </w:p>
    <w:p>
      <w:r/>
      <w:r>
        <w:t xml:space="preserve">The Scatters in Crystal Garden are one of the most exciting aspects and a surefire way to win big. With 6, 8, 10, or 12 Scatters, players can activate up to 30 free spins! The only downside is that if you're not careful, you might end up screaming like a dolphin who caught a glimpse of a shark. </w:t>
      </w:r>
    </w:p>
    <w:p>
      <w:r/>
      <w:r>
        <w:t>But wait, there's more! Crystal Garden also offers the Fission Power feature, which expands the game area on the grid and opens up opportunities for even bigger wins! With this feature, you can hit those Scatters and retrigger even more free spins. It's like getting a surprise box of chocolates that keeps on giving! Except in this case, the chocolates are winning spins, and the surprise is a rush of adrenaline from an unexpected jackpot.</w:t>
      </w:r>
    </w:p>
    <w:p>
      <w:pPr>
        <w:pStyle w:val="Heading2"/>
      </w:pPr>
      <w:r>
        <w:t>Final Thoughts</w:t>
      </w:r>
    </w:p>
    <w:p>
      <w:r/>
      <w:r>
        <w:t>Crystal Garden, oh sweet Crystal Garden, how do I love thee? Let me count the ways... First off, let's talk about the graphics. It's like watching a rainbow explode onto your screen. The colors are so vibrant and vivid, they practically transport you to an enchanted garden. It's gorgeous.</w:t>
      </w:r>
    </w:p>
    <w:p>
      <w:r/>
      <w:r>
        <w:t>And then there's the 5x5 grid design. That's not your run-of-the-mill slot game design, oh no. It's unique, it's different, it's exciting. It keeps you on your toes, wondering what's going to happen next. All I can say is, finally! A refreshing change from the cookie-cutter slot games out there.</w:t>
      </w:r>
    </w:p>
    <w:p>
      <w:r/>
      <w:r>
        <w:t>And don't even get me started on the bonus rounds. Free spins, expanding grids... it's like Christmas came early. My heart races just thinking about it. If you're a fan of these features, you need to give Crystal Garden a spin. Trust me, you won't be disappointed.</w:t>
      </w:r>
    </w:p>
    <w:p>
      <w:r/>
      <w:r>
        <w:t>All in all, Crystal Garden is an outstanding slot game that's sure to satisfy fans of the genre. It's got everything you could want: beautiful graphics, unique design, and exciting bonus rounds. So what are you waiting for? Get your green thumb ready, and start playing!</w:t>
      </w:r>
    </w:p>
    <w:p>
      <w:pPr>
        <w:pStyle w:val="Heading2"/>
      </w:pPr>
      <w:r>
        <w:t>FAQ</w:t>
      </w:r>
    </w:p>
    <w:p>
      <w:pPr>
        <w:pStyle w:val="Heading3"/>
      </w:pPr>
      <w:r>
        <w:t>Does Crystal Garden slot have a mobile version?</w:t>
      </w:r>
    </w:p>
    <w:p>
      <w:r/>
      <w:r>
        <w:t>Yes, the slot is compatible with mobile devices.</w:t>
      </w:r>
    </w:p>
    <w:p>
      <w:pPr>
        <w:pStyle w:val="Heading3"/>
      </w:pPr>
      <w:r>
        <w:t>Is Crystal Garden slot available for free play?</w:t>
      </w:r>
    </w:p>
    <w:p>
      <w:r/>
      <w:r>
        <w:t>Yes, a demo version is provided by the provider and can be found on online casinos and our website.</w:t>
      </w:r>
    </w:p>
    <w:p>
      <w:pPr>
        <w:pStyle w:val="Heading3"/>
      </w:pPr>
      <w:r>
        <w:t>What is the RTP of Crystal Garden slot?</w:t>
      </w:r>
    </w:p>
    <w:p>
      <w:r/>
      <w:r>
        <w:t>The RTP of Crystal Garden slot is 96%, which is on par with the average for online slots.</w:t>
      </w:r>
    </w:p>
    <w:p>
      <w:pPr>
        <w:pStyle w:val="Heading3"/>
      </w:pPr>
      <w:r>
        <w:t>How many paylines does Crystal Garden slot offer when additional features are activated?</w:t>
      </w:r>
    </w:p>
    <w:p>
      <w:r/>
      <w:r>
        <w:t>Crystal Garden slot offers up to 100,000 paylines when additional features are activated.</w:t>
      </w:r>
    </w:p>
    <w:p>
      <w:pPr>
        <w:pStyle w:val="Heading3"/>
      </w:pPr>
      <w:r>
        <w:t>Can the free spins feature be reactivated in Crystal Garden slot?</w:t>
      </w:r>
    </w:p>
    <w:p>
      <w:r/>
      <w:r>
        <w:t>No, the free spins feature cannot be reactivated in Crystal Garden slot.</w:t>
      </w:r>
    </w:p>
    <w:p>
      <w:pPr>
        <w:pStyle w:val="Heading3"/>
      </w:pPr>
      <w:r>
        <w:t>What is the maximum number of free spins that can be triggered in Crystal Garden slot?</w:t>
      </w:r>
    </w:p>
    <w:p>
      <w:r/>
      <w:r>
        <w:t>Players can trigger up to 30 free spins in Crystal Garden slot by getting twelve scatter symbols.</w:t>
      </w:r>
    </w:p>
    <w:p>
      <w:pPr>
        <w:pStyle w:val="Heading3"/>
      </w:pPr>
      <w:r>
        <w:t>What is the maximum amount that can be won in Crystal Garden slot?</w:t>
      </w:r>
    </w:p>
    <w:p>
      <w:r/>
      <w:r>
        <w:t>Players can win up to two zeros in cash by getting combinations of flowers in Crystal Garden slot.</w:t>
      </w:r>
    </w:p>
    <w:p>
      <w:pPr>
        <w:pStyle w:val="Heading3"/>
      </w:pPr>
      <w:r>
        <w:t>Does Crystal Garden slot offer a bonus round?</w:t>
      </w:r>
    </w:p>
    <w:p>
      <w:r/>
      <w:r>
        <w:t>Yes, Crystal Garden slot offers a bonus round that expands the grid size to 5x10 and activates up to 100,000 paylines.</w:t>
      </w:r>
    </w:p>
    <w:p>
      <w:pPr>
        <w:pStyle w:val="Heading2"/>
      </w:pPr>
      <w:r>
        <w:t>What we like</w:t>
      </w:r>
    </w:p>
    <w:p>
      <w:pPr>
        <w:pStyle w:val="ListBullet"/>
        <w:spacing w:line="240" w:lineRule="auto"/>
        <w:ind w:left="720"/>
      </w:pPr>
      <w:r/>
      <w:r>
        <w:t>Vibrant graphics and colorful world</w:t>
      </w:r>
    </w:p>
    <w:p>
      <w:pPr>
        <w:pStyle w:val="ListBullet"/>
        <w:spacing w:line="240" w:lineRule="auto"/>
        <w:ind w:left="720"/>
      </w:pPr>
      <w:r/>
      <w:r>
        <w:t>Unique 5x5 grid gameplay</w:t>
      </w:r>
    </w:p>
    <w:p>
      <w:pPr>
        <w:pStyle w:val="ListBullet"/>
        <w:spacing w:line="240" w:lineRule="auto"/>
        <w:ind w:left="720"/>
      </w:pPr>
      <w:r/>
      <w:r>
        <w:t>Bonus rounds offer up to 200x in cash</w:t>
      </w:r>
    </w:p>
    <w:p>
      <w:pPr>
        <w:pStyle w:val="ListBullet"/>
        <w:spacing w:line="240" w:lineRule="auto"/>
        <w:ind w:left="720"/>
      </w:pPr>
      <w:r/>
      <w:r>
        <w:t>100,000 paylines create more ways to win</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betting range</w:t>
      </w:r>
    </w:p>
    <w:p>
      <w:r/>
      <w:r>
        <w:rPr>
          <w:b/>
        </w:rPr>
        <w:t>Play Crystal Garden for Free - Review of the Unique 5x5 Slot Game</w:t>
      </w:r>
    </w:p>
    <w:p>
      <w:r/>
      <w:r>
        <w:rPr>
          <w:i/>
        </w:rPr>
        <w:t>Read our review of Crystal Garden to play this unique 5x5 slot game for free and activate its exciting bonus rounds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