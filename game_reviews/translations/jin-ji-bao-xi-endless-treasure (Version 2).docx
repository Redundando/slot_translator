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Jin Ji Bao Xi: Endless Treasure Free Online - Review</w:t>
      </w:r>
    </w:p>
    <w:p>
      <w:pPr>
        <w:pStyle w:val="Heading2"/>
      </w:pPr>
      <w:r>
        <w:t>Gameplay: Let's Get Reeled In!</w:t>
      </w:r>
    </w:p>
    <w:p>
      <w:r/>
      <w:r>
        <w:t>Ready to get hooked on a fun and exciting slot game? Jin Ji Bao Xi: Endless Treasure has got you covered with its five reels and an impressive 243 ways to win! With so many opportunities to strike it rich, you'll be spinning those reels in no time.</w:t>
      </w:r>
    </w:p>
    <w:p>
      <w:r/>
      <w:r>
        <w:t>Don't forget about the wild symbol, though! It's like that elusive fish you've been waiting to catch. Keep an eye out for it on reels 2, 3, and 4. And just like any good fisherman, you'll want to reel it in for big rewards.</w:t>
      </w:r>
    </w:p>
    <w:p>
      <w:r/>
      <w:r>
        <w:t>But the fun doesn't stop there! Jin Ji Bao Xi: Endless Treasure also offers various bonus features to help you score even more prizes. It's like getting a surprise catch in your fishing net. Who knows what treasures you'll discover?</w:t>
      </w:r>
    </w:p>
    <w:p>
      <w:pPr>
        <w:pStyle w:val="Heading2"/>
      </w:pPr>
      <w:r>
        <w:t>Symbols That Will Make Your Heart Sing</w:t>
      </w:r>
    </w:p>
    <w:p>
      <w:r/>
      <w:r>
        <w:t>We don't know about you, but we're pretty tired of seeing card suits as basic game icons. Thankfully, Jin Ji Bao Xi: Endless Treasure decided to go with unique symbols that perfectly fit the game's Asian theme. You have your koi fish, turtles, tigers, phoenixes, and, of course, dragons - all ready to bring some good fortune and excitement to your gameplay! Not to mention, these animals are so cute, you'll want to keep them around even if you don't hit a winning combination.</w:t>
      </w:r>
    </w:p>
    <w:p>
      <w:r/>
      <w:r>
        <w:t>But let's get serious for a second - the real reason we all play slot games is to win some coins, and these symbols won't disappoint. A combination of at least three of them will reward you with 5, 10, or 20 coins, depending on the animal. However, if you're feeling lucky, keep an eye out for the golden animals. These little beauties can release some major payouts with the Golden Chance feature. Oh, and did we mention there's a chance to trigger a jackpot round? Yeah, no big deal. Just keep spinning those reels, my friend.</w:t>
      </w:r>
    </w:p>
    <w:p>
      <w:pPr>
        <w:pStyle w:val="Heading2"/>
      </w:pPr>
      <w:r>
        <w:t>Bonus Bonanza: Jin Ji Bao Xi Endless Treasure</w:t>
      </w:r>
    </w:p>
    <w:p>
      <w:r/>
      <w:r>
        <w:t xml:space="preserve">If you're looking for a slot game with bonuses that will knock your socks off, look no further than Jin Ji Bao Xi. You'll be blown away by the Fu value - with a range of 1 to 11 times the player's wager, you'll feel like you've hit the jackpot already. </w:t>
      </w:r>
    </w:p>
    <w:p>
      <w:r/>
      <w:r>
        <w:t xml:space="preserve">Get ready for an endless winning spree with free spins that get triggered when you see 6 or more bonus symbols on the reels in a single round. And that's not all, my friend! With every free spin, you'll increase your odds of winning additional symbols that can increase the value of your payout. </w:t>
      </w:r>
    </w:p>
    <w:p>
      <w:r/>
      <w:r>
        <w:t>Now, I know what you're thinking - how can it possibly get any better than this? Well, hold onto your hats because the luckiest players can eventually fill up the game board with coins and bonus symbols, eventually unlocking the Grand Jackpot. It's almost enough to make you feel guilty for winning so much, but we won't judge you if you don't.</w:t>
      </w:r>
    </w:p>
    <w:p>
      <w:pPr>
        <w:pStyle w:val="Heading2"/>
      </w:pPr>
      <w:r>
        <w:t>Payouts</w:t>
      </w:r>
    </w:p>
    <w:p>
      <w:r/>
      <w:r>
        <w:t>Buckle up, folks. Jin Ji Bao Xi: Endless Treasure is a thrill ride when it comes to potential payouts. The animals can go from cute and cuddly to cha-ching with the Golden Chance feature. And who doesn't love a game of chance? With the possibility of triggering a totally random jackpot round, this game keeps you on your toes. Free spins aren't just for show either; with each winning symbol, the value of your winnings increases. Pro tip: if you're feeling lucky (or just have more patience than the average player), keep a lookout for those sneaky coins and bonus symbols. Fill up the board and you might just trigger the Grand Jackpot. Ka-chow.</w:t>
      </w:r>
    </w:p>
    <w:p>
      <w:pPr>
        <w:pStyle w:val="Heading2"/>
      </w:pPr>
      <w:r>
        <w:t>The Chinese Animal Kingdom Comes to Life!</w:t>
      </w:r>
    </w:p>
    <w:p>
      <w:r/>
      <w:r>
        <w:t>Get yourself prepared to experience the world-renowned Chinese animal kingdom with Jin Ji Bao Xi: Endless Treasure. The game offers a classic Chinese-style theme filled with bright and eye-catching graphics. Although the design and animations are nothing out of the ordinary, they will keep you engaged throughout. However, the real charm of this game lies in its adorable animal symbols that offer rewards like 5, 10, or 20 coins when they form a winning combination. You'll feel like you're on an adventure through the forests of China with each spin!</w:t>
      </w:r>
    </w:p>
    <w:p>
      <w:pPr>
        <w:pStyle w:val="Heading2"/>
      </w:pPr>
      <w:r>
        <w:t>FAQ</w:t>
      </w:r>
    </w:p>
    <w:p>
      <w:pPr>
        <w:pStyle w:val="Heading3"/>
      </w:pPr>
      <w:r>
        <w:t>What are the different types of game symbols?</w:t>
      </w:r>
    </w:p>
    <w:p>
      <w:r/>
      <w:r>
        <w:t>The game symbols range from basic icons like A to 9, to more typical ones like koi fish, turtles, tigers, phoenixes, and dragons.</w:t>
      </w:r>
    </w:p>
    <w:p>
      <w:pPr>
        <w:pStyle w:val="Heading3"/>
      </w:pPr>
      <w:r>
        <w:t>What sets the golden animal symbols apart?</w:t>
      </w:r>
    </w:p>
    <w:p>
      <w:r/>
      <w:r>
        <w:t>The golden animal symbols can lead to much higher payouts with the Golden Chance function. They can be activated by increasing the size of the bet.</w:t>
      </w:r>
    </w:p>
    <w:p>
      <w:pPr>
        <w:pStyle w:val="Heading3"/>
      </w:pPr>
      <w:r>
        <w:t>Where can the wild symbol appear?</w:t>
      </w:r>
    </w:p>
    <w:p>
      <w:r/>
      <w:r>
        <w:t>The wild symbol can only appear on reels 2, 3, and 4.</w:t>
      </w:r>
    </w:p>
    <w:p>
      <w:pPr>
        <w:pStyle w:val="Heading3"/>
      </w:pPr>
      <w:r>
        <w:t>How are free spins triggered?</w:t>
      </w:r>
    </w:p>
    <w:p>
      <w:r/>
      <w:r>
        <w:t>Free spins are triggered with 6 or more bonus symbols in a single round. With the 6 spins obtained, players can add more winning symbols to the reels and increase the value of their winnings.</w:t>
      </w:r>
    </w:p>
    <w:p>
      <w:pPr>
        <w:pStyle w:val="Heading3"/>
      </w:pPr>
      <w:r>
        <w:t>What is the Fu value?</w:t>
      </w:r>
    </w:p>
    <w:p>
      <w:r/>
      <w:r>
        <w:t>The Fu value can range from 1 to 11 times the player's wager, based on the active gold symbols.</w:t>
      </w:r>
    </w:p>
    <w:p>
      <w:pPr>
        <w:pStyle w:val="Heading3"/>
      </w:pPr>
      <w:r>
        <w:t>Can players win a jackpot while playing Jin Ji Bao Xi: Endless Treasure?</w:t>
      </w:r>
    </w:p>
    <w:p>
      <w:r/>
      <w:r>
        <w:t>Yes, players have the chance to activate a purely random jackpot round.</w:t>
      </w:r>
    </w:p>
    <w:p>
      <w:pPr>
        <w:pStyle w:val="Heading3"/>
      </w:pPr>
      <w:r>
        <w:t>What is the Grand Jackpot?</w:t>
      </w:r>
    </w:p>
    <w:p>
      <w:r/>
      <w:r>
        <w:t>The Grand Jackpot can be triggered by filling the game board with coins and bonus symbols.</w:t>
      </w:r>
    </w:p>
    <w:p>
      <w:pPr>
        <w:pStyle w:val="Heading3"/>
      </w:pPr>
      <w:r>
        <w:t>Is Jin Ji Bao Xi: Endless Treasure worth playing?</w:t>
      </w:r>
    </w:p>
    <w:p>
      <w:r/>
      <w:r>
        <w:t>Yes, if you're able to overlook the graphics and animations, you'll be able to embark on an enjoyable adventure with plenty of special features and the potential to win significant prizes.</w:t>
      </w:r>
    </w:p>
    <w:p>
      <w:pPr>
        <w:pStyle w:val="Heading2"/>
      </w:pPr>
      <w:r>
        <w:t>What we like</w:t>
      </w:r>
    </w:p>
    <w:p>
      <w:pPr>
        <w:pStyle w:val="ListBullet"/>
        <w:spacing w:line="240" w:lineRule="auto"/>
        <w:ind w:left="720"/>
      </w:pPr>
      <w:r/>
      <w:r>
        <w:t>Attractive bonus features</w:t>
      </w:r>
    </w:p>
    <w:p>
      <w:pPr>
        <w:pStyle w:val="ListBullet"/>
        <w:spacing w:line="240" w:lineRule="auto"/>
        <w:ind w:left="720"/>
      </w:pPr>
      <w:r/>
      <w:r>
        <w:t>Potential for significant prizes</w:t>
      </w:r>
    </w:p>
    <w:p>
      <w:pPr>
        <w:pStyle w:val="ListBullet"/>
        <w:spacing w:line="240" w:lineRule="auto"/>
        <w:ind w:left="720"/>
      </w:pPr>
      <w:r/>
      <w:r>
        <w:t>Classic Chinese-themed design</w:t>
      </w:r>
    </w:p>
    <w:p>
      <w:pPr>
        <w:pStyle w:val="ListBullet"/>
        <w:spacing w:line="240" w:lineRule="auto"/>
        <w:ind w:left="720"/>
      </w:pPr>
      <w:r/>
      <w:r>
        <w:t>Bright and colorful graphics</w:t>
      </w:r>
    </w:p>
    <w:p>
      <w:pPr>
        <w:pStyle w:val="Heading2"/>
      </w:pPr>
      <w:r>
        <w:t>What we don't like</w:t>
      </w:r>
    </w:p>
    <w:p>
      <w:pPr>
        <w:pStyle w:val="ListBullet"/>
        <w:spacing w:line="240" w:lineRule="auto"/>
        <w:ind w:left="720"/>
      </w:pPr>
      <w:r/>
      <w:r>
        <w:t>Not particularly original in design</w:t>
      </w:r>
    </w:p>
    <w:p>
      <w:pPr>
        <w:pStyle w:val="ListBullet"/>
        <w:spacing w:line="240" w:lineRule="auto"/>
        <w:ind w:left="720"/>
      </w:pPr>
      <w:r/>
      <w:r>
        <w:t>Limited wild symbol placement</w:t>
      </w:r>
    </w:p>
    <w:p>
      <w:r/>
      <w:r>
        <w:rPr>
          <w:b/>
        </w:rPr>
        <w:t>Play Jin Ji Bao Xi: Endless Treasure Free Online - Review</w:t>
      </w:r>
    </w:p>
    <w:p>
      <w:r/>
      <w:r>
        <w:rPr>
          <w:i/>
        </w:rPr>
        <w:t>Discover the potential for significant prizes with the attractive bonus features of Jin Ji Bao Xi: Endless Treasure. Play for free and find out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