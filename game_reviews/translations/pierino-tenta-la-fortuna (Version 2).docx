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Pierino Tenta la Fortuna for Free - Slot Review</w:t>
      </w:r>
    </w:p>
    <w:p>
      <w:r/>
      <w:r>
        <w:rPr>
          <w:b/>
        </w:rPr>
        <w:t>Meta description</w:t>
      </w:r>
      <w:r>
        <w:t>: Discover Pierino Tenta la Fortuna, a unique slot game loaded with bonus modes and thematic consistency. Play for free and find winning potential.</w:t>
      </w:r>
    </w:p>
    <w:p>
      <w:pPr>
        <w:pStyle w:val="Heading2"/>
      </w:pPr>
      <w:r>
        <w:t>Graphics and Sound</w:t>
      </w:r>
    </w:p>
    <w:p>
      <w:r/>
      <w:r>
        <w:t>Hold your horses, ladies and gentlemen! Pierino Tenta la Fortuna is more than just a casino game. It's a trip down memory lane! The sound department features the signature tune of our beloved protagonist, Pierino, revisited in the form of a whistle. It'll give you goosebumps and a wave of nostalgia will hit you right in the feels. If that doesn't make you want to play, what else will?</w:t>
      </w:r>
    </w:p>
    <w:p>
      <w:r/>
      <w:r>
        <w:t>But wait, that's not all! On the left side of the game screen, there's an animated version of Pierino playing with a yo-yo. That's right, a yo-yo! If you grew up watching the Pierino filmography, this will bring a smile to your face. To top it off, you will find other references to the character's filmography in the various symbols. From Pierino himself to his faithful slingshot, from his teacher to his schoolmates, the various symbols that represent the minor wins are greatly appreciated in this slot.</w:t>
      </w:r>
    </w:p>
    <w:p>
      <w:r/>
      <w:r>
        <w:t>So, put on your headphones and let the sound of Pierino's whistle take you on a journey to your childhood. Dare to try your luck and see if Pierino will be on your side?</w:t>
      </w:r>
    </w:p>
    <w:p>
      <w:pPr>
        <w:pStyle w:val="Heading2"/>
      </w:pPr>
      <w:r>
        <w:t>Gameplay Features</w:t>
      </w:r>
    </w:p>
    <w:p>
      <w:r/>
      <w:r>
        <w:t>Get ready to embark on a wild, Italian-inspired slot adventure with "Pierino Tenta la Fortuna" by GiocaOnline. With its charming references to Pierino films and 3 bonus modes, this game is bound to entertain and amuse even the most seasoned slot players. The game interface is straightforward, making it easy for anyone to master in just a few plays. And thanks to its 5*3 grid, which displays fifteen symbols each round, there are significantly more chances to win big with the game's maximum number of pay lines - a whopping 30! That's a stark contrast to the GiocaOnline standard, where most games only offer five or ten pay lines.</w:t>
      </w:r>
      <w:r/>
    </w:p>
    <w:p>
      <w:r/>
      <w:r>
        <w:t>But what really makes this game stand out are its special symbols. For instance, the Wild symbol, represented by a bomb, can replace any other symbol except other special ones. And if you happen to find the title of the slot acting as a Scatter symbol (4 or 5 in one round), prepare to light up the jackpot! If you get three spied-on teacher Scatter symbols, you'll enter the bonus mode - no cheating allowed! And the sling Scatter symbol lets you access free spins. With so many bonus modes, you'll feel like you're winning even when you're losing!</w:t>
      </w:r>
      <w:r/>
    </w:p>
    <w:p>
      <w:r/>
      <w:r>
        <w:t>But let's be honest, the real appeal of this game lies in its numerous Pierino references. Sure, they may be a bit difficult to catch for those unfamiliar with the films, but when you do catch them, it's a real treat. And who doesn't love indulging in some harmless humor? Overall, "Pierino Tenta la Fortuna" is a must-play for anyone looking to have some fun at the slots. And with its many bonus modes and references, it's sure to keep even the grumpiest of players entertained.</w:t>
      </w:r>
    </w:p>
    <w:p>
      <w:pPr>
        <w:pStyle w:val="Heading2"/>
      </w:pPr>
      <w:r>
        <w:t>BONUS MODES</w:t>
      </w:r>
    </w:p>
    <w:p>
      <w:r/>
      <w:r>
        <w:t>Let's talk about everyone's favorite part of slot games - BONUS MODES! And boy, does Pierino Tenta la Fortuna deliver! Brace yourself for not one, not two, but three different bonus modes!</w:t>
      </w:r>
      <w:r>
        <w:t xml:space="preserve"> </w:t>
      </w:r>
    </w:p>
    <w:p>
      <w:r/>
      <w:r>
        <w:t xml:space="preserve">The title of the game itself acts as a Scatter symbol that can light up the jackpot (if you're lucky enough to find 4 or 5 of them in one round). You know what they say, fortune favors the bold! Or in this case, the lucky. </w:t>
      </w:r>
      <w:r>
        <w:t xml:space="preserve"> </w:t>
      </w:r>
    </w:p>
    <w:p>
      <w:r/>
      <w:r>
        <w:t xml:space="preserve">And who doesn't love a little bit of mischief? The spied-on teacher is another Scatter symbol that can grant access to the bonus mode (if you find three of them). It's like being back in school, but instead of detention, you get a chance to win big! </w:t>
      </w:r>
      <w:r>
        <w:t xml:space="preserve"> </w:t>
      </w:r>
    </w:p>
    <w:p>
      <w:r/>
      <w:r>
        <w:t>But wait, there's more! The sling is another Scatter symbol that allows access to free spins. Talk about a slingshot to riches! While bonus modes may be a bit challenging to obtain, they add a great deal of interest to the game and keep you on the edge of your seat. So, kick back, spin those reels and keep your eyes peeled for those Scatter symbols!</w:t>
      </w:r>
    </w:p>
    <w:p>
      <w:pPr>
        <w:pStyle w:val="Heading2"/>
      </w:pPr>
      <w:r>
        <w:t>Pay Lines</w:t>
      </w:r>
    </w:p>
    <w:p>
      <w:r/>
      <w:r>
        <w:t>Looking for a slot game that offers more bang for your buck? Look no further than Pierino Tenta la Fortuna! The game uses a 5x3 grid that displays fifteen symbols per round, and the maximum number of pay lines available is a whopping 30! This is significantly higher compared to the GiocaOnline standard, which typically only offers five or ten pay lines.</w:t>
      </w:r>
    </w:p>
    <w:p>
      <w:r/>
      <w:r>
        <w:t>But don't be intimidated by the number of pay lines! The pay lines range from a humble 5 all the way up to a brief 20, so there's something for everyone. And best of all, the pay lines are thematically consistent with the Pierino character, so you can really immerse yourself in the experience.</w:t>
      </w:r>
    </w:p>
    <w:p>
      <w:r/>
      <w:r>
        <w:t>Trust us, once you've tried out Pierino Tenta la Fortuna, you'll never want to go back to those measly five-pay line games again. So what are you waiting for? Take your chances with Pierino and see if you've got what it takes to win big!</w:t>
      </w:r>
    </w:p>
    <w:p>
      <w:pPr>
        <w:pStyle w:val="Heading2"/>
      </w:pPr>
      <w:r>
        <w:t>Software Provider</w:t>
      </w:r>
    </w:p>
    <w:p>
      <w:r/>
      <w:r>
        <w:t xml:space="preserve">Ah, Gioca Online. The </w:t>
      </w:r>
      <w:r>
        <w:rPr>
          <w:i/>
        </w:rPr>
        <w:t>Dolce Vita</w:t>
      </w:r>
      <w:r>
        <w:t xml:space="preserve"> of slot game providers. I mean, if they could add some olive oil to their game code, they totally would. These guys are the ones responsible for bringing us not only the spicy game of 'Pierino Tenta la Fortuna,' but also the food-tastic 'Pizza Express,' the royal 'Game of Cards,' and the oh-so-mystical 'The Way of the Three Dragons.'</w:t>
      </w:r>
    </w:p>
    <w:p>
      <w:r/>
      <w:r>
        <w:t>If you're a fan of Italian-themed slots, then Gioca Online is your go-to provider. But don't take our word for it, you can find all of their games right here on our site. Don't worry, we won't judge if you start craving some pasta while you play.</w:t>
      </w:r>
    </w:p>
    <w:p>
      <w:pPr>
        <w:pStyle w:val="Heading2"/>
      </w:pPr>
      <w:r>
        <w:t>Similar Slots</w:t>
      </w:r>
    </w:p>
    <w:p>
      <w:r/>
      <w:r>
        <w:t>Looking for a slot game similar to Pierino Tenta la Fortuna? Well, it might not be easy to find a match for the quirky Italian sense of humor that this slot game brings to the table. I mean, have you ever played a slot game where the main character is a mischievous schoolboy in a cap who tries to cheat his way to fortune? That's what I thought.</w:t>
      </w:r>
    </w:p>
    <w:p>
      <w:r/>
      <w:r>
        <w:t>But, fear not my fellow slot enthusiasts, there are still other options out there. If you're into movies, then why not try out some of the slot games inspired by the silver screen? Playtech's Top Gun is a high-flying slot game that will send your wins soaring. Or, if you prefer a bit of dirty dancing with your spins, then try out Dirty Dancing by the same company. And we can't forget Microgaming's Jurassic Park, where you can get wild with some prehistoric creatures.</w:t>
      </w:r>
    </w:p>
    <w:p>
      <w:r/>
      <w:r>
        <w:t>So, while Pierino Tenta la Fortuna might be as unique as they come, there are still plenty of other slot games out there that can give you a fun and exciting gaming experience. Who knows, you might just find your new favorite slot game!</w:t>
      </w:r>
    </w:p>
    <w:p>
      <w:pPr>
        <w:pStyle w:val="Heading2"/>
      </w:pPr>
      <w:r>
        <w:t>Thematic Consistency</w:t>
      </w:r>
    </w:p>
    <w:p>
      <w:r/>
      <w:r>
        <w:t>Get ready to experience the wacky world of Pierino once again! The slot game 'Pierino Tenta la Fortuna' is a hilarious game with a lovable main character. The best part? The game stays true to its source material throughout with the use of symbols that reference the iconic character's filmography.</w:t>
      </w:r>
      <w:r/>
    </w:p>
    <w:p>
      <w:r/>
      <w:r>
        <w:t>Gone are the days of boring fruit symbols or overused playing card characters. The developers have opted for something much more fitting - report card grades! Ranging from a barely passing 5 to a brief 2, this creative choice not only adds to the game's theme but also provides players with an easy way to identify the most and least valuable symbols on the reels.</w:t>
      </w:r>
      <w:r/>
    </w:p>
    <w:p>
      <w:r/>
      <w:r>
        <w:t>To sum it up, everything about this game oozes with Pierino's unique brand of quirky charm. The creative decision to use report card grades as symbols adds to the overall experience in a way that makes sense and is entertaining at the same time. Plus, who doesn't love a good laugh while winning big?</w:t>
      </w:r>
    </w:p>
    <w:p>
      <w:pPr>
        <w:pStyle w:val="Heading2"/>
      </w:pPr>
      <w:r>
        <w:t>Winning Potential</w:t>
      </w:r>
    </w:p>
    <w:p>
      <w:r/>
      <w:r>
        <w:t>If you're looking for a slot game with great winning potential, Pierino Tenta la Fortuna is definitely worth a spin. The game features a fantastic mix of Pierino references and an impressive number of bonus modes, making for an exciting gameplay experience.</w:t>
      </w:r>
    </w:p>
    <w:p>
      <w:r/>
      <w:r>
        <w:t>While some of the bonus modes may be a bit tricky to trigger, they're well worth the effort. Free spins and jackpot wins are just a few of the rewards that await lucky players. And with 30 pay lines at your disposal, the chances of hitting it big are pretty impressive.</w:t>
      </w:r>
    </w:p>
    <w:p>
      <w:r/>
      <w:r>
        <w:t>So if you're ready to take your chances with Pierino, give this slot game a try. Who knows? You just might walk away a big winner. And if not, you can always console yourself with a plate of polenta... or a slapstick comedy featuring everyone's favorite Italian prankster.</w:t>
      </w:r>
    </w:p>
    <w:p>
      <w:pPr>
        <w:pStyle w:val="Heading2"/>
      </w:pPr>
      <w:r>
        <w:t>FAQ</w:t>
      </w:r>
    </w:p>
    <w:p>
      <w:pPr>
        <w:pStyle w:val="Heading3"/>
      </w:pPr>
      <w:r>
        <w:t>Where can I play Pierino Tenta la Fortuna for free?</w:t>
      </w:r>
    </w:p>
    <w:p>
      <w:r/>
      <w:r>
        <w:t>You can play Pierino Tenta la Fortuna for free on websites like SlotJava.</w:t>
      </w:r>
    </w:p>
    <w:p>
      <w:pPr>
        <w:pStyle w:val="Heading3"/>
      </w:pPr>
      <w:r>
        <w:t>Can I play Pierino Tenta la Fortuna for real money?</w:t>
      </w:r>
    </w:p>
    <w:p>
      <w:r/>
      <w:r>
        <w:t>Yes, you can play Pierino Tenta la Fortuna for real money on online casinos like Snai or FantasyTeam Casino.</w:t>
      </w:r>
    </w:p>
    <w:p>
      <w:pPr>
        <w:pStyle w:val="Heading3"/>
      </w:pPr>
      <w:r>
        <w:t>Can I get no deposit bonuses and free spins to play Pierino Tenta la Fortuna?</w:t>
      </w:r>
    </w:p>
    <w:p>
      <w:r/>
      <w:r>
        <w:t>Yes, some online casinos offer no deposit bonuses and free spins to play Pierino Tenta la Fortuna. You can check out websites like SlotJava for more information.</w:t>
      </w:r>
    </w:p>
    <w:p>
      <w:pPr>
        <w:pStyle w:val="Heading3"/>
      </w:pPr>
      <w:r>
        <w:t>How do I play Pierino Tenta la Fortuna?</w:t>
      </w:r>
    </w:p>
    <w:p>
      <w:r/>
      <w:r>
        <w:t>To play Pierino Tenta la Fortuna, decide how much to bet on each pay line and click on 'Spin'. You win whenever identical symbols appear on the reels or when the lock symbol appears, which is attached to the activation of a bonus game.</w:t>
      </w:r>
    </w:p>
    <w:p>
      <w:pPr>
        <w:pStyle w:val="Heading3"/>
      </w:pPr>
      <w:r>
        <w:t>Who is the software provider of Pierino Tenta la Fortuna?</w:t>
      </w:r>
    </w:p>
    <w:p>
      <w:r/>
      <w:r>
        <w:t>Pierino Tenta la Fortuna was developed by GiocaOnline, which is an Italian software provider. You can play other games by GiocaOnline on SlotJava.</w:t>
      </w:r>
    </w:p>
    <w:p>
      <w:pPr>
        <w:pStyle w:val="Heading3"/>
      </w:pPr>
      <w:r>
        <w:t>What are the bonus features of Pierino Tenta la Fortuna?</w:t>
      </w:r>
    </w:p>
    <w:p>
      <w:r/>
      <w:r>
        <w:t>Pierino Tenta la Fortuna features three bonus modes and many references to the films of the legendary Pierino. Some special symbols include the Wild symbol, which can replace all other symbols except the other special ones. The title of the slot acts as a Scatter symbol that can light up the jackpot. Two other bonus modes are also included: the spied-on teacher is another Scatter symbol that can grant access to the bonus mode, while the sling is another Scatter symbol that allows access to free spins.</w:t>
      </w:r>
    </w:p>
    <w:p>
      <w:pPr>
        <w:pStyle w:val="Heading3"/>
      </w:pPr>
      <w:r>
        <w:t>What type of graphics and music does Pierino Tenta la Fortuna have?</w:t>
      </w:r>
    </w:p>
    <w:p>
      <w:r/>
      <w:r>
        <w:t>Pierino Tenta la Fortuna features the signature tune of Pierino and an animated version of the protagonist playing with a yo-yo, as well as other symbols including report card grades and Pierino's faithful slingshot. The game presents a mix of Pierino references and a large number of bonus modes, although they may be difficult to obtain.</w:t>
      </w:r>
    </w:p>
    <w:p>
      <w:pPr>
        <w:pStyle w:val="Heading3"/>
      </w:pPr>
      <w:r>
        <w:t>What are similar slots to Pierino Tenta la Fortuna?</w:t>
      </w:r>
    </w:p>
    <w:p>
      <w:r/>
      <w:r>
        <w:t>There are not many slots similar to Pierino Tenta la Fortuna, but other titles inspired by the world of films include Playtech's Dirty Dancing, Top Gun, and Microgaming's Jurassic Park.</w:t>
      </w:r>
    </w:p>
    <w:p>
      <w:pPr>
        <w:pStyle w:val="Heading2"/>
      </w:pPr>
      <w:r>
        <w:t>What we like</w:t>
      </w:r>
    </w:p>
    <w:p>
      <w:pPr>
        <w:pStyle w:val="ListBullet"/>
        <w:spacing w:line="240" w:lineRule="auto"/>
        <w:ind w:left="720"/>
      </w:pPr>
      <w:r/>
      <w:r>
        <w:t>Excellent graphics and sound that pay homage to the iconic Pierino character</w:t>
      </w:r>
    </w:p>
    <w:p>
      <w:pPr>
        <w:pStyle w:val="ListBullet"/>
        <w:spacing w:line="240" w:lineRule="auto"/>
        <w:ind w:left="720"/>
      </w:pPr>
      <w:r/>
      <w:r>
        <w:t>Multiple bonus modes, including free spins and jackpot wins</w:t>
      </w:r>
    </w:p>
    <w:p>
      <w:pPr>
        <w:pStyle w:val="ListBullet"/>
        <w:spacing w:line="240" w:lineRule="auto"/>
        <w:ind w:left="720"/>
      </w:pPr>
      <w:r/>
      <w:r>
        <w:t>Thematic consistency in symbol design</w:t>
      </w:r>
    </w:p>
    <w:p>
      <w:pPr>
        <w:pStyle w:val="ListBullet"/>
        <w:spacing w:line="240" w:lineRule="auto"/>
        <w:ind w:left="720"/>
      </w:pPr>
      <w:r/>
      <w:r>
        <w:t>High number of paylines (30) compared to other GiocaOnline titles</w:t>
      </w:r>
    </w:p>
    <w:p>
      <w:pPr>
        <w:pStyle w:val="Heading2"/>
      </w:pPr>
      <w:r>
        <w:t>What we don't like</w:t>
      </w:r>
    </w:p>
    <w:p>
      <w:pPr>
        <w:pStyle w:val="ListBullet"/>
        <w:spacing w:line="240" w:lineRule="auto"/>
        <w:ind w:left="720"/>
      </w:pPr>
      <w:r/>
      <w:r>
        <w:t>Bonus modes can be difficult to trigger</w:t>
      </w:r>
    </w:p>
    <w:p>
      <w:pPr>
        <w:pStyle w:val="ListBullet"/>
        <w:spacing w:line="240" w:lineRule="auto"/>
        <w:ind w:left="720"/>
      </w:pPr>
      <w:r/>
      <w:r>
        <w:t>Limited selection of slots similar to Pierino</w:t>
      </w:r>
    </w:p>
    <w:p>
      <w:r/>
      <w:r>
        <w:rPr>
          <w:i/>
        </w:rPr>
        <w:t>Create an eye-catching feature image for "Pierino Tenta la Fortuna". The image should be in cartoon style and feature a happy Maya warrior with glasses. The image should showcase the fun and playful nature of the slot game, with vibrant colors and playful graphics. The image should prominently feature the title of the game and the logo of GiocaOnline. The Maya warrior should be holding a slingshot, a reference to one of the symbols in the game. The background should include some of the other symbols from the game, such as the report card grades and the bomb symbol. The overall feel of the image should be exciting and appealing, enticing viewers to try their luck with "Pierino Tenta la Fortuna".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