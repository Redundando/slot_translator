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Heroes' Gathering Free | Review of Relax Gaming’s Slot Game</w:t>
      </w:r>
    </w:p>
    <w:p>
      <w:pPr>
        <w:pStyle w:val="Heading2"/>
      </w:pPr>
      <w:r>
        <w:t>Hear Ye! Hear Ye! Prepare for Heroes' Gathering</w:t>
      </w:r>
    </w:p>
    <w:p>
      <w:r/>
      <w:r>
        <w:t>Are you ready to embark on a mythical adventure? Look no further than Heroes' Gathering, the latest online slot game from Relax Gaming. With its fantasy theme and 5 reels, 20 active paylines, you'll be sure to have a heroic time.</w:t>
      </w:r>
    </w:p>
    <w:p>
      <w:r/>
      <w:r>
        <w:t>You'll get to meet a diverse cast of characters who are determined to save the kingdom and be rewarded for your heroic deeds by hitting those paylines. Just don't get distracted by the stunning graphics and immersive gameplay, or you might just lose your chance for glory!</w:t>
      </w:r>
    </w:p>
    <w:p>
      <w:pPr>
        <w:pStyle w:val="Heading2"/>
      </w:pPr>
      <w:r>
        <w:t>Heroes' Gathering: A Slot Game Unlike Any Other</w:t>
      </w:r>
    </w:p>
    <w:p>
      <w:r/>
      <w:r>
        <w:t>Ready to join forces with heroes from another dimension? Then buckle up and get ready to play Heroes' Gathering - an online slot game packed with exciting features you won't find anywhere else!</w:t>
      </w:r>
    </w:p>
    <w:p>
      <w:r/>
      <w:r>
        <w:t>With a medium level of volatility, this game offers you a fair shot at winning big, all while enjoying a unique iGaming experience. But what really sets Heroes' Gathering apart is the impressive RTP of 96.45% - that's almost as generous as your grandma's homemade pie!</w:t>
      </w:r>
    </w:p>
    <w:p>
      <w:pPr>
        <w:pStyle w:val="Heading2"/>
      </w:pPr>
      <w:r>
        <w:t>Experience the Exciting Gameplay Features</w:t>
      </w:r>
    </w:p>
    <w:p>
      <w:r/>
      <w:r>
        <w:t>Attention all slot game enthusiasts, get ready for an adventure with Heroes' Gathering!</w:t>
      </w:r>
    </w:p>
    <w:p>
      <w:r/>
      <w:r>
        <w:t>The game is packed with thrilling gameplay features that will keep you on the edge of your seat. With symbols like the Knight, Troll, Weapon, Coin, Gemstone, and Magician, the game immerses players in a fantasy world.</w:t>
      </w:r>
    </w:p>
    <w:p>
      <w:r/>
      <w:r>
        <w:t>Heroes' Gathering is designed as a board game, and players can activate the Board Game Main feature by landing on the Scatter symbol. Additionally, the game offers a mini-game feature using two Scatters. With unlimited free spins in Board Game Main, you can enjoy endless hours of fun and boost your chances of winning big.</w:t>
      </w:r>
    </w:p>
    <w:p>
      <w:r/>
      <w:r>
        <w:t>Sounds too good to be true? Hold your horses, because it gets even better! Passing 'Go' will double the value of your stakes for an even more lucrative gaming experience.</w:t>
      </w:r>
    </w:p>
    <w:p>
      <w:pPr>
        <w:pStyle w:val="Heading2"/>
      </w:pPr>
      <w:r>
        <w:t>Winning Big in Heroes' Gathering!</w:t>
      </w:r>
    </w:p>
    <w:p>
      <w:r/>
      <w:r>
        <w:t>Are you ready to win big in Heroes' Gathering? With a potential payout of up to 29,794 times the value of your bet, this game is not for the faint of heart! But don't worry, the free spins in Board Game Main are unlimited - letting you rack up those important winnings with ease.</w:t>
      </w:r>
      <w:r>
        <w:t xml:space="preserve"> </w:t>
      </w:r>
    </w:p>
    <w:p>
      <w:r/>
      <w:r>
        <w:t>But wait, there's more! Heroes' Gathering also has a mini-game feature that may not lead to massive payouts, but it definitely unlocks smaller winnings and more modest functions. Hey, it's better than nothing, right?!</w:t>
      </w:r>
    </w:p>
    <w:p>
      <w:pPr>
        <w:pStyle w:val="Heading2"/>
      </w:pPr>
      <w:r>
        <w:t>Game Design</w:t>
      </w:r>
    </w:p>
    <w:p>
      <w:r/>
      <w:r>
        <w:t xml:space="preserve">Prepare yourself for an adventure that combines the charm of a board game with the thrill of online slot gaming. Heroes' Gathering invites you to enter a world of fantasy filled with Knights, Trolls, Weapons, Coins, Gemstones, and Magicians. </w:t>
      </w:r>
    </w:p>
    <w:p>
      <w:r/>
      <w:r>
        <w:t xml:space="preserve">The graphics and animations are so impressive that you might even forget that you're not actually fighting alongside these heroes. The online slot offers a range of bets from 0.10 to 100 coins, so you can choose your own path to glory. </w:t>
      </w:r>
    </w:p>
    <w:p>
      <w:r/>
      <w:r>
        <w:t xml:space="preserve">New players might find the game a bit challenging at first, like trying to follow a quest with a hangover. But once you get the hang of it, you'll be ready to take on any challenge and come out victorious. Heroes' Gathering strikes the perfect balance between emotion and fun, just like a good party after a successful quest. </w:t>
      </w:r>
    </w:p>
    <w:p>
      <w:pPr>
        <w:pStyle w:val="Heading2"/>
      </w:pPr>
      <w:r>
        <w:t>FAQ</w:t>
      </w:r>
    </w:p>
    <w:p>
      <w:pPr>
        <w:pStyle w:val="Heading3"/>
      </w:pPr>
      <w:r>
        <w:t>Who created the Heroes' Gathering slot?</w:t>
      </w:r>
    </w:p>
    <w:p>
      <w:r/>
      <w:r>
        <w:t>The game was created by Relax Gaming.</w:t>
      </w:r>
    </w:p>
    <w:p>
      <w:pPr>
        <w:pStyle w:val="Heading3"/>
      </w:pPr>
      <w:r>
        <w:t>What is the theme of the Heroes' Gathering slot game?</w:t>
      </w:r>
    </w:p>
    <w:p>
      <w:r/>
      <w:r>
        <w:t>The theme of the game is fantasy.</w:t>
      </w:r>
    </w:p>
    <w:p>
      <w:pPr>
        <w:pStyle w:val="Heading3"/>
      </w:pPr>
      <w:r>
        <w:t>What is the structure of the game?</w:t>
      </w:r>
    </w:p>
    <w:p>
      <w:r/>
      <w:r>
        <w:t>The game has 5 reels and 20 active paylines.</w:t>
      </w:r>
    </w:p>
    <w:p>
      <w:pPr>
        <w:pStyle w:val="Heading3"/>
      </w:pPr>
      <w:r>
        <w:t>What is the RTP of the game?</w:t>
      </w:r>
    </w:p>
    <w:p>
      <w:r/>
      <w:r>
        <w:t>The RTP of the game is 96.45%.</w:t>
      </w:r>
    </w:p>
    <w:p>
      <w:pPr>
        <w:pStyle w:val="Heading3"/>
      </w:pPr>
      <w:r>
        <w:t>What type of symbols are present in this game?</w:t>
      </w:r>
    </w:p>
    <w:p>
      <w:r/>
      <w:r>
        <w:t>The game has symbols such as Knights, Trolls, Weapons, Coins, Gemstones, and a Magician.</w:t>
      </w:r>
    </w:p>
    <w:p>
      <w:pPr>
        <w:pStyle w:val="Heading3"/>
      </w:pPr>
      <w:r>
        <w:t>What is the function of the Scatter symbol in the game?</w:t>
      </w:r>
    </w:p>
    <w:p>
      <w:r/>
      <w:r>
        <w:t>The Scatter symbol can activate a game called Board Game Main and unlimited free spins.</w:t>
      </w:r>
    </w:p>
    <w:p>
      <w:pPr>
        <w:pStyle w:val="Heading3"/>
      </w:pPr>
      <w:r>
        <w:t>What is the mini-game in the Heroes' Gathering slot?</w:t>
      </w:r>
    </w:p>
    <w:p>
      <w:r/>
      <w:r>
        <w:t>A function unlocks a mini-game, which can be accessed with two Scatters.</w:t>
      </w:r>
    </w:p>
    <w:p>
      <w:pPr>
        <w:pStyle w:val="Heading3"/>
      </w:pPr>
      <w:r>
        <w:t>What is the maximum value of the bet that can be placed in this game?</w:t>
      </w:r>
    </w:p>
    <w:p>
      <w:r/>
      <w:r>
        <w:t>The range of the bet can go from 0.10 to 100 coins.</w:t>
      </w:r>
    </w:p>
    <w:p>
      <w:pPr>
        <w:pStyle w:val="Heading2"/>
      </w:pPr>
      <w:r>
        <w:t>What we like</w:t>
      </w:r>
    </w:p>
    <w:p>
      <w:pPr>
        <w:pStyle w:val="ListBullet"/>
        <w:spacing w:line="240" w:lineRule="auto"/>
        <w:ind w:left="720"/>
      </w:pPr>
      <w:r/>
      <w:r>
        <w:t>Unique and unusual iGaming solutions</w:t>
      </w:r>
    </w:p>
    <w:p>
      <w:pPr>
        <w:pStyle w:val="ListBullet"/>
        <w:spacing w:line="240" w:lineRule="auto"/>
        <w:ind w:left="720"/>
      </w:pPr>
      <w:r/>
      <w:r>
        <w:t>Unlimited free spins in Board Game Main</w:t>
      </w:r>
    </w:p>
    <w:p>
      <w:pPr>
        <w:pStyle w:val="ListBullet"/>
        <w:spacing w:line="240" w:lineRule="auto"/>
        <w:ind w:left="720"/>
      </w:pPr>
      <w:r/>
      <w:r>
        <w:t>Mini-game feature unlocks smaller winnings</w:t>
      </w:r>
    </w:p>
    <w:p>
      <w:pPr>
        <w:pStyle w:val="ListBullet"/>
        <w:spacing w:line="240" w:lineRule="auto"/>
        <w:ind w:left="720"/>
      </w:pPr>
      <w:r/>
      <w:r>
        <w:t>Winning potential of up to 29,794 times the bet value</w:t>
      </w:r>
    </w:p>
    <w:p>
      <w:pPr>
        <w:pStyle w:val="Heading2"/>
      </w:pPr>
      <w:r>
        <w:t>What we don't like</w:t>
      </w:r>
    </w:p>
    <w:p>
      <w:pPr>
        <w:pStyle w:val="ListBullet"/>
        <w:spacing w:line="240" w:lineRule="auto"/>
        <w:ind w:left="720"/>
      </w:pPr>
      <w:r/>
      <w:r>
        <w:t>May appear too complicated initially for new players</w:t>
      </w:r>
    </w:p>
    <w:p>
      <w:pPr>
        <w:pStyle w:val="ListBullet"/>
        <w:spacing w:line="240" w:lineRule="auto"/>
        <w:ind w:left="720"/>
      </w:pPr>
      <w:r/>
      <w:r>
        <w:t>Limited paylines</w:t>
      </w:r>
    </w:p>
    <w:p>
      <w:r/>
      <w:r>
        <w:rPr>
          <w:b/>
        </w:rPr>
        <w:t>Play Heroes' Gathering Free | Review of Relax Gaming’s Slot Game</w:t>
      </w:r>
    </w:p>
    <w:p>
      <w:r/>
      <w:r>
        <w:rPr>
          <w:i/>
        </w:rPr>
        <w:t>Read our review of Heroes' Gathering, a Relax Gaming slot game. Play Heroes' Gathering for free and learn about its unique features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