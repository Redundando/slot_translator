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Let It Spin Slot Game for Free - Review</w:t>
      </w:r>
    </w:p>
    <w:p>
      <w:pPr>
        <w:pStyle w:val="Heading2"/>
      </w:pPr>
      <w:r>
        <w:t>Get in the Christmas Spirit with Let It Spin</w:t>
      </w:r>
    </w:p>
    <w:p>
      <w:r/>
      <w:r>
        <w:t>Let It Spin, brought to you by Blooming Games, is the perfect way to get into the festive spirit. With dreamy graphics that transport you to a winter wonderland, this Christmas-themed online slot game is sure to warm your heart.</w:t>
      </w:r>
    </w:p>
    <w:p>
      <w:r/>
      <w:r>
        <w:t>The game is set in a cozy wooden cabin, complete with a roaring fire and a mountain of presents. The symbols on the reels include all your favorite Christmas characters, like Santa, reindeer, and snowflakes, as well as some unexpected surprises.</w:t>
      </w:r>
    </w:p>
    <w:p>
      <w:r/>
      <w:r>
        <w:t>But the best part of Let It Spin? The chance to win big - up to 2,500 times your bet! With a minimum spin of just €0.30, you'll feel like Santa himself as you start racking up those winnings.</w:t>
      </w:r>
    </w:p>
    <w:p>
      <w:pPr>
        <w:pStyle w:val="Heading2"/>
      </w:pPr>
      <w:r>
        <w:t>Get Your Reels Spinning with These Gameplay and Symbols!</w:t>
      </w:r>
    </w:p>
    <w:p>
      <w:r/>
      <w:r>
        <w:t xml:space="preserve">Get ready to bet big and hit the jackpot with Let It Spin's exciting gameplay! This game features a 6-reel, 4-row grid with 30 fixed paylines. It's easy to win - simply create combos of the same symbols on a payline, starting from the left reel and moving right. </w:t>
      </w:r>
    </w:p>
    <w:p>
      <w:r/>
      <w:r>
        <w:t xml:space="preserve">But don't worry, players. Let It Spin isn't just for those with patience - our Turbo feature lets you accelerate your reel spinning experience for speedy wins. And when you're exhausted from the excitement, we've got an automatic spins feature that stops when you reach your winning or losing limits. </w:t>
      </w:r>
    </w:p>
    <w:p>
      <w:r/>
      <w:r>
        <w:t>With medium volatility and an RTP of 95%, Let It Spin offers a solid chance to win big, and with symbols like golden bells, reindeer, teddy bears, and Santa Claus, there's no shortage of festive fun. So take a spin and see where the reels take you!</w:t>
      </w:r>
    </w:p>
    <w:p>
      <w:pPr>
        <w:pStyle w:val="Heading2"/>
      </w:pPr>
      <w:r>
        <w:t>Unleash the Excitement with Special Features and Bonuses</w:t>
      </w:r>
    </w:p>
    <w:p>
      <w:r/>
      <w:r>
        <w:t>If you thought Let It Spin was all about playing cards and betting for cash, think again! This game comes loaded with Wild and Scatter symbols. And no, we're not talking about your crazy aunt's weekend party. The Wild replaces all other symbols (except the Scatter) to help you get a winning combo. But wait, it gets better. The Scatter is represented by a snowflake, and gives players free spins ranging from 8 to 20, depending on how many Scatters you land. It's like being in a winter wonderland where you don't have to worry about frostbite or avenging your father's death. But the excitement doesn't stop there. Let It Spin has two random functions; the Cold Breeze and Bursting Wild. The Cold Breeze function is like being hit by a snowball out of nowhere, except instead of a snowball, you get up to 20 Wilds deposited randomly on the grid. The Bursting Wild function multiplies Wilds on the grid until they cover the entire reel! Yes, we know it sounds too good to be true, but trust us, it's real! And for the cherry on top, players have the option to purchase the Bonus Game at seventy times the bet cost, because who doesn't love a little extra, right? If you're looking for a slot game with more surprises than a clown car, Let It Spin is your game!</w:t>
      </w:r>
    </w:p>
    <w:p>
      <w:pPr>
        <w:pStyle w:val="Heading2"/>
      </w:pPr>
      <w:r>
        <w:t>Let's Get Technical: Compatibility and Specs!</w:t>
      </w:r>
    </w:p>
    <w:p>
      <w:r/>
      <w:r>
        <w:t>Get ready to spin those reels as Let It Spin is available on both PCs and mobile devices. Now you can play while on the go or in the comfort of your own home.</w:t>
      </w:r>
    </w:p>
    <w:p>
      <w:r/>
      <w:r>
        <w:t>With a minimum cost of €0.30 per spin, you won't be breaking the bank with this game. And if you feel lucky, you could potentially win up to 2,500 times your initial bet - cha-ching!</w:t>
      </w:r>
    </w:p>
    <w:p>
      <w:r/>
      <w:r>
        <w:t>Don't be fooled by its medium volatility, this game will keep you on the edge of your seat. And with an RTP of 95%, it's a win-win situation...unless you're one of those unlucky leprechauns that hasn't found their pot of gold yet.</w:t>
      </w:r>
    </w:p>
    <w:p>
      <w:pPr>
        <w:pStyle w:val="Heading2"/>
      </w:pPr>
      <w:r>
        <w:t>My Hilarious Take on Overall Gaming Experience in Let It Spin</w:t>
      </w:r>
    </w:p>
    <w:p>
      <w:r/>
      <w:r>
        <w:t>Are you feeling the Christmas vibes yet? Then, Let It Spin by Bloomig Games is the festive slot game you need to play! With a visually stunning game grid, 30 fixed paylines, and a mesmerizing holiday atmosphere, this game will get you in the jolly mood in no time.</w:t>
      </w:r>
    </w:p>
    <w:p>
      <w:r/>
      <w:r>
        <w:t>But, don't be fooled by its dreamlike appearance! This game means serious business with a maximum win of 2,500 times the bet. And, with special features like Cold Breeze and Bursting Wild, you never know what holiday surprises you might get!</w:t>
      </w:r>
    </w:p>
    <w:p>
      <w:r/>
      <w:r>
        <w:t>And, the best part? You can play this game on your PC or mobile device from the comfort of your own home. So, sit back, relax, and let the Christmas miracles unfold as you spin the reels of Let It Spin. Ah, the joy of technology!</w:t>
      </w:r>
    </w:p>
    <w:p>
      <w:r/>
      <w:r>
        <w:t>With medium volatility and an RTP of 95%, Let It Spin is worth every penny you spend on it. All in all, I'd say that playing Let It Spin is a holly, jolly good time. Ho ho ho!</w:t>
      </w:r>
    </w:p>
    <w:p>
      <w:pPr>
        <w:pStyle w:val="Heading2"/>
      </w:pPr>
      <w:r>
        <w:t>FAQ</w:t>
      </w:r>
    </w:p>
    <w:p>
      <w:pPr>
        <w:pStyle w:val="Heading3"/>
      </w:pPr>
      <w:r>
        <w:t>What is Let it Spin about?</w:t>
      </w:r>
    </w:p>
    <w:p>
      <w:r/>
      <w:r>
        <w:t>Let it Spin is an online slot game developed by Blooming Games. It has a Christmas theme, and players can expect to see symbols related to the holiday season, including Santa Claus, reindeer, teddy bears, bells, and snowflakes.</w:t>
      </w:r>
    </w:p>
    <w:p>
      <w:pPr>
        <w:pStyle w:val="Heading3"/>
      </w:pPr>
      <w:r>
        <w:t>How many reels and paylines does Let it Spin have?</w:t>
      </w:r>
    </w:p>
    <w:p>
      <w:r/>
      <w:r>
        <w:t>Let it Spin has 6 reels and 30 fixed paylines.</w:t>
      </w:r>
    </w:p>
    <w:p>
      <w:pPr>
        <w:pStyle w:val="Heading3"/>
      </w:pPr>
      <w:r>
        <w:t>What is the maximum payout in Let it Spin?</w:t>
      </w:r>
    </w:p>
    <w:p>
      <w:r/>
      <w:r>
        <w:t>The maximum payout in Let it Spin is 2,500 times the bet.</w:t>
      </w:r>
    </w:p>
    <w:p>
      <w:pPr>
        <w:pStyle w:val="Heading3"/>
      </w:pPr>
      <w:r>
        <w:t>What is the minimum bet in Let it Spin?</w:t>
      </w:r>
    </w:p>
    <w:p>
      <w:r/>
      <w:r>
        <w:t>The minimum bet in Let it Spin is €0.30 per spin.</w:t>
      </w:r>
    </w:p>
    <w:p>
      <w:pPr>
        <w:pStyle w:val="Heading3"/>
      </w:pPr>
      <w:r>
        <w:t>What is the RTP of Let it Spin?</w:t>
      </w:r>
    </w:p>
    <w:p>
      <w:r/>
      <w:r>
        <w:t>The RTP of Let it Spin is 95%, which is a good figure.</w:t>
      </w:r>
    </w:p>
    <w:p>
      <w:pPr>
        <w:pStyle w:val="Heading3"/>
      </w:pPr>
      <w:r>
        <w:t>What are the bonus features in Let it Spin?</w:t>
      </w:r>
    </w:p>
    <w:p>
      <w:r/>
      <w:r>
        <w:t>Let it Spin has several bonus features, including Wilds, Scatters, Free Spins, and two special random functions known as the Cold Breeze and Bursting Wilds, which can add up to 20 Wilds and replicate them until they cover the entire reel.</w:t>
      </w:r>
    </w:p>
    <w:p>
      <w:pPr>
        <w:pStyle w:val="Heading3"/>
      </w:pPr>
      <w:r>
        <w:t>Can you play Let it Spin on mobile devices?</w:t>
      </w:r>
    </w:p>
    <w:p>
      <w:r/>
      <w:r>
        <w:t>Yes, Let it Spin is available on both PCs and any mobile device.</w:t>
      </w:r>
    </w:p>
    <w:p>
      <w:pPr>
        <w:pStyle w:val="Heading3"/>
      </w:pPr>
      <w:r>
        <w:t>Can you buy Free Spins in Let it Spin?</w:t>
      </w:r>
    </w:p>
    <w:p>
      <w:r/>
      <w:r>
        <w:t>Yes, you can purchase Free Spins in Let it Spin at a cost of 70 times the bet.</w:t>
      </w:r>
    </w:p>
    <w:p>
      <w:pPr>
        <w:pStyle w:val="Heading2"/>
      </w:pPr>
      <w:r>
        <w:t>What we like</w:t>
      </w:r>
    </w:p>
    <w:p>
      <w:pPr>
        <w:pStyle w:val="ListBullet"/>
        <w:spacing w:line="240" w:lineRule="auto"/>
        <w:ind w:left="720"/>
      </w:pPr>
      <w:r/>
      <w:r>
        <w:t>Christmas-themed graphics</w:t>
      </w:r>
    </w:p>
    <w:p>
      <w:pPr>
        <w:pStyle w:val="ListBullet"/>
        <w:spacing w:line="240" w:lineRule="auto"/>
        <w:ind w:left="720"/>
      </w:pPr>
      <w:r/>
      <w:r>
        <w:t>Wild and Scatter symbols</w:t>
      </w:r>
    </w:p>
    <w:p>
      <w:pPr>
        <w:pStyle w:val="ListBullet"/>
        <w:spacing w:line="240" w:lineRule="auto"/>
        <w:ind w:left="720"/>
      </w:pPr>
      <w:r/>
      <w:r>
        <w:t>Cold Breeze and Bursting Wild special features</w:t>
      </w:r>
    </w:p>
    <w:p>
      <w:pPr>
        <w:pStyle w:val="ListBullet"/>
        <w:spacing w:line="240" w:lineRule="auto"/>
        <w:ind w:left="720"/>
      </w:pPr>
      <w:r/>
      <w:r>
        <w:t>Available on both PCs and mobile devices</w:t>
      </w:r>
    </w:p>
    <w:p>
      <w:pPr>
        <w:pStyle w:val="Heading2"/>
      </w:pPr>
      <w:r>
        <w:t>What we don't like</w:t>
      </w:r>
    </w:p>
    <w:p>
      <w:pPr>
        <w:pStyle w:val="ListBullet"/>
        <w:spacing w:line="240" w:lineRule="auto"/>
        <w:ind w:left="720"/>
      </w:pPr>
      <w:r/>
      <w:r>
        <w:t>Low-value game symbols</w:t>
      </w:r>
    </w:p>
    <w:p>
      <w:pPr>
        <w:pStyle w:val="ListBullet"/>
        <w:spacing w:line="240" w:lineRule="auto"/>
        <w:ind w:left="720"/>
      </w:pPr>
      <w:r/>
      <w:r>
        <w:t>Purchase the bonus game at a cost of 70 times the bet</w:t>
      </w:r>
    </w:p>
    <w:p>
      <w:r/>
      <w:r>
        <w:rPr>
          <w:b/>
        </w:rPr>
        <w:t>Play Let It Spin Slot Game for Free - Review</w:t>
      </w:r>
    </w:p>
    <w:p>
      <w:r/>
      <w:r>
        <w:rPr>
          <w:i/>
        </w:rPr>
        <w:t>Read our review of Let It Spin Slot Game and play for free. Enjoy Christmas-themed graphics, Wild and Scatter symbols, and Cold Breeze and Bursting Wild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