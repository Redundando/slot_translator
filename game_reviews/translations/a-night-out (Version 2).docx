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 Night Out Slot for Free – Fun 80s Theme</w:t>
      </w:r>
    </w:p>
    <w:p>
      <w:pPr>
        <w:pStyle w:val="Heading2"/>
      </w:pPr>
      <w:r>
        <w:t>Gameplay</w:t>
      </w:r>
    </w:p>
    <w:p>
      <w:r/>
      <w:r>
        <w:t xml:space="preserve">Are you ready to party in the comfort of your own home? A Night Out slot game is your chance to experience the vibrant and exciting nightlife of the 80s. Get ready to hang out with the coolest crowd, have some fun, and hopefully, win some cash! </w:t>
      </w:r>
      <w:r/>
    </w:p>
    <w:p>
      <w:r/>
      <w:r>
        <w:t xml:space="preserve">The visuals of this game certainly take us back in time. It's simple yet nostalgic design features a groovy DJ, dance floor tiles, and some flashy neon lights to really help set the mood for the party. And let's not forget about the real stars of the night - the beautiful girls that will be keeping you company throughout the game. </w:t>
      </w:r>
      <w:r/>
    </w:p>
    <w:p>
      <w:r/>
      <w:r>
        <w:t xml:space="preserve">The Wild symbol, represented by a Beer Mug, will make sure to add some excitement to your gameplay. It substitutes for any symbol except for the Scatter and Bonus symbols. But hey, we don't need you getting too wild now, do we? As for the Scatter symbol, the Dance Floor icon, getting lucky with this one can increase your winnings by up to 50 times! </w:t>
      </w:r>
      <w:r/>
    </w:p>
    <w:p>
      <w:r/>
      <w:r>
        <w:t xml:space="preserve">And then, just when you think it couldn't get any better, the bartender and dancing girl Bonus symbols invite you to the bar. Here you get to choose from a selection of cocktails, revealing the number of free spins and a multiplier. The bartender will be mixing up some serious spins, and the dancing girls will be adding some serious moves to your gameplay. So let's drink up, spin those reels, and enjoy the party! </w:t>
      </w:r>
    </w:p>
    <w:p>
      <w:pPr>
        <w:pStyle w:val="Heading2"/>
      </w:pPr>
      <w:r>
        <w:t>Special Symbols</w:t>
      </w:r>
    </w:p>
    <w:p>
      <w:r/>
      <w:r>
        <w:t>When it comes to slot games, everyone loves special symbols. And A Night Out does not disappoint in this department! The Wild symbol in this game is the Beer Mug - the perfect accompaniment to a night out, right? This symbol can substitute for any other symbol to generate some big wins. The only thing better than chugging down a chilled beer on a hot summer night, is watching those coins roll in!</w:t>
      </w:r>
      <w:r/>
    </w:p>
    <w:p>
      <w:r/>
      <w:r>
        <w:t xml:space="preserve">But wait, it gets even better! The Scatter symbol in A Night Out is the icon of the Dancefloor - where all the magic happens. If you manage to find at least three of these symbols, your winnings can be multiplied up to 50 times! That's enough to make anyone want to get up and dance! So, who said dancing doesn't pay off? </w:t>
      </w:r>
      <w:r/>
    </w:p>
    <w:p>
      <w:r/>
      <w:r>
        <w:t>And that's not all - there is also a bonus symbol of a bartender and a sexy dancing girl. We're not entirely sure what the girl has to do with the bonus, but we're not complaining! This symbol triggers a mini-game where players can choose between free spins with different multipliers. And trust us, the only thing sexier than a girl dancing on the reels is free spins with multipliers!</w:t>
      </w:r>
    </w:p>
    <w:p>
      <w:pPr>
        <w:pStyle w:val="Heading2"/>
      </w:pPr>
      <w:r>
        <w:t>Bonus Bonanza!</w:t>
      </w:r>
    </w:p>
    <w:p>
      <w:r/>
      <w:r>
        <w:t xml:space="preserve">Let's talk about the bonus features of A Night Out, because boy-oh-boy, they're worth getting excited about! When the bartender and the sexy dancing girl symbols align, it's time to party! Players get to choose from a selection of free spins with corresponding multipliers. It's like being handed a VIP ticket to the hottest club in town, but without the hassle of a dress code. </w:t>
      </w:r>
    </w:p>
    <w:p>
      <w:r/>
      <w:r>
        <w:t>Oh, and did we mention the alcoholic drinks? Choosing the right one during the mini-game can also lead to some major multipliers. Just be careful not to party too hard, because after all, you've got spins to win!</w:t>
      </w:r>
    </w:p>
    <w:p>
      <w:r/>
      <w:r>
        <w:t>While A Night Out doesn't offer a progressive jackpot, its RTP of 97.06% is certainly nothing to scoff at. We're all for having a night out where we don't have to break the bank, so this game's high return to player rate definitely gets our thumbs up.</w:t>
      </w:r>
    </w:p>
    <w:p>
      <w:pPr>
        <w:pStyle w:val="Heading2"/>
      </w:pPr>
      <w:r>
        <w:t>RTP: More Bang for Your Buck!</w:t>
      </w:r>
    </w:p>
    <w:p>
      <w:r/>
      <w:r>
        <w:t xml:space="preserve">Let's talk about one of the most important aspects of any online slot game - the RTP or return to player. And boy, oh boy, does </w:t>
      </w:r>
      <w:r>
        <w:rPr>
          <w:i/>
        </w:rPr>
        <w:t>A Night Out</w:t>
      </w:r>
      <w:r>
        <w:t xml:space="preserve"> pack a punch with its impressive RTP of 97.06%! It's like getting more bang for your buck, am I right?</w:t>
      </w:r>
    </w:p>
    <w:p>
      <w:r/>
      <w:r>
        <w:t>With such a high payout percentage, you can expect to see some decent returns on your bets over time. Sure, this game may not offer a progressive jackpot, but who needs one when you can still win big payouts through its bonus features and special symbols? Just keep pouring those drinks for the lovely ladies on the reels, and you might just hit the jackpot!</w:t>
      </w:r>
    </w:p>
    <w:p>
      <w:r/>
      <w:r>
        <w:t xml:space="preserve">With an RTP like this, you can have a night out on the town without even leaving your house! So, sit back, relax, and let the good times roll with </w:t>
      </w:r>
      <w:r>
        <w:rPr>
          <w:i/>
        </w:rPr>
        <w:t>A Night Out</w:t>
      </w:r>
      <w:r>
        <w:t xml:space="preserve"> - the online slot game that's always up for a party.</w:t>
      </w:r>
    </w:p>
    <w:p>
      <w:pPr>
        <w:pStyle w:val="Heading2"/>
      </w:pPr>
      <w:r>
        <w:t>Theme</w:t>
      </w:r>
    </w:p>
    <w:p>
      <w:r/>
      <w:r>
        <w:t>A Night Out is the perfect slot game for those who crave the bygone days of 80s nightlife. The game immerses you in a party atmosphere with its flashy, neon graphics, pulsing soundtrack, and eye-candy girls.</w:t>
      </w:r>
    </w:p>
    <w:p>
      <w:r/>
      <w:r>
        <w:t xml:space="preserve">You'll feel like you're back in the 80s with the big hair, shoulder pads, and of course, the fluorescent outfits. But fear not, unlike the real 80s, there is no big hair to maintain, and the neon colors won't hurt your eyes. </w:t>
      </w:r>
    </w:p>
    <w:p>
      <w:r/>
      <w:r>
        <w:t>Aside from the fun theme, A Night Out offers players the chance to win big while they party. The game's symbols are all themed around a night out, including the bartender, cocktail glasses, and scantily clad ladies. You can even pick your own cocktail to sip on while you spin the reels!</w:t>
      </w:r>
    </w:p>
    <w:p>
      <w:r/>
      <w:r>
        <w:t>Sure, the features of the game may not be the most innovative, but it's hard to resist the lure of the old-school charm that A Night Out delivers. Get your platform shoes on, slick back your hair, and give this game a spin!</w:t>
      </w:r>
    </w:p>
    <w:p>
      <w:pPr>
        <w:pStyle w:val="Heading2"/>
      </w:pPr>
      <w:r>
        <w:t>FAQ</w:t>
      </w:r>
    </w:p>
    <w:p>
      <w:pPr>
        <w:pStyle w:val="Heading3"/>
      </w:pPr>
      <w:r>
        <w:t>What is A Night Out?</w:t>
      </w:r>
    </w:p>
    <w:p>
      <w:r/>
      <w:r>
        <w:t>A Night Out is a 5-reel, 20-payline slot game that features symbols of fun, beautiful girls, and cocktails. It has an impressive RTP of 97.06%, and its gameplay revolves around finding the special symbols like the Wild and Scatter to win more.</w:t>
      </w:r>
    </w:p>
    <w:p>
      <w:pPr>
        <w:pStyle w:val="Heading3"/>
      </w:pPr>
      <w:r>
        <w:t>What are the special symbols in A Night Out?</w:t>
      </w:r>
    </w:p>
    <w:p>
      <w:r/>
      <w:r>
        <w:t>The special symbols in A Night Out are the Beer Mug (Wild) and Dancefloor (Scatter). The Beer Mug has the power to substitute every other symbol, generating wins that will thrill you. The Scatter symbol helps to multiply your wins. If you find at least three, you can get up to 5 times your bet, while if you find four, your winnings will be multiplied by 10x. If you find five Scatter symbols in one spin, the multiplier soars to 50x, giving you a chance to win a significant payout.</w:t>
      </w:r>
    </w:p>
    <w:p>
      <w:pPr>
        <w:pStyle w:val="Heading3"/>
      </w:pPr>
      <w:r>
        <w:t>What is the bonus symbol in A Night Out?</w:t>
      </w:r>
    </w:p>
    <w:p>
      <w:r/>
      <w:r>
        <w:t>The bonus symbol in A Night Out is the bartender and the sexy dancing girl. If you manage to align two bartenders on one reel, you'll see six playful girls created in a cartoon style. The player gets to choose one of them to get the corresponding prize, which is a certain number of free spins. You can win a multiplier that matches the spins and dramatically increases your winnings.</w:t>
      </w:r>
    </w:p>
    <w:p>
      <w:pPr>
        <w:pStyle w:val="Heading3"/>
      </w:pPr>
      <w:r>
        <w:t>Does A Night Out have a progressive jackpot?</w:t>
      </w:r>
    </w:p>
    <w:p>
      <w:r/>
      <w:r>
        <w:t>No, A Night Out does not have a progressive jackpot, which means you can't win big dream payouts.</w:t>
      </w:r>
    </w:p>
    <w:p>
      <w:pPr>
        <w:pStyle w:val="Heading3"/>
      </w:pPr>
      <w:r>
        <w:t>What is the RTP of A Night Out?</w:t>
      </w:r>
    </w:p>
    <w:p>
      <w:r/>
      <w:r>
        <w:t>The RTP (Return to Player) of A Night Out is 97.06%, which is above the average for the online gambling market.</w:t>
      </w:r>
    </w:p>
    <w:p>
      <w:pPr>
        <w:pStyle w:val="Heading3"/>
      </w:pPr>
      <w:r>
        <w:t>Are the graphics in A Night Out innovative?</w:t>
      </w:r>
    </w:p>
    <w:p>
      <w:r/>
      <w:r>
        <w:t>No, the graphics in A Night Out are not necessarily the strength of the slot game if you're expecting something innovative and modern. The game board is kept clean and simple to focus on the spins of the reels. The gameplay revolves around finding the special symbols like the Wild and Scatter to win more.</w:t>
      </w:r>
    </w:p>
    <w:p>
      <w:pPr>
        <w:pStyle w:val="Heading3"/>
      </w:pPr>
      <w:r>
        <w:t>What is the gameplay of A Night Out like?</w:t>
      </w:r>
    </w:p>
    <w:p>
      <w:r/>
      <w:r>
        <w:t>As an experienced gambler, you'll enjoy the gameplay of A Night Out, even though it doesn't have a progressive jackpot. The gameplay revolves around finding the special symbols like the Wild and Scatter to win more. You can also trigger the bonus symbol of the bartender and the sexy dancing girl to get free spins and a multiplier that matches the spins and increases your winnings.</w:t>
      </w:r>
    </w:p>
    <w:p>
      <w:pPr>
        <w:pStyle w:val="Heading3"/>
      </w:pPr>
      <w:r>
        <w:t>What type of player would enjoy A Night Out?</w:t>
      </w:r>
    </w:p>
    <w:p>
      <w:r/>
      <w:r>
        <w:t>A Night Out could attract a specific category of players who not only know and love Playtech, but who seek something very specific. Its retro effect and vintage spirit could appeal to those players who want to experience a specific lifestyle. However, it lacks a good variety of features, which is made up for by its good playability.</w:t>
      </w:r>
    </w:p>
    <w:p>
      <w:pPr>
        <w:pStyle w:val="Heading2"/>
      </w:pPr>
      <w:r>
        <w:t>What we like</w:t>
      </w:r>
    </w:p>
    <w:p>
      <w:pPr>
        <w:pStyle w:val="ListBullet"/>
        <w:spacing w:line="240" w:lineRule="auto"/>
        <w:ind w:left="720"/>
      </w:pPr>
      <w:r/>
      <w:r>
        <w:t>Impressive RTP of 97.06%</w:t>
      </w:r>
    </w:p>
    <w:p>
      <w:pPr>
        <w:pStyle w:val="ListBullet"/>
        <w:spacing w:line="240" w:lineRule="auto"/>
        <w:ind w:left="720"/>
      </w:pPr>
      <w:r/>
      <w:r>
        <w:t>Fun 80s nightlife theme</w:t>
      </w:r>
    </w:p>
    <w:p>
      <w:pPr>
        <w:pStyle w:val="ListBullet"/>
        <w:spacing w:line="240" w:lineRule="auto"/>
        <w:ind w:left="720"/>
      </w:pPr>
      <w:r/>
      <w:r>
        <w:t>Beer Mug Wild symbol generates big wins</w:t>
      </w:r>
    </w:p>
    <w:p>
      <w:pPr>
        <w:pStyle w:val="ListBullet"/>
        <w:spacing w:line="240" w:lineRule="auto"/>
        <w:ind w:left="720"/>
      </w:pPr>
      <w:r/>
      <w:r>
        <w:t>Dancefloor Scatter multiplies winnings up to 50x</w:t>
      </w:r>
    </w:p>
    <w:p>
      <w:pPr>
        <w:pStyle w:val="Heading2"/>
      </w:pPr>
      <w:r>
        <w:t>What we don't like</w:t>
      </w:r>
    </w:p>
    <w:p>
      <w:pPr>
        <w:pStyle w:val="ListBullet"/>
        <w:spacing w:line="240" w:lineRule="auto"/>
        <w:ind w:left="720"/>
      </w:pPr>
      <w:r/>
      <w:r>
        <w:t>Lack of variety in bonus features</w:t>
      </w:r>
    </w:p>
    <w:p>
      <w:pPr>
        <w:pStyle w:val="ListBullet"/>
        <w:spacing w:line="240" w:lineRule="auto"/>
        <w:ind w:left="720"/>
      </w:pPr>
      <w:r/>
      <w:r>
        <w:t>Graphics and animations may appear outdated to some</w:t>
      </w:r>
    </w:p>
    <w:p>
      <w:r/>
      <w:r>
        <w:rPr>
          <w:b/>
        </w:rPr>
        <w:t>Play A Night Out Slot for Free – Fun 80s Theme</w:t>
      </w:r>
    </w:p>
    <w:p>
      <w:r/>
      <w:r>
        <w:rPr>
          <w:i/>
        </w:rPr>
        <w:t>Find out about the A Night Out slot game with its impressive RTP, fun 80s theme, and bonus features. Play A Night Out slot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