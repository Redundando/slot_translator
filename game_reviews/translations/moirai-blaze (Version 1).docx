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Moirai Blaze Free Slot | Unique Cluster Pays System</w:t>
      </w:r>
    </w:p>
    <w:p>
      <w:pPr>
        <w:pStyle w:val="Heading2"/>
      </w:pPr>
      <w:r>
        <w:t>Gameplay</w:t>
      </w:r>
    </w:p>
    <w:p>
      <w:r/>
      <w:r>
        <w:t>Get ready to blaze a trail toward a bigger payout in Moirai Blaze, the online slot game that uses the Cluster Pays system to form winning combinations. Instead of traditional paylines, you'll need to land 5 or more symbols of the same type in adjacent positions to create a cluster. When you do, those symbols disappear like magic - or like they were never there at all. But don't worry; new symbols fill their place, giving you even more chances to win big.</w:t>
      </w:r>
    </w:p>
    <w:p>
      <w:r/>
      <w:r>
        <w:t>And just when you think it couldn't get any better, the Wild symbol pops up to substitute for other symbols in your winning combos. Plus, keep an eye out for the Exploder and Replacer symbols that can ignite even more rewards. All in all, Moirai Blaze's gameplay is as fiery as its name suggests.</w:t>
      </w:r>
    </w:p>
    <w:p>
      <w:pPr>
        <w:pStyle w:val="Heading2"/>
      </w:pPr>
      <w:r>
        <w:t>Symbols and Features</w:t>
      </w:r>
    </w:p>
    <w:p>
      <w:r/>
      <w:r>
        <w:t>Get ready to ignite your winning potential with the Moirai Blaze slot game, which features a flaming hot Wild symbol that can sub in for other symbols to get you closer to big payouts. The game also boasts special symbols like Exploders and Replacers that can blow your mind with rewards and transform your gameplay experience. Collect symbols 25, 50, or 75 times to unleash these game-changing features. But wait, there's more! The expanding Wild icon is like a firework show, blasting out from the first reel to light up your screen. And let's not forget the Free Spins feature, where players get 15 chances to multiply their wins by 1X. Talk about hot stuff! Oh, and did we mention that this feature can be retriggered during gameplay? That's right, you're not seeing things - Moirai Blaze is on fire!</w:t>
      </w:r>
    </w:p>
    <w:p>
      <w:pPr>
        <w:pStyle w:val="Heading2"/>
      </w:pPr>
      <w:r>
        <w:t>Unleashing the Free Spins Madness</w:t>
      </w:r>
    </w:p>
    <w:p>
      <w:r/>
      <w:r>
        <w:t xml:space="preserve">If you're a fan of free stuff, Moirai Blaze has got you covered with its Free Spins feature that's triggered once you've collected 75 symbols. No need to huff and puff, though, because once you're in, you'll get 15 free spins with a 1X multiplier. That's like getting free fries with your burger! </w:t>
      </w:r>
    </w:p>
    <w:p>
      <w:r/>
      <w:r>
        <w:t>During these spins, you can keep your peepers peeled for Vishnu, who'll dish out multipliers for every Ganesha Powerball symbol you land. It's like having your own personal genie. Plus, the Explorer, Replacer, and Wild symbols can also pop up during this feature, making it easier for you to get your hands on rewards. We can hear the cha-chings already!</w:t>
      </w:r>
    </w:p>
    <w:p>
      <w:pPr>
        <w:pStyle w:val="Heading2"/>
      </w:pPr>
      <w:r>
        <w:t>The Future Is on Fire! Moirai Blaze Review</w:t>
      </w:r>
    </w:p>
    <w:p>
      <w:r/>
      <w:r>
        <w:t>Moirai Blaze is like the perfect dream, stunning graphics that could only come from someone who has seen angels, an out of this world soundtrack, and gameplay that's as fun as winning an endless buffet pass.</w:t>
      </w:r>
    </w:p>
    <w:p>
      <w:r/>
      <w:r>
        <w:t>The Cluster Pays feature will make you feel like you're in a sci-fi movie going from planet to planet, and the special symbols are like having a whole team of mysterious space explorers to help you win some galactic cash.</w:t>
      </w:r>
    </w:p>
    <w:p>
      <w:r/>
      <w:r>
        <w:t>Jackpot or bust, players can win up to 6000 times their wager per free spin. Keep your wits about you, young padawan - this game has a medium to high variance, and an RTP of 96.18% - but, do not let that stop you from taking the ultimate gamble of your life!</w:t>
      </w:r>
    </w:p>
    <w:p>
      <w:r/>
      <w:r>
        <w:t>The verdict? Moirai Blaze is simply fabulous. An ideal game for rookie space travelers and seasoned explorers alike!</w:t>
      </w:r>
    </w:p>
    <w:p>
      <w:pPr>
        <w:pStyle w:val="Heading2"/>
      </w:pPr>
      <w:r>
        <w:t>Pay Up, Lines!</w:t>
      </w:r>
    </w:p>
    <w:p>
      <w:r/>
      <w:r>
        <w:t>Moirai Blaze is not your grandpa's slot game - it's payline free! That's right, no more sweating over whether your symbols match up perfectly on a payline. Instead, you gotta land a cluster of at least 5 adjacent symbols to bring in the bling.</w:t>
      </w:r>
    </w:p>
    <w:p>
      <w:r/>
      <w:r>
        <w:t>Who needs traditional paylines anyways? Not you, if you're brave enough to tackle Moirai Blaze. So go ahead, be a trailblazer and throw those paylines out the window - who knows, you might just be the next big winner!</w:t>
      </w:r>
    </w:p>
    <w:p>
      <w:pPr>
        <w:pStyle w:val="Heading2"/>
      </w:pPr>
      <w:r>
        <w:t>Get Your Cluster Pays On</w:t>
      </w:r>
    </w:p>
    <w:p>
      <w:r/>
      <w:r>
        <w:t>Who needs traditional paylines when you’ve got Moirai Blaze’s Cluster Pays format? It’s time to say goodbye to the past and hello to cool new ways to win big. The goal is to land 5 or more identical symbols in adjacent positions, creating a super satisfying CLUSTER. The more symbols that join the party, the higher your rewards! It’s like a cluster of friends, but you actually get paid.</w:t>
      </w:r>
    </w:p>
    <w:p>
      <w:pPr>
        <w:pStyle w:val="Heading2"/>
      </w:pPr>
      <w:r>
        <w:t>Rollin' the Dice: RTP in Moirai Blaze</w:t>
      </w:r>
    </w:p>
    <w:p>
      <w:r/>
      <w:r>
        <w:t>Looking for a slot game that'll give you a bang for your buck? Moirai Blaze may be just what the doctor ordered, with an RTP of 96.18%! That's a lot of moolah to be won, folks.</w:t>
      </w:r>
    </w:p>
    <w:p>
      <w:r/>
      <w:r>
        <w:t>Of course, as with any game of chance, there's no guarantee that players will always come out on top. But hey, isn't that part of the excitement? Just keep in mind that the RTP is only an average, and you could either hit the jackpot or end up in the red. It's all up to Lady Luck, so fingers crossed!</w:t>
      </w:r>
    </w:p>
    <w:p>
      <w:pPr>
        <w:pStyle w:val="Heading2"/>
      </w:pPr>
      <w:r>
        <w:t>FAQ</w:t>
      </w:r>
    </w:p>
    <w:p>
      <w:pPr>
        <w:pStyle w:val="Heading3"/>
      </w:pPr>
      <w:r>
        <w:t>Can I play Moirai Blaze on my mobile?</w:t>
      </w:r>
    </w:p>
    <w:p>
      <w:r/>
      <w:r>
        <w:t>Yes, you can play this game on your mobile device or desktop. Either way, you will have a smooth and enjoyable gaming experience.</w:t>
      </w:r>
    </w:p>
    <w:p>
      <w:pPr>
        <w:pStyle w:val="Heading3"/>
      </w:pPr>
      <w:r>
        <w:t>How are winning combinations formed in Moirai Blaze?</w:t>
      </w:r>
    </w:p>
    <w:p>
      <w:r/>
      <w:r>
        <w:t>Moirai Blaze uses a Cluster Pays format where winning combinations are formed by landing 5 or more of the same symbols adjacent to each other on the reels.</w:t>
      </w:r>
    </w:p>
    <w:p>
      <w:pPr>
        <w:pStyle w:val="Heading3"/>
      </w:pPr>
      <w:r>
        <w:t>How are payouts determined in Moirai Blaze?</w:t>
      </w:r>
    </w:p>
    <w:p>
      <w:r/>
      <w:r>
        <w:t>The payouts depend on the number of symbols that form a cluster. The more symbols in a cluster, the higher your payout. The minimum qualifying combination starts with 5 symbols, which pays x2, while the maximum payout of x400 is given when you land between 21 to 49 symbols in a cluster.</w:t>
      </w:r>
    </w:p>
    <w:p>
      <w:pPr>
        <w:pStyle w:val="Heading3"/>
      </w:pPr>
      <w:r>
        <w:t>What are the two main Bonus features in Moirai Blaze?</w:t>
      </w:r>
    </w:p>
    <w:p>
      <w:r/>
      <w:r>
        <w:t>The two main bonus features in Moirai Blaze are the Exploder and Replacer symbols. The Exploder symbol removes all symbols in a cross/diagonal pattern or removes all symbols of the same kind, leaving behind a Wild icon. The Replacer symbol transforms all symbols in a cross/diagonal pattern into matching ones or replaces one type of icon with another.</w:t>
      </w:r>
    </w:p>
    <w:p>
      <w:pPr>
        <w:pStyle w:val="Heading3"/>
      </w:pPr>
      <w:r>
        <w:t>What is the top prize in Moirai Blaze?</w:t>
      </w:r>
    </w:p>
    <w:p>
      <w:r/>
      <w:r>
        <w:t>The maximum payout in Moirai Blaze is 150 times your wager per spin, with potential payouts of 6,000 times your wager per free spin.</w:t>
      </w:r>
    </w:p>
    <w:p>
      <w:pPr>
        <w:pStyle w:val="Heading3"/>
      </w:pPr>
      <w:r>
        <w:t>What is the RTP of Moirai Blaze?</w:t>
      </w:r>
    </w:p>
    <w:p>
      <w:r/>
      <w:r>
        <w:t>The game's RTP is 96.18%, which is a respectable rate for an online slot game.</w:t>
      </w:r>
    </w:p>
    <w:p>
      <w:pPr>
        <w:pStyle w:val="Heading3"/>
      </w:pPr>
      <w:r>
        <w:t>What are the betting options for Moirai Blaze?</w:t>
      </w:r>
    </w:p>
    <w:p>
      <w:r/>
      <w:r>
        <w:t>Players can bet anywhere from €0.30 to €150.00 per spin, making it a game accessible to all players regardless of their bankroll size.</w:t>
      </w:r>
    </w:p>
    <w:p>
      <w:pPr>
        <w:pStyle w:val="Heading3"/>
      </w:pPr>
      <w:r>
        <w:t>What is the gameplay like in Moirai Blaze?</w:t>
      </w:r>
    </w:p>
    <w:p>
      <w:r/>
      <w:r>
        <w:t>To form a winning combination, you must land 5 or more adjacent symbols, forming a cluster. When you win, the winning symbols disappear along with the remaining ones that fall into empty spaces. New symbols cascade from above, giving you an additional chance to win until no more winning combinations are formed.</w:t>
      </w:r>
    </w:p>
    <w:p>
      <w:pPr>
        <w:pStyle w:val="Heading2"/>
      </w:pPr>
      <w:r>
        <w:t>What we like</w:t>
      </w:r>
    </w:p>
    <w:p>
      <w:pPr>
        <w:pStyle w:val="ListBullet"/>
        <w:spacing w:line="240" w:lineRule="auto"/>
        <w:ind w:left="720"/>
      </w:pPr>
      <w:r/>
      <w:r>
        <w:t>Cluster Pays system makes for unique gameplay</w:t>
      </w:r>
    </w:p>
    <w:p>
      <w:pPr>
        <w:pStyle w:val="ListBullet"/>
        <w:spacing w:line="240" w:lineRule="auto"/>
        <w:ind w:left="720"/>
      </w:pPr>
      <w:r/>
      <w:r>
        <w:t>Special symbols add extra excitement and potential rewards</w:t>
      </w:r>
    </w:p>
    <w:p>
      <w:pPr>
        <w:pStyle w:val="ListBullet"/>
        <w:spacing w:line="240" w:lineRule="auto"/>
        <w:ind w:left="720"/>
      </w:pPr>
      <w:r/>
      <w:r>
        <w:t>Free Spins feature with Vishnu and Ganesha Powerball symbols</w:t>
      </w:r>
    </w:p>
    <w:p>
      <w:pPr>
        <w:pStyle w:val="ListBullet"/>
        <w:spacing w:line="240" w:lineRule="auto"/>
        <w:ind w:left="720"/>
      </w:pPr>
      <w:r/>
      <w:r>
        <w:t>Visually stunning graphics and enjoyable soundtrack</w:t>
      </w:r>
    </w:p>
    <w:p>
      <w:pPr>
        <w:pStyle w:val="Heading2"/>
      </w:pPr>
      <w:r>
        <w:t>What we don't like</w:t>
      </w:r>
    </w:p>
    <w:p>
      <w:pPr>
        <w:pStyle w:val="ListBullet"/>
        <w:spacing w:line="240" w:lineRule="auto"/>
        <w:ind w:left="720"/>
      </w:pPr>
      <w:r/>
      <w:r>
        <w:t>No traditional paylines may be confusing for some players</w:t>
      </w:r>
    </w:p>
    <w:p>
      <w:pPr>
        <w:pStyle w:val="ListBullet"/>
        <w:spacing w:line="240" w:lineRule="auto"/>
        <w:ind w:left="720"/>
      </w:pPr>
      <w:r/>
      <w:r>
        <w:t>May be too volatile for players who prefer lower variance slots</w:t>
      </w:r>
    </w:p>
    <w:p>
      <w:r/>
      <w:r>
        <w:rPr>
          <w:b/>
        </w:rPr>
        <w:t>Play Moirai Blaze Free Slot | Unique Cluster Pays System</w:t>
      </w:r>
    </w:p>
    <w:p>
      <w:r/>
      <w:r>
        <w:rPr>
          <w:i/>
        </w:rPr>
        <w:t>Read our review of Moirai Blaze, a visually stunning slot game with a Cluster Pays system and special symbols. Play for free and try your luck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