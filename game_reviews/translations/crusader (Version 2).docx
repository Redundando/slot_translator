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Crusader Free: Review of the Medieval-Themed Slot</w:t>
      </w:r>
    </w:p>
    <w:p>
      <w:r/>
      <w:r>
        <w:rPr>
          <w:b/>
        </w:rPr>
        <w:t>Meta description</w:t>
      </w:r>
      <w:r>
        <w:t>: Read our review of Crusader, a medieval-themed online slot game. Play for free and trigger free spins with the wild symbol.</w:t>
      </w:r>
    </w:p>
    <w:p>
      <w:pPr>
        <w:pStyle w:val="Heading2"/>
      </w:pPr>
      <w:r>
        <w:t>Gameplay</w:t>
      </w:r>
    </w:p>
    <w:p>
      <w:r/>
      <w:r>
        <w:t>Here's where Crusader shows off its medieval muscles. Get ready to embark on a journey through time with 5 reels and 26 paylines. That's cool and all, but let's be real, it's not quite as impressive as 98 paylines, which you can unlock with a bonus. With betting ranging from 0.10 to €100 per spin, this game caters to all sorts of players, from peasants to kings and queens.</w:t>
      </w:r>
      <w:r>
        <w:t xml:space="preserve"> </w:t>
      </w:r>
    </w:p>
    <w:p>
      <w:r/>
      <w:r>
        <w:t>And if you're feeling like a true lord or lady, you can even use the autoplay button to make the reels spin on their own, while you sit back and enjoy a cold mug of ale. Just be careful not to get too carried away as you can't set a maximum loss limit – unless you're daring enough to test your luck, of course.</w:t>
      </w:r>
    </w:p>
    <w:p>
      <w:pPr>
        <w:pStyle w:val="Heading2"/>
      </w:pPr>
      <w:r>
        <w:t>Design</w:t>
      </w:r>
    </w:p>
    <w:p>
      <w:r/>
      <w:r>
        <w:t>The design of Crusader is like a dark alley on a foggy night. It's a little creepy, but in a good way. If you're a fan of moody atmospheres and intense battles, Crusader has got you covered. Plus, the fortress in the background is a great reminder that you're always fighting for something. Whether it's glory, wealth, or just bragging rights, you're always on the move in Crusader.</w:t>
      </w:r>
    </w:p>
    <w:p>
      <w:r/>
      <w:r>
        <w:t>As for the symbols, they're pretty basic, but they get the job done. You've got your classic card icons, which are always a safe bet. And then there's the warrior, who looks ready to take on anything. The shields and dagger are nice additions too, but the real prize is the chalice. Don't ask us why, but that thing is just cool. Maybe it's the way it glows, or maybe it's a mystical artifact that holds the key to untold riches. Who knows?</w:t>
      </w:r>
    </w:p>
    <w:p>
      <w:r/>
      <w:r>
        <w:t>Overall, the graphics in Crusader aren't going to blow your mind, but they're definitely solid. If you're more interested in gameplay than graphics, you'll enjoy the simplistic feel of this slot game.</w:t>
      </w:r>
    </w:p>
    <w:p>
      <w:pPr>
        <w:pStyle w:val="Heading2"/>
      </w:pPr>
      <w:r>
        <w:t>THEME</w:t>
      </w:r>
    </w:p>
    <w:p>
      <w:r/>
      <w:r>
        <w:t>Looking for an online slot game that doesn't involve the same old boring fruit symbols or tired animal themes? Well, look no further than Crusader! This game takes us back to the medieval times, more specifically to the epic battles of the Crusades. It's like Game of Thrones meets The Last Samurai, but with a way smaller budget!</w:t>
      </w:r>
    </w:p>
    <w:p>
      <w:r/>
      <w:r>
        <w:t>As soon as you open the game, you're transported right into the heart of the Battle of Acre against the Mamelukes (who knew there were lots of things to learn from online slot games?). The backdrop of the fortress surrounded by the unique and bold warrior symbols encapsulates the vibe of the theme perfectly. You may not be able to physically go back in time, but with Crusader, you can get pretty close to experiencing the thrill of battle.</w:t>
      </w:r>
    </w:p>
    <w:p>
      <w:pPr>
        <w:pStyle w:val="Heading2"/>
      </w:pPr>
      <w:r>
        <w:t>Bonus Features</w:t>
      </w:r>
    </w:p>
    <w:p>
      <w:r/>
      <w:r>
        <w:t>Get ready to witness the ultimate slot game adventure with the Crusader! The slot game has plenty of features that can help players win big. The Crusader symbol is the wild icon that can trigger the Crusader Wild, which can be extremely useful for accessing one or more free spins. We know what you're thinking, no you don't get an actual Crusader to fight off any enemies in this game. You just get wild symbols - but hey, that's pretty cool too.</w:t>
      </w:r>
      <w:r/>
    </w:p>
    <w:p>
      <w:r/>
      <w:r>
        <w:t xml:space="preserve">When you activate the Crusader Wild phase, watch out for the expansion symbol, which is an arrow, and it can be your ticket to adding more rows and therefore more pay lines. As long as the expansion symbols keep showing up, the grid can continue to expand up to 5x12. That's like your small slot game turning into a whole medieval castle! And each time a row is added, the player receives a free spin. What's not to love about free things that can help you win more money? </w:t>
      </w:r>
      <w:r/>
    </w:p>
    <w:p>
      <w:r/>
      <w:r>
        <w:t>Looking for something that can offer up to 10 times the bet if it appears five times on the reels? Look no further than the chalice symbol! Spotting this symbol on the reels can really give your bankroll a major boost. So, all hail the mighty chalice - the symbol that brings you luck and riches!</w:t>
      </w:r>
    </w:p>
    <w:p>
      <w:pPr>
        <w:pStyle w:val="Heading2"/>
      </w:pPr>
      <w:r>
        <w:t>RTP: How Much Are You Really Winning?</w:t>
      </w:r>
    </w:p>
    <w:p>
      <w:r/>
      <w:r>
        <w:t xml:space="preserve">Are you ready for some hard-hitting numbers? Look no further than Crusader's return to player (RTP) value. At 96.1%, this slot's RTP is about as average as they come. But hey, don't judge an online casino game by its RTP value alone, right? </w:t>
      </w:r>
    </w:p>
    <w:p>
      <w:r/>
      <w:r>
        <w:t xml:space="preserve">Although, if we're being honest, we'd all like to win a little more often. True, Crusader's RTP isn't the highest we've seen, but it's not the lowest either. Bonus rounds and free spins can make the difference between a mediocre payout and a legendary haul. </w:t>
      </w:r>
    </w:p>
    <w:p>
      <w:r/>
      <w:r>
        <w:t xml:space="preserve">So, while you may not be hitting the jackpot every other spin, you can still come out on top at Crusader. Besides, who needs a massive RTP value when you've got the allure of medieval knights and castle conquests? </w:t>
      </w:r>
    </w:p>
    <w:p>
      <w:pPr>
        <w:pStyle w:val="Heading2"/>
      </w:pPr>
      <w:r>
        <w:t>FAQ</w:t>
      </w:r>
    </w:p>
    <w:p>
      <w:pPr>
        <w:pStyle w:val="Heading3"/>
      </w:pPr>
      <w:r>
        <w:t>What is the theme of Crusader slot game?</w:t>
      </w:r>
    </w:p>
    <w:p>
      <w:r/>
      <w:r>
        <w:t>The Crusader slot game has a unique theme that calls upon the Crusades and the great battles that iGaming has decided to reinterpret.</w:t>
      </w:r>
    </w:p>
    <w:p>
      <w:pPr>
        <w:pStyle w:val="Heading3"/>
      </w:pPr>
      <w:r>
        <w:t>How many reels and paylines does the Crusader slot have?</w:t>
      </w:r>
    </w:p>
    <w:p>
      <w:r/>
      <w:r>
        <w:t>The Crusader slot game relies on 5 reels and 26 paylines, which become 98 if the bonus is unlocked.</w:t>
      </w:r>
    </w:p>
    <w:p>
      <w:pPr>
        <w:pStyle w:val="Heading3"/>
      </w:pPr>
      <w:r>
        <w:t>What is the maximum payout one can win in Crusader slot game?</w:t>
      </w:r>
    </w:p>
    <w:p>
      <w:r/>
      <w:r>
        <w:t>You can win up to 2,500 times your bet particularly if you take advantage of the bonus features.</w:t>
      </w:r>
    </w:p>
    <w:p>
      <w:pPr>
        <w:pStyle w:val="Heading3"/>
      </w:pPr>
      <w:r>
        <w:t>What is the wild icon in the Crusader slot?</w:t>
      </w:r>
    </w:p>
    <w:p>
      <w:r/>
      <w:r>
        <w:t>The Crusader symbol is the wild icon that can trigger the Crusader Wild, useful for accessing one or more free spins.</w:t>
      </w:r>
    </w:p>
    <w:p>
      <w:pPr>
        <w:pStyle w:val="Heading3"/>
      </w:pPr>
      <w:r>
        <w:t>Is there any auto-play button in the Crusader slot?</w:t>
      </w:r>
    </w:p>
    <w:p>
      <w:r/>
      <w:r>
        <w:t>Yes, by using the auto-play button, you can make the reels spin autonomously while maintaining the settings you have chosen.</w:t>
      </w:r>
    </w:p>
    <w:p>
      <w:pPr>
        <w:pStyle w:val="Heading3"/>
      </w:pPr>
      <w:r>
        <w:t>What is the RTP value of the Crusader slot game?</w:t>
      </w:r>
    </w:p>
    <w:p>
      <w:r/>
      <w:r>
        <w:t>The RTP value of the Crusader slot game is equal to 96.1%, making it average compared to other online titles.</w:t>
      </w:r>
    </w:p>
    <w:p>
      <w:pPr>
        <w:pStyle w:val="Heading3"/>
      </w:pPr>
      <w:r>
        <w:t>What is the expansion symbol in the Crusader slot game?</w:t>
      </w:r>
    </w:p>
    <w:p>
      <w:r/>
      <w:r>
        <w:t>The expansion symbol is an arrow, useful for adding more rows and therefore more pay lines. It appears during the Crusader Wild phase and is positioned on reels 2, 3, and 4.</w:t>
      </w:r>
    </w:p>
    <w:p>
      <w:pPr>
        <w:pStyle w:val="Heading3"/>
      </w:pPr>
      <w:r>
        <w:t>Can players set the maximum loss limits while using the auto-play button?</w:t>
      </w:r>
    </w:p>
    <w:p>
      <w:r/>
      <w:r>
        <w:t>No, if you use the autoplay button, remember that you cannot set maximum loss limits.</w:t>
      </w:r>
    </w:p>
    <w:p>
      <w:pPr>
        <w:pStyle w:val="Heading2"/>
      </w:pPr>
      <w:r>
        <w:t>What we like</w:t>
      </w:r>
    </w:p>
    <w:p>
      <w:pPr>
        <w:pStyle w:val="ListBullet"/>
        <w:spacing w:line="240" w:lineRule="auto"/>
        <w:ind w:left="720"/>
      </w:pPr>
      <w:r/>
      <w:r>
        <w:t>Interesting theme based on the Crusades</w:t>
      </w:r>
    </w:p>
    <w:p>
      <w:pPr>
        <w:pStyle w:val="ListBullet"/>
        <w:spacing w:line="240" w:lineRule="auto"/>
        <w:ind w:left="720"/>
      </w:pPr>
      <w:r/>
      <w:r>
        <w:t>Expansion symbol adds more paylines</w:t>
      </w:r>
    </w:p>
    <w:p>
      <w:pPr>
        <w:pStyle w:val="ListBullet"/>
        <w:spacing w:line="240" w:lineRule="auto"/>
        <w:ind w:left="720"/>
      </w:pPr>
      <w:r/>
      <w:r>
        <w:t>Decent RTP value of 96.1%</w:t>
      </w:r>
    </w:p>
    <w:p>
      <w:pPr>
        <w:pStyle w:val="ListBullet"/>
        <w:spacing w:line="240" w:lineRule="auto"/>
        <w:ind w:left="720"/>
      </w:pPr>
      <w:r/>
      <w:r>
        <w:t>Wild symbol can trigger free spins</w:t>
      </w:r>
    </w:p>
    <w:p>
      <w:pPr>
        <w:pStyle w:val="Heading2"/>
      </w:pPr>
      <w:r>
        <w:t>What we don't like</w:t>
      </w:r>
    </w:p>
    <w:p>
      <w:pPr>
        <w:pStyle w:val="ListBullet"/>
        <w:spacing w:line="240" w:lineRule="auto"/>
        <w:ind w:left="720"/>
      </w:pPr>
      <w:r/>
      <w:r>
        <w:t>Graphics may not live up to expectations</w:t>
      </w:r>
    </w:p>
    <w:p>
      <w:pPr>
        <w:pStyle w:val="ListBullet"/>
        <w:spacing w:line="240" w:lineRule="auto"/>
        <w:ind w:left="720"/>
      </w:pPr>
      <w:r/>
      <w:r>
        <w:t>Autoplay feature lacks maximum loss limits</w:t>
      </w:r>
    </w:p>
    <w:p>
      <w:r/>
      <w:r>
        <w:rPr>
          <w:i/>
        </w:rPr>
        <w:t>Create an eye-catching feature image for Crusader that incorporates the game's Medieval theme and features a happy Maya warrior with glasses. Use bright colors to make the image pop and make sure to highlight the warrior's glasses to add a touch of uniqueness. The cartoon style of the image should be playful and inviting, with a dynamic pose for the warrior that exudes confidence. The background should feature symbols that represent medieval warfare, such as swords, shields, and castles. Make sure that the overall design of the image is consistent with the game's theme, while also being fun and engaging.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