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Lumber Jack Free - Slot Game Review</w:t>
      </w:r>
    </w:p>
    <w:p>
      <w:pPr>
        <w:pStyle w:val="Heading2"/>
      </w:pPr>
      <w:r>
        <w:t>Get ready to chop, spin, and win!</w:t>
      </w:r>
    </w:p>
    <w:p>
      <w:r/>
      <w:r>
        <w:t>Lumber Jack is the perfect game for any lumberjack wannabe looking to score big. The game is a 5x3 slot machine with 10 adjustable paylines and bets ranging from a mere €0.01 to a whopping €50. You can launch this mobile slot game directly on your browser - no need to download software. It might not smell like freshly cut wood, but with an RTP of 96.07% and medium volatility, this game promises to keep you entertained for hours.</w:t>
      </w:r>
    </w:p>
    <w:p>
      <w:r/>
      <w:r>
        <w:t>But what sets Lumber Jack apart from the rest are the special multipliers that unlock with free spins. We all know that timber is valuable, but these multipliers take the stakes to a whole new level. Even the most amateur woodcutter can profit from these feature mechanics.</w:t>
      </w:r>
    </w:p>
    <w:p>
      <w:pPr>
        <w:pStyle w:val="Heading2"/>
      </w:pPr>
      <w:r>
        <w:t>Design and Atmosphere</w:t>
      </w:r>
    </w:p>
    <w:p>
      <w:r/>
      <w:r>
        <w:t>If you've ever wanted to experience the great outdoors without the bugs and sleeping on rocks, Lumber Jack has got you covered. The high-quality design is so crisp, you'll swear you can smell the pine trees. Not to mention, the immersive soundtrack makes it feel like you're right in the middle of the forest, without any of the added risks of actually being there.</w:t>
      </w:r>
    </w:p>
    <w:p>
      <w:r/>
      <w:r>
        <w:t>The forest atmosphere in Lumber Jack is so well thought out, you'll forget you're sitting in your living room. It truly engages all the senses to make you feel like you're on a wilderness adventure. And during free spins, things get even better - the background changes and you can climb to the top of the trees, all while racking up 12 free spins. Who needs a hiking trip when you've got Lumber Jack?</w:t>
      </w:r>
    </w:p>
    <w:p>
      <w:pPr>
        <w:pStyle w:val="Heading2"/>
      </w:pPr>
      <w:r>
        <w:t>Pay Attention to Those Paylines, Bets, and RTP</w:t>
      </w:r>
    </w:p>
    <w:p>
      <w:r/>
      <w:r>
        <w:t>Prepare for some chopping action in Lumber Jack as you decide how much to bet, from a penny to €50, on 10 adjustable paylines. With an RTP of 96.07%, you have a better chance of winning than running into a beaver dam.</w:t>
      </w:r>
    </w:p>
    <w:p>
      <w:r/>
      <w:r>
        <w:t>But be warned, the game has a medium volatility, so don't go all Paul Bunyan on your bankroll. Keep your wits about you and remember the wise words of Abraham Lincoln: 'It's not the years in your life that count. It's the paylines in your slot game.'</w:t>
      </w:r>
    </w:p>
    <w:p>
      <w:pPr>
        <w:pStyle w:val="Heading2"/>
      </w:pPr>
      <w:r>
        <w:t>Symbols Galore: How Much is That Chainsaw in the Window?</w:t>
      </w:r>
    </w:p>
    <w:p>
      <w:r/>
      <w:r>
        <w:t>Get ready for some forest fun with Lumber Jack's symbols and their values - and no, we don't mean money! The low-value symbols are the same old boring card suits, but the higher-value symbols are where things get interesting. You'll be playing with an Axe, Circular Saw, Chainsaw, Helmet, and Tractor. Who knew lumberjacking could be so glamorous?</w:t>
      </w:r>
      <w:r>
        <w:t xml:space="preserve"> </w:t>
      </w:r>
    </w:p>
    <w:p>
      <w:r/>
      <w:r>
        <w:t xml:space="preserve">Keep an eye out for the Wild symbol, which is extra special because it replaces any missing symbols - kind of like a really handy forest Swiss Army Knife. And don't forget about the Scatter, which pays out 5x and 25x - finally, something that won't leave a bad taste in your mouth like tree sap. </w:t>
      </w:r>
    </w:p>
    <w:p>
      <w:r/>
      <w:r>
        <w:t xml:space="preserve">If you're lucky enough to get 3 Scatters on the board, you'll trigger the bonus game with free spins - who says lumberjacking isn't lucrative? During base spins, you'll only see 2x, 3x, and 5x multipliers on the fifth reel, but things get even more wild during free spins. You can win up to 10x and 20x multipliers with the instant unlocking of all three symbols. That's enough to make a lumberjack blush - or at least take a second look at that Chainsaw in the window. </w:t>
      </w:r>
    </w:p>
    <w:p>
      <w:pPr>
        <w:pStyle w:val="Heading2"/>
      </w:pPr>
      <w:r>
        <w:t>Special Features and Bonuses</w:t>
      </w:r>
    </w:p>
    <w:p>
      <w:r/>
      <w:r>
        <w:t>Hold on to your axes, because Lumber Jack has some awesome bonuses up its sleeve! First up, we have the Gamble feature where players can double their prize up to ten times. Just make sure you pick a higher card than the banker, easy right? Or is it?</w:t>
      </w:r>
    </w:p>
    <w:p>
      <w:r/>
      <w:r>
        <w:t xml:space="preserve">Next, we have the free spins bonus round which is triggered by landing 3 or more Scatters on the board. During this round, all multipliers are unlocked and increase in value. So, chop chop and get those Scatters to activate this lucrative feature! </w:t>
      </w:r>
    </w:p>
    <w:p>
      <w:r/>
      <w:r>
        <w:t>Oh, and did we mention that you can re-activate the free spins bonus round by landing 3 or more Scatters again? That's right, you can stack up those bonuses faster than a Lumberjack cuts through a tree.</w:t>
      </w:r>
    </w:p>
    <w:p>
      <w:pPr>
        <w:pStyle w:val="Heading2"/>
      </w:pPr>
      <w:r>
        <w:t>FAQ</w:t>
      </w:r>
    </w:p>
    <w:p>
      <w:pPr>
        <w:pStyle w:val="Heading3"/>
      </w:pPr>
      <w:r>
        <w:t>What is the RTP of Lamber Jack?</w:t>
      </w:r>
    </w:p>
    <w:p>
      <w:r/>
      <w:r>
        <w:t>The return to player in Lumber Jack is 96.07%, with medium volatility.</w:t>
      </w:r>
    </w:p>
    <w:p>
      <w:pPr>
        <w:pStyle w:val="Heading3"/>
      </w:pPr>
      <w:r>
        <w:t>What features does Lumber Jack have?</w:t>
      </w:r>
    </w:p>
    <w:p>
      <w:r/>
      <w:r>
        <w:t>Lumber Jack features a Gamble feature and a bonus round with free spins. It also includes multipliers that only appear on the fifth reel.</w:t>
      </w:r>
    </w:p>
    <w:p>
      <w:pPr>
        <w:pStyle w:val="Heading3"/>
      </w:pPr>
      <w:r>
        <w:t>Can I play Lumber Jack for free?</w:t>
      </w:r>
    </w:p>
    <w:p>
      <w:r/>
      <w:r>
        <w:t>Yes! You can play Lumber Jack for free by choosing a recommended online casino and selecting the demo version of the game.</w:t>
      </w:r>
    </w:p>
    <w:p>
      <w:pPr>
        <w:pStyle w:val="Heading3"/>
      </w:pPr>
      <w:r>
        <w:t>What are the symbols in Lumber Jack?</w:t>
      </w:r>
    </w:p>
    <w:p>
      <w:r/>
      <w:r>
        <w:t>The symbols in Lumber Jack are based on a forest theme and include standard card suits, Axe, Circular Saw, Chainsaw, Helmet, and Tractor. The Wild symbol replaces all others except for the Scatter symbol.</w:t>
      </w:r>
    </w:p>
    <w:p>
      <w:pPr>
        <w:pStyle w:val="Heading3"/>
      </w:pPr>
      <w:r>
        <w:t>What is the Scatter symbol in Lumber Jack?</w:t>
      </w:r>
    </w:p>
    <w:p>
      <w:r/>
      <w:r>
        <w:t>The Scatter symbol in Lumber Jack pays out 5x and 25x, and activates the bonus round with free spins when 3 or more are present on the reels.</w:t>
      </w:r>
    </w:p>
    <w:p>
      <w:pPr>
        <w:pStyle w:val="Heading3"/>
      </w:pPr>
      <w:r>
        <w:t>What is the Gamble feature in Lumber Jack?</w:t>
      </w:r>
    </w:p>
    <w:p>
      <w:r/>
      <w:r>
        <w:t>The Gamble feature in Lumber Jack allows you to double your prize up to 10 times. You must select a card higher than the banker's card, with four different options available.</w:t>
      </w:r>
    </w:p>
    <w:p>
      <w:pPr>
        <w:pStyle w:val="Heading3"/>
      </w:pPr>
      <w:r>
        <w:t>What is the highest multiplier in Lumber Jack?</w:t>
      </w:r>
    </w:p>
    <w:p>
      <w:r/>
      <w:r>
        <w:t>With free spins, you can win up to 10x and 20x multipliers with the instant unlocking of all three multiplier symbols.</w:t>
      </w:r>
    </w:p>
    <w:p>
      <w:pPr>
        <w:pStyle w:val="Heading3"/>
      </w:pPr>
      <w:r>
        <w:t>Is Lumber Jack mobile-friendly?</w:t>
      </w:r>
    </w:p>
    <w:p>
      <w:r/>
      <w:r>
        <w:t>Yes! Lumber Jack is a mobile slot game that can be played on any mobile device or online browser using HTML5 technology.</w:t>
      </w:r>
    </w:p>
    <w:p>
      <w:pPr>
        <w:pStyle w:val="Heading2"/>
      </w:pPr>
      <w:r>
        <w:t>What we like</w:t>
      </w:r>
    </w:p>
    <w:p>
      <w:pPr>
        <w:pStyle w:val="ListBullet"/>
        <w:spacing w:line="240" w:lineRule="auto"/>
        <w:ind w:left="720"/>
      </w:pPr>
      <w:r/>
      <w:r>
        <w:t>Adjustable paylines and bets up to €50</w:t>
      </w:r>
    </w:p>
    <w:p>
      <w:pPr>
        <w:pStyle w:val="ListBullet"/>
        <w:spacing w:line="240" w:lineRule="auto"/>
        <w:ind w:left="720"/>
      </w:pPr>
      <w:r/>
      <w:r>
        <w:t>High-quality design and immersive soundtrack</w:t>
      </w:r>
    </w:p>
    <w:p>
      <w:pPr>
        <w:pStyle w:val="ListBullet"/>
        <w:spacing w:line="240" w:lineRule="auto"/>
        <w:ind w:left="720"/>
      </w:pPr>
      <w:r/>
      <w:r>
        <w:t>Valuable free spins that unlock multipliers</w:t>
      </w:r>
    </w:p>
    <w:p>
      <w:pPr>
        <w:pStyle w:val="ListBullet"/>
        <w:spacing w:line="240" w:lineRule="auto"/>
        <w:ind w:left="720"/>
      </w:pPr>
      <w:r/>
      <w:r>
        <w:t>Gamble feature for doubling winnings</w:t>
      </w:r>
    </w:p>
    <w:p>
      <w:pPr>
        <w:pStyle w:val="Heading2"/>
      </w:pPr>
      <w:r>
        <w:t>What we don't like</w:t>
      </w:r>
    </w:p>
    <w:p>
      <w:pPr>
        <w:pStyle w:val="ListBullet"/>
        <w:spacing w:line="240" w:lineRule="auto"/>
        <w:ind w:left="720"/>
      </w:pPr>
      <w:r/>
      <w:r>
        <w:t>Only medium volatility</w:t>
      </w:r>
    </w:p>
    <w:p>
      <w:pPr>
        <w:pStyle w:val="ListBullet"/>
        <w:spacing w:line="240" w:lineRule="auto"/>
        <w:ind w:left="720"/>
      </w:pPr>
      <w:r/>
      <w:r>
        <w:t>No progressive jackpot</w:t>
      </w:r>
    </w:p>
    <w:p>
      <w:r/>
      <w:r>
        <w:rPr>
          <w:b/>
        </w:rPr>
        <w:t>Play Lumber Jack Free - Slot Game Review</w:t>
      </w:r>
    </w:p>
    <w:p>
      <w:r/>
      <w:r>
        <w:rPr>
          <w:i/>
        </w:rPr>
        <w:t>Read our review of Lumber Jack and play this high-quality slot game for free. Enjoy adjustable paylines, valuable free spins, and a gamble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