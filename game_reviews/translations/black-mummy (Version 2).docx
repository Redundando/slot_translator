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Mummy for Free - Review of the Slot Game</w:t>
      </w:r>
    </w:p>
    <w:p>
      <w:r/>
      <w:r>
        <w:rPr>
          <w:b/>
        </w:rPr>
        <w:t>Meta description</w:t>
      </w:r>
      <w:r>
        <w:t>: Discover the features of Black Mummy, an Egyptian-themed slot game by Tom Horn Gaming, and play it for free. Review with pros and cons.</w:t>
      </w:r>
    </w:p>
    <w:p>
      <w:pPr>
        <w:pStyle w:val="Heading2"/>
      </w:pPr>
      <w:r>
        <w:t>Black Mummy Slot Game: Unboxing the Adventure</w:t>
      </w:r>
    </w:p>
    <w:p>
      <w:r/>
      <w:r>
        <w:t>Get ready to embark on a one-of-a-kind adventure with Black Mummy, the ultimate casino experience developed by Tom Horn Gaming. With its classic yet modern gameplay mechanics, this video slot boasts five reels and three rows, featuring five paylines that guarantee a thrilling adventure.</w:t>
      </w:r>
    </w:p>
    <w:p>
      <w:r/>
      <w:r>
        <w:t>But what makes Black Mummy game so special? Picture this: You're in a chamber filled with mummies and tomb treasures around you, your heart racing from the sound of every spin. Suddenly, the screen comes to life with Egyptian-themed symbols that transport you back in time. The graphics are so realistic, you almost think you're in Ancient Egypt yourself. Think of all the times you've dreamed of raiding tombs like a true adventurer like Indiana Jones or Lara Croft. This game brings those dreams to life!</w:t>
      </w:r>
    </w:p>
    <w:p>
      <w:r/>
      <w:r>
        <w:t>But hold your horses; don't get too excited just yet. Be careful while spinning those reels, or else you might awaken the mummies inside. And let me tell you, they're not too keen on sharing their treasure with anyone! But on a serious note, Black Mummy offers more than just the usual spin and win strategy. This game features various symbols like scarabs, pyramids, and of course, the Black Mummy itself, which act as multipliers, significantly increasing your chances of winning big.</w:t>
      </w:r>
    </w:p>
    <w:p>
      <w:r/>
      <w:r>
        <w:t>And let's not forget about the gambling function that gives you the option to double or even quadruple your payout if you're feeling lucky. But beware of the Mummy's curse! Once you're bitten, there is no turning back!</w:t>
      </w:r>
    </w:p>
    <w:p>
      <w:r/>
      <w:r>
        <w:t>All in all, Black Mummy is a must-try for all adventure seekers and history enthusiasts. With its unique story and gameplay mechanics, it provides an engaging and immersive experience that'll have you hooked for hours. So, what are you waiting for? Grab your hat and whip and let's go exploring!</w:t>
      </w:r>
    </w:p>
    <w:p>
      <w:pPr>
        <w:pStyle w:val="Heading2"/>
      </w:pPr>
      <w:r>
        <w:t>Egyptian Theme</w:t>
      </w:r>
    </w:p>
    <w:p>
      <w:r/>
      <w:r>
        <w:t>Get ready to step back in time to the world of ancient Egypt with the thrilling slot game, Black Mummy. This game is not for the faint-hearted, so hold on tight as you spin the reels and prepare to come face to face with mummies and pharaohs.</w:t>
      </w:r>
    </w:p>
    <w:p>
      <w:r/>
      <w:r>
        <w:t xml:space="preserve">The symbols in Black Mummy are in line with the Egyptian theme and include everything from the infamous Egyptian eye to the spooky mummies themselves. The design is simple yet effective, with vibrant colors that transport you straight to the heart of Egypt, without being too overwhelming to the eyes. </w:t>
      </w:r>
    </w:p>
    <w:p>
      <w:r/>
      <w:r>
        <w:t>As for the sound effects, well, let's just say you might need to turn up the volume a little. The theme music only plays after a win, but when it does, it's like being transported to a scene straight out of The Mummy movie (minus Brendan Fraser, unfortunately!).</w:t>
      </w:r>
    </w:p>
    <w:p>
      <w:r/>
      <w:r>
        <w:t>Overall, if you're looking for a slot game that's a little bit different and full of adventure, then Black Mummy is the perfect game for you! Just don't forget to bring your sense of humor along with you. Who knows, maybe you'll run into a bandaged comedian or two:)</w:t>
      </w:r>
    </w:p>
    <w:p>
      <w:pPr>
        <w:pStyle w:val="Heading2"/>
      </w:pPr>
      <w:r>
        <w:t>Gameplay Mechanics</w:t>
      </w:r>
    </w:p>
    <w:p>
      <w:r/>
      <w:r>
        <w:t>Black Mummy is a five-reel, three-row slot game with 5 paylines. The game employs an ancient Egyptian theme, complete with Tombs, Pharaohs, and of course, the Black Mummy! Don't worry, the dead won't rise from their tombs to chase you down and turn you into a mummy too! Phew, that would have been a bit much, even for hardcore slot gamers!</w:t>
      </w:r>
    </w:p>
    <w:p>
      <w:r/>
      <w:r>
        <w:t>Now let's clean out the cobwebs and focus on the gameplay - the mummy symbol is a Wild symbol that can replace any other symbol in the game. It's sort of like the mummy is the bartender who can whip up any drink on the menu! The mummy symbol can also help players obtain a winning combination with a multiplier, especially when it replaces minor symbols. You might say the mummy symbol is the slot version of a sugar daddy!</w:t>
      </w:r>
    </w:p>
    <w:p>
      <w:r/>
      <w:r>
        <w:t>The game is not equipped with special functions, which makes sense because the Black Mummy may not have known about those types of bells and whistles. The game does, however, feature a gamble mode that allows players to try their luck by guessing the correct color or suit of a set of stars. This is a great way to double or even quadruple your winnings, but it's not for the faint of heart - think of it like an Indiana Jones-style escape room with high stakes!</w:t>
      </w:r>
    </w:p>
    <w:p>
      <w:pPr>
        <w:pStyle w:val="Heading2"/>
      </w:pPr>
      <w:r>
        <w:t>Get Wild with the Black Mummy's Symbol and Multiplier</w:t>
      </w:r>
    </w:p>
    <w:p>
      <w:r/>
      <w:r>
        <w:t>Hey there, adventurous players! If you're looking for a slot game that's spook-tacular and chock-full of surprises, you might want to give Black Mummy a spin. But wait, what's a slot game without awesome features? Fear not, the Black Mummy's symbol and multiplier got your back!</w:t>
      </w:r>
      <w:r/>
    </w:p>
    <w:p>
      <w:r/>
      <w:r>
        <w:t>One of the highlights of this game is the mummy symbol, which acts as the Wild. This means it can substitute for any symbol on the reels, except for the scatter symbol. We're not saying it'll wrap you up in bandages, but it's a pretty effective way of creating or completing winning combos. That said, don't forget the multiplier that comes with the Wilds! Thanks to this feature, players can get even bigger payouts, especially if the mummy symbol replaces minor symbols.</w:t>
      </w:r>
      <w:r/>
    </w:p>
    <w:p>
      <w:r/>
      <w:r>
        <w:t>Picture winning the jackpot with the help of the mummy symbol - it's like hitting three birds with one stone. You get to enjoy the game's eerie vibe, score wins by combining symbols, and get bonus payouts with the Wilds' multiplier. What's not to love?</w:t>
      </w:r>
      <w:r/>
    </w:p>
    <w:p>
      <w:r/>
      <w:r>
        <w:t>We can almost hear the mummy's cackle, but don't worry, it's not as scary as it seems. With its thrilling visuals, exciting gameplay, and of course, the mummy symbol and its multiplier, Black Mummy is definitely worth a try!</w:t>
      </w:r>
    </w:p>
    <w:p>
      <w:pPr>
        <w:pStyle w:val="Heading2"/>
      </w:pPr>
      <w:r>
        <w:t>Gambling Function: Double or Nothing</w:t>
      </w:r>
    </w:p>
    <w:p>
      <w:r/>
      <w:r>
        <w:t>Black Mummy is more than just spinning reels and collecting winnings. This online casino game also features an added gambling function that can either double your fortune or leave you penniless. Sounds like a great way to live life on the edge, doesn't it?</w:t>
      </w:r>
    </w:p>
    <w:p>
      <w:r/>
      <w:r>
        <w:t xml:space="preserve">After landing a winning combination on the reels, players have the option to be even more adventurous by activating the gambling function. Nothing says 'I'm feeling lucky' like a good old fashioned game of double or nothing. Players must guess the correct color or suit of a set of stars. The more correct guesses, the more lucrative the payout. </w:t>
      </w:r>
    </w:p>
    <w:p>
      <w:r/>
      <w:r>
        <w:t>Caution is advised, however; one wrong move in this game and players can quickly lose it all. To win big, you have to be willing to take risks. That's why it's always better to have a healthy dose of luck on your side when playing this game.</w:t>
      </w:r>
    </w:p>
    <w:p>
      <w:pPr>
        <w:pStyle w:val="Heading2"/>
      </w:pPr>
      <w:r>
        <w:t>FAQ</w:t>
      </w:r>
    </w:p>
    <w:p>
      <w:pPr>
        <w:pStyle w:val="Heading3"/>
      </w:pPr>
      <w:r>
        <w:t>What is Black Mummy?</w:t>
      </w:r>
    </w:p>
    <w:p>
      <w:r/>
      <w:r>
        <w:t>Black Mummy is a slot game designed by Tom Horn Gaming with an Egyptian theme.</w:t>
      </w:r>
    </w:p>
    <w:p>
      <w:pPr>
        <w:pStyle w:val="Heading3"/>
      </w:pPr>
      <w:r>
        <w:t>What are the symbols in Black Mummy?</w:t>
      </w:r>
    </w:p>
    <w:p>
      <w:r/>
      <w:r>
        <w:t>In Black Mummy, symbols include the Egyptian eye, the mummy, the pharaoh's mask, and classic playing card symbols.</w:t>
      </w:r>
    </w:p>
    <w:p>
      <w:pPr>
        <w:pStyle w:val="Heading3"/>
      </w:pPr>
      <w:r>
        <w:t>Does Black Mummy have a special function?</w:t>
      </w:r>
    </w:p>
    <w:p>
      <w:r/>
      <w:r>
        <w:t>No, Black Mummy does not have a special function, but it has a 'gamble' mode, which allows players to double their winnings.</w:t>
      </w:r>
    </w:p>
    <w:p>
      <w:pPr>
        <w:pStyle w:val="Heading3"/>
      </w:pPr>
      <w:r>
        <w:t>What is the 'gamble' mode in Black Mummy?</w:t>
      </w:r>
    </w:p>
    <w:p>
      <w:r/>
      <w:r>
        <w:t>The 'gamble' mode in Black Mummy is a feature that lets players double their winnings by guessing the colors of the stars shown on the screen.</w:t>
      </w:r>
    </w:p>
    <w:p>
      <w:pPr>
        <w:pStyle w:val="Heading3"/>
      </w:pPr>
      <w:r>
        <w:t>Does Black Mummy have a Wild symbol?</w:t>
      </w:r>
    </w:p>
    <w:p>
      <w:r/>
      <w:r>
        <w:t>Yes, Black Mummy has a Wild symbol in the form of a mummy that can replace any other symbol in the game to help players obtain a winning combination with a multiplier.</w:t>
      </w:r>
    </w:p>
    <w:p>
      <w:pPr>
        <w:pStyle w:val="Heading3"/>
      </w:pPr>
      <w:r>
        <w:t>What is the gameplay mechanics of Black Mummy?</w:t>
      </w:r>
    </w:p>
    <w:p>
      <w:r/>
      <w:r>
        <w:t>Black Mummy is a slot machine with five reels showing three symbols each. It has a 'gamble' mode where players can double their winnings and a Wild symbol that can replace other symbols in the game.</w:t>
      </w:r>
    </w:p>
    <w:p>
      <w:pPr>
        <w:pStyle w:val="Heading3"/>
      </w:pPr>
      <w:r>
        <w:t>Is Black Mummy different from other slots with an Egyptian theme?</w:t>
      </w:r>
    </w:p>
    <w:p>
      <w:r/>
      <w:r>
        <w:t>Yes, Black Mummy is different from other slots with an Egyptian theme because it combines classic aspects with modern ones, such as its simple style with bright colors.</w:t>
      </w:r>
    </w:p>
    <w:p>
      <w:pPr>
        <w:pStyle w:val="Heading3"/>
      </w:pPr>
      <w:r>
        <w:t>Are there any other slots similar to Black Mummy?</w:t>
      </w:r>
    </w:p>
    <w:p>
      <w:r/>
      <w:r>
        <w:t>Yes, some other slots with an Egyptian theme include The Book of Ra (Deluxe) and Book of Ra 6 by Novomatic and Grace of Cleopatra.</w:t>
      </w:r>
    </w:p>
    <w:p>
      <w:pPr>
        <w:pStyle w:val="Heading2"/>
      </w:pPr>
      <w:r>
        <w:t>What we like</w:t>
      </w:r>
    </w:p>
    <w:p>
      <w:pPr>
        <w:pStyle w:val="ListBullet"/>
        <w:spacing w:line="240" w:lineRule="auto"/>
        <w:ind w:left="720"/>
      </w:pPr>
      <w:r/>
      <w:r>
        <w:t>Egyptian theme with bright colors</w:t>
      </w:r>
    </w:p>
    <w:p>
      <w:pPr>
        <w:pStyle w:val="ListBullet"/>
        <w:spacing w:line="240" w:lineRule="auto"/>
        <w:ind w:left="720"/>
      </w:pPr>
      <w:r/>
      <w:r>
        <w:t>Mummy symbol works as a Wild and multiplier</w:t>
      </w:r>
    </w:p>
    <w:p>
      <w:pPr>
        <w:pStyle w:val="ListBullet"/>
        <w:spacing w:line="240" w:lineRule="auto"/>
        <w:ind w:left="720"/>
      </w:pPr>
      <w:r/>
      <w:r>
        <w:t>Simple gameplay mechanics with 5 paylines</w:t>
      </w:r>
    </w:p>
    <w:p>
      <w:pPr>
        <w:pStyle w:val="ListBullet"/>
        <w:spacing w:line="240" w:lineRule="auto"/>
        <w:ind w:left="720"/>
      </w:pPr>
      <w:r/>
      <w:r>
        <w:t>Gamble mode for players to try their luck</w:t>
      </w:r>
    </w:p>
    <w:p>
      <w:pPr>
        <w:pStyle w:val="Heading2"/>
      </w:pPr>
      <w:r>
        <w:t>What we don't like</w:t>
      </w:r>
    </w:p>
    <w:p>
      <w:pPr>
        <w:pStyle w:val="ListBullet"/>
        <w:spacing w:line="240" w:lineRule="auto"/>
        <w:ind w:left="720"/>
      </w:pPr>
      <w:r/>
      <w:r>
        <w:t>Lack of special functions</w:t>
      </w:r>
    </w:p>
    <w:p>
      <w:pPr>
        <w:pStyle w:val="ListBullet"/>
        <w:spacing w:line="240" w:lineRule="auto"/>
        <w:ind w:left="720"/>
      </w:pPr>
      <w:r/>
      <w:r>
        <w:t>Sound effects and theme music are minimal</w:t>
      </w:r>
    </w:p>
    <w:p>
      <w:r/>
      <w:r>
        <w:rPr>
          <w:i/>
        </w:rPr>
        <w:t>Prompt for DALLE to create a feature image fitting the game "Black Mummy": Create a cartoon-style feature image that features a happy Maya warrior with glasses. The warrior should be wearing traditional Mayan clothing, including a headdress and jewelry, and should be holding a fistful of gold coins and a scepter. In the background, there should be a black mummy symbol, and Egyptian hieroglyphics should be visible on the walls. Overall, the image should have a fun and playful vibe that captures the essence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