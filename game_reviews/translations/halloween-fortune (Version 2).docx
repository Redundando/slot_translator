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Halloween Fortune Free - A Thrilling Halloween-themed Slot</w:t>
      </w:r>
    </w:p>
    <w:p>
      <w:pPr>
        <w:pStyle w:val="Heading2"/>
      </w:pPr>
      <w:r>
        <w:t>Game On with Halloween Fortune's Gameplay Mechanism</w:t>
      </w:r>
    </w:p>
    <w:p>
      <w:r/>
      <w:r>
        <w:t xml:space="preserve">Get ready to enjoy Halloween Fortune's intuitive five-reel, 20-payline gameplay mechanism that is so easy to master, even a mummy could do it! Whether you're a seasoned player or a rookie, you'll love the set-up. Plus, you'll appreciate the themed symbols that make placing your bets a real treat! </w:t>
      </w:r>
    </w:p>
    <w:p>
      <w:r/>
      <w:r>
        <w:t>Once you're ready to roll, get set for some spooky spins that could lead to Ghostly Jackpots. Don't forget, Halloween Fortune's got options galore, so you can personalize your gaming experience to suit your mood. Plus, the access to game information keeps you up to date with every spin. Don't be scared, give the Fortune's wheel a whirl - it's a scream!</w:t>
      </w:r>
    </w:p>
    <w:p>
      <w:pPr>
        <w:pStyle w:val="Heading2"/>
      </w:pPr>
      <w:r>
        <w:t>Symbols and Their Payouts: Meet the Spooky Squad</w:t>
      </w:r>
    </w:p>
    <w:p>
      <w:r/>
      <w:r>
        <w:t>Get ready to meet the spooky squad in Halloween Fortune, folks - the witch trio on brooms, a black cat, a creepy crow, a potion bottle, an ancient amulet, and a skull-topped candle are here to show you the big payout bucks. Remember folks, each symbol offers different values, so make sure to check out the game's paytable (It's spookily informative). The pumpkin symbol is the Wild, ready to swap places with any other symbol and help you scoop up some more wins. Watch out for the game's logo - the Scatter - it acts as a multiplier - tripling your win. Pretty magical, right? And last but not least, the Bonus symbol is the key to the Free Spins round. And let’s face it - who doesn't love something for nothing?</w:t>
      </w:r>
    </w:p>
    <w:p>
      <w:pPr>
        <w:pStyle w:val="Heading2"/>
      </w:pPr>
      <w:r>
        <w:t>Halloween Fortune RTP and Volatility: A Winning Combination</w:t>
      </w:r>
    </w:p>
    <w:p>
      <w:r/>
      <w:r>
        <w:t>Halloween Fortune is one of the few things in life where you get the treat without the trick. Thanks to its high RTP of 97.6%, players can enjoy more frequent wins than they would get from a pumpkin spice latte. And who doesn't love those? The game also offers medium-high volatility, meaning you never know when a big win might come knocking at your door. It's like a Halloween party, but without the hangover.</w:t>
      </w:r>
    </w:p>
    <w:p>
      <w:r/>
      <w:r>
        <w:t>Players can enjoy setting bets from as low as €0.01 all the way up to €20. As we always say, bet responsibly unless you want to be haunted by the ghosts of your finances past!</w:t>
      </w:r>
    </w:p>
    <w:p>
      <w:pPr>
        <w:pStyle w:val="Heading2"/>
      </w:pPr>
      <w:r>
        <w:t>Bonuses so sweet they're spooky!</w:t>
      </w:r>
    </w:p>
    <w:p>
      <w:r/>
      <w:r>
        <w:t xml:space="preserve">This game is full of surprises! For instance, who would have thought that a pumpkin would be the most valuable symbol? Not me! But I guess when you're dealing with Halloween-themed slots, anything can happen. When you land five pumpkins on an active payline, you'll be rewarded with a whopping 10,000 coins! </w:t>
      </w:r>
    </w:p>
    <w:p>
      <w:r/>
      <w:r>
        <w:t xml:space="preserve">And speaking of surprises, the Scatter symbol will multiply your bet by 5, 10, or 50, depending on how many times it appears on the reels. So the more, the merrier! Finally, the Bonus symbol will trigger a seriously spook-tacular Free Spins round when it appears on reels one and five. This gives players the chance to win big with some wicked multipliers. </w:t>
      </w:r>
    </w:p>
    <w:p>
      <w:pPr>
        <w:pStyle w:val="Heading2"/>
      </w:pPr>
      <w:r>
        <w:t>Overall Game Experience</w:t>
      </w:r>
    </w:p>
    <w:p>
      <w:r/>
      <w:r>
        <w:t>Prepare to be spooked! Halloween Fortune is a bone-chilling slot game that'll have you howling at the moon. Whether you're looking for some eerie entertainment or a chance to scare up some big wins, Halloween Fortune is sure to deliver.</w:t>
      </w:r>
    </w:p>
    <w:p>
      <w:r/>
      <w:r>
        <w:t>This game's got it all - ghoulish animations, haunting graphics, and symbols that are devilishly on-theme. But don't be frightened off by the spooky vibes - Halloween Fortune offers a 20-payline gameplay mechanism, high RTP, and medium-high volatility. That means you'll have plenty of chances to win big and keep your bankroll looking alive.</w:t>
      </w:r>
    </w:p>
    <w:p>
      <w:r/>
      <w:r>
        <w:t>So grab your broomstick and take Halloween Fortune for a spin. It's a frighteningly fun ride you won't forget!</w:t>
      </w:r>
    </w:p>
    <w:p>
      <w:pPr>
        <w:pStyle w:val="Heading2"/>
      </w:pPr>
      <w:r>
        <w:t>FAQ</w:t>
      </w:r>
    </w:p>
    <w:p>
      <w:pPr>
        <w:pStyle w:val="Heading3"/>
      </w:pPr>
      <w:r>
        <w:t>What is the RTP for Halloween Fortune?</w:t>
      </w:r>
    </w:p>
    <w:p>
      <w:r/>
      <w:r>
        <w:t>The RTP for Halloween Fortune is 97.6%, a generous rate compared to many other slot games.</w:t>
      </w:r>
    </w:p>
    <w:p>
      <w:pPr>
        <w:pStyle w:val="Heading3"/>
      </w:pPr>
      <w:r>
        <w:t>What type of volatility does Halloween Fortune have?</w:t>
      </w:r>
    </w:p>
    <w:p>
      <w:r/>
      <w:r>
        <w:t>Halloween Fortune has medium-high volatility, which means that while you may not win as frequently, the payouts tend to be bigger and more exciting when they do occur.</w:t>
      </w:r>
    </w:p>
    <w:p>
      <w:pPr>
        <w:pStyle w:val="Heading3"/>
      </w:pPr>
      <w:r>
        <w:t>What are the main symbols in Halloween Fortune?</w:t>
      </w:r>
    </w:p>
    <w:p>
      <w:r/>
      <w:r>
        <w:t>The main symbols in Halloween Fortune are three witches, a black cat, a crow, a potion bottle, an ancient amulet, and a skull-topped candle. Each symbol has a different value.</w:t>
      </w:r>
    </w:p>
    <w:p>
      <w:pPr>
        <w:pStyle w:val="Heading3"/>
      </w:pPr>
      <w:r>
        <w:t>Is there a bonus feature in Halloween Fortune?</w:t>
      </w:r>
    </w:p>
    <w:p>
      <w:r/>
      <w:r>
        <w:t>Yes, there is a Free Spins round triggered by getting the Bonus symbol on reels one and five. During this round, all wins are multiplied, leading to even more excitement.</w:t>
      </w:r>
    </w:p>
    <w:p>
      <w:pPr>
        <w:pStyle w:val="Heading3"/>
      </w:pPr>
      <w:r>
        <w:t>What is the Scatter symbol in Halloween Fortune?</w:t>
      </w:r>
    </w:p>
    <w:p>
      <w:r/>
      <w:r>
        <w:t>The Scatter symbol in Halloween Fortune is the game's logo. It acts as a multiplier, with the value increasing depending on how many Scatters appear on the reels.</w:t>
      </w:r>
    </w:p>
    <w:p>
      <w:pPr>
        <w:pStyle w:val="Heading3"/>
      </w:pPr>
      <w:r>
        <w:t>Can Halloween Fortune be played on mobile devices?</w:t>
      </w:r>
    </w:p>
    <w:p>
      <w:r/>
      <w:r>
        <w:t>Yes, Halloween Fortune is available on the Playtech mobile platform, meaning you can play it on your smartphone or tablet.</w:t>
      </w:r>
    </w:p>
    <w:p>
      <w:pPr>
        <w:pStyle w:val="Heading3"/>
      </w:pPr>
      <w:r>
        <w:t>What is a Wild symbol in online slot games?</w:t>
      </w:r>
    </w:p>
    <w:p>
      <w:r/>
      <w:r>
        <w:t>A Wild symbol in online slot games is a special symbol that can substitute for other symbols on the reels to create winning combinations.</w:t>
      </w:r>
    </w:p>
    <w:p>
      <w:pPr>
        <w:pStyle w:val="Heading3"/>
      </w:pPr>
      <w:r>
        <w:t>What are multiline slots?</w:t>
      </w:r>
    </w:p>
    <w:p>
      <w:r/>
      <w:r>
        <w:t>Multiline slots are online games that allow players to win prizes by activating multiple paylines during play. Some games have a fixed number of paylines, while others allow players to adjust the number of paylines.</w:t>
      </w:r>
    </w:p>
    <w:p>
      <w:pPr>
        <w:pStyle w:val="Heading2"/>
      </w:pPr>
      <w:r>
        <w:t>What we like</w:t>
      </w:r>
    </w:p>
    <w:p>
      <w:pPr>
        <w:pStyle w:val="ListBullet"/>
        <w:spacing w:line="240" w:lineRule="auto"/>
        <w:ind w:left="720"/>
      </w:pPr>
      <w:r/>
      <w:r>
        <w:t>Intuitive gameplay mechanism</w:t>
      </w:r>
    </w:p>
    <w:p>
      <w:pPr>
        <w:pStyle w:val="ListBullet"/>
        <w:spacing w:line="240" w:lineRule="auto"/>
        <w:ind w:left="720"/>
      </w:pPr>
      <w:r/>
      <w:r>
        <w:t>High RTP of 97.6%</w:t>
      </w:r>
    </w:p>
    <w:p>
      <w:pPr>
        <w:pStyle w:val="ListBullet"/>
        <w:spacing w:line="240" w:lineRule="auto"/>
        <w:ind w:left="720"/>
      </w:pPr>
      <w:r/>
      <w:r>
        <w:t>Halloween-themed symbols for a fun experience</w:t>
      </w:r>
    </w:p>
    <w:p>
      <w:pPr>
        <w:pStyle w:val="ListBullet"/>
        <w:spacing w:line="240" w:lineRule="auto"/>
        <w:ind w:left="720"/>
      </w:pPr>
      <w:r/>
      <w:r>
        <w:t>Bonus features like Free Spins and Wild symbol</w:t>
      </w:r>
    </w:p>
    <w:p>
      <w:pPr>
        <w:pStyle w:val="Heading2"/>
      </w:pPr>
      <w:r>
        <w:t>What we don't like</w:t>
      </w:r>
    </w:p>
    <w:p>
      <w:pPr>
        <w:pStyle w:val="ListBullet"/>
        <w:spacing w:line="240" w:lineRule="auto"/>
        <w:ind w:left="720"/>
      </w:pPr>
      <w:r/>
      <w:r>
        <w:t>Medium-high volatility may not suit all players</w:t>
      </w:r>
    </w:p>
    <w:p>
      <w:pPr>
        <w:pStyle w:val="ListBullet"/>
        <w:spacing w:line="240" w:lineRule="auto"/>
        <w:ind w:left="720"/>
      </w:pPr>
      <w:r/>
      <w:r>
        <w:t>No progressive jackpot feature</w:t>
      </w:r>
    </w:p>
    <w:p>
      <w:r/>
      <w:r>
        <w:rPr>
          <w:b/>
        </w:rPr>
        <w:t>Play Halloween Fortune Free - A Thrilling Halloween-themed Slot</w:t>
      </w:r>
    </w:p>
    <w:p>
      <w:r/>
      <w:r>
        <w:rPr>
          <w:i/>
        </w:rPr>
        <w:t>Read our review of Halloween Fortune - a spooky-themed slot game featuring Free Spins, Wilds, and Scatters. Play it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