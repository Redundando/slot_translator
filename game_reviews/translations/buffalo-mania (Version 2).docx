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Mania Free: Review of Game Features</w:t>
      </w:r>
    </w:p>
    <w:p>
      <w:pPr>
        <w:pStyle w:val="Heading2"/>
      </w:pPr>
      <w:r>
        <w:t>Gameplay Features</w:t>
      </w:r>
    </w:p>
    <w:p>
      <w:r/>
      <w:r>
        <w:t>Get ready to immerse yourself in the wild west with Buffalo Mania, an online casino slot game that packs a punch. With a variable-sized grid, you never know what the game has in store for you. The fact that the first and fifth reels have three rows is already enough to get you excited, but when you add to that the second and fourth reels having four and the middle reel having five, you know you're in for a wild ride!</w:t>
      </w:r>
    </w:p>
    <w:p>
      <w:r/>
      <w:r>
        <w:t>With up to 720 possible ways to win, you'll have plenty of opportunities for hitting massive paylines and winning big. To add to the excitement, winning combinations come from matching identical symbols on the reels from left to right. The Autoplay and Turbo functions are both present, meaning you can sit back and watch the game unfold or speed up the rotation of the reels if you're feeling lucky.</w:t>
      </w:r>
    </w:p>
    <w:p>
      <w:r/>
      <w:r>
        <w:t>If you're a fan of high volatility games, then Buffalo Mania is perfect for you. You never know when you're going to hit it big. And with three progressive Jackpots up for grabs - Mini, Minor, and Major - you'll always be on the edge of your seat waiting for that next big win. Just watch out for those buffalo - they can be a bit unpredictable!</w:t>
      </w:r>
    </w:p>
    <w:p>
      <w:pPr>
        <w:pStyle w:val="Heading2"/>
      </w:pPr>
      <w:r>
        <w:t>Variable-Sized Grid</w:t>
      </w:r>
    </w:p>
    <w:p>
      <w:r/>
      <w:r>
        <w:t>Buffalo Mania by RGT is a unique slot game that utilizes a variable-sized grid to make the gambling experience more engaging and unpredictable - like dating in your thirties.</w:t>
      </w:r>
    </w:p>
    <w:p>
      <w:r/>
      <w:r>
        <w:t>Instead of sticking with the usual fixed-size grids that other games have, Buffalo Mania adds an extra level of excitement by shuffling the sizes of the reels. It keeps you on your toes, like when your boss comes up behind you at work. The first and fifth reels have three rows, the second and fourth have four, and the middle reel has five, making it tricky to predict how your game is going to go.</w:t>
      </w:r>
    </w:p>
    <w:p>
      <w:r/>
      <w:r>
        <w:t>I felt like a cowboy lassoing a wild buffalo while playing this game, but with less hay and more potential for profit. So grab a bourbon and saddle up for some Buffalo Mania - you never know what surprises this variable-sized grid has in store for you!</w:t>
      </w:r>
    </w:p>
    <w:p>
      <w:pPr>
        <w:pStyle w:val="Heading2"/>
      </w:pPr>
      <w:r>
        <w:t>Jackpots</w:t>
      </w:r>
    </w:p>
    <w:p>
      <w:r/>
      <w:r>
        <w:t>If the only thing you love more than buffalo wings is seeing your bank account grow, then you're going to get a kick out of Buffalo Mania. This online slot game features not one, not two, but three progressive Jackpots. That's more Jackpots than most people have fingers to count them on!</w:t>
      </w:r>
    </w:p>
    <w:p>
      <w:r/>
      <w:r>
        <w:t>The Mini, Minor, and Major Jackpots grow with every spin of the reels, so the more you play, the bigger they get. It's like planting a money tree, except it's more like a money slot machine. The Mini Jackpot is the cute little baby of the bunch, while the Major Jackpot is the big daddy. You know what they say - go big, or go home. To be eligible to win any of these Jackpots, players must place a minimum bet of four credits. That's a small price to pay for the chance to go home with a major payout.</w:t>
      </w:r>
    </w:p>
    <w:p>
      <w:r/>
      <w:r>
        <w:t>So, grab your lucky charm, and start spinning those reels. Those Jackpots aren't going to win themselves, and you wouldn't want to disappoint your bank account, right? Besides, who needs a pot of gold at the end of the rainbow when you can have three Jackpots at the end of the slot game?</w:t>
      </w:r>
    </w:p>
    <w:p>
      <w:pPr>
        <w:pStyle w:val="Heading2"/>
      </w:pPr>
      <w:r>
        <w:t>Unleash the Wild with Buffalo Mania's Wild Symbols!</w:t>
      </w:r>
    </w:p>
    <w:p>
      <w:r/>
      <w:r>
        <w:t>Get ready to go wild with Buffalo Mania's Gold Coin with the bison's effigy - the Wild symbol that replaces all other symbols except Scatter! And that's not all - this symbol also triggers the Slippery Wild Feature which is essentially a Walking Wild that moves down to occupy the next box on each spin! So, you can keep on playing and winning big!</w:t>
      </w:r>
    </w:p>
    <w:p>
      <w:r/>
      <w:r>
        <w:t>But wait, there's more! The Wild symbol also appears in both the base game and Bonus game. That's right - you can unleash the wild and run with the bison whether you're playing the regular game or spinning the bonus reels!</w:t>
      </w:r>
    </w:p>
    <w:p>
      <w:r/>
      <w:r>
        <w:t>With the Wild symbol in your corner, you can be sure that the odds are in your favor as you rack up big wins. So what are you waiting for? Come and unleash the wild with Buffalo Mania!</w:t>
      </w:r>
    </w:p>
    <w:p>
      <w:pPr>
        <w:pStyle w:val="Heading2"/>
      </w:pPr>
      <w:r>
        <w:t>Bonus Features</w:t>
      </w:r>
    </w:p>
    <w:p>
      <w:r/>
      <w:r>
        <w:t>Are you tired of boring online slot games that don't offer any bonus features? Well, Buffalo Mania is here to perk you up! Upon landing three Scatters, the Pick Bonus Feature is activated. And let me tell you, it's not your average bonus feature. You get to choose from three options, each with its own multiplier and number of Free Spins.</w:t>
      </w:r>
      <w:r/>
    </w:p>
    <w:p>
      <w:r/>
      <w:r>
        <w:t>It's like being a kid in a candy store, except the candy is money. And who doesn't love money? The Pick Bonus Feature is an exciting opportunity for players to increase their winnings, so make sure to choose wisely!</w:t>
      </w:r>
      <w:r/>
    </w:p>
    <w:p>
      <w:r/>
      <w:r>
        <w:t>But wait, there's more! Buffalo Mania also features the Slippery Wild Feature. No, it's not a floor in need of mopping. It's actually a Walking Wild that moves downwards to occupy the next box on each subsequent spin. It's like having a pet Wild symbol that follows you around everywhere you go. How cute is that?</w:t>
      </w:r>
      <w:r/>
    </w:p>
    <w:p>
      <w:r/>
      <w:r>
        <w:t>The Slippery Wild Feature activates in both the base game and in the Bonus game, so you'll always be on your toes. With these two bonus features, Buffalo Mania is truly a slot game that keeps on giving.</w:t>
      </w:r>
    </w:p>
    <w:p>
      <w:pPr>
        <w:pStyle w:val="Heading2"/>
      </w:pPr>
      <w:r>
        <w:t>FAQ</w:t>
      </w:r>
    </w:p>
    <w:p>
      <w:pPr>
        <w:pStyle w:val="Heading3"/>
      </w:pPr>
      <w:r>
        <w:t>Can I try Buffalo Mania without spending any money?</w:t>
      </w:r>
    </w:p>
    <w:p>
      <w:r/>
      <w:r>
        <w:t>Certainly, Buffalo Mania, like many other slots, is offered on our site in Demo mode that does not require any payment.</w:t>
      </w:r>
    </w:p>
    <w:p>
      <w:pPr>
        <w:pStyle w:val="Heading3"/>
      </w:pPr>
      <w:r>
        <w:t>Can I play Buffalo Mania on my mobile phone?</w:t>
      </w:r>
    </w:p>
    <w:p>
      <w:r/>
      <w:r>
        <w:t>Absolutely yes, this slot allows you to play on any device.</w:t>
      </w:r>
    </w:p>
    <w:p>
      <w:pPr>
        <w:pStyle w:val="Heading3"/>
      </w:pPr>
      <w:r>
        <w:t>What is the volatility of Buffalo Mania?</w:t>
      </w:r>
    </w:p>
    <w:p>
      <w:r/>
      <w:r>
        <w:t>The volatility is medium, with a good balance between the number of spins and the frequency of winnings.</w:t>
      </w:r>
    </w:p>
    <w:p>
      <w:pPr>
        <w:pStyle w:val="Heading3"/>
      </w:pPr>
      <w:r>
        <w:t>What are the Jackpots available in Buffalo Mania?</w:t>
      </w:r>
    </w:p>
    <w:p>
      <w:r/>
      <w:r>
        <w:t>Buffalo Mania has three progressive Jackpots: Mini, Minor, and Major.</w:t>
      </w:r>
    </w:p>
    <w:p>
      <w:pPr>
        <w:pStyle w:val="Heading3"/>
      </w:pPr>
      <w:r>
        <w:t>What is the cost of the minimum bet in Buffalo Mania?</w:t>
      </w:r>
    </w:p>
    <w:p>
      <w:r/>
      <w:r>
        <w:t>The minimum bet is 4 credits.</w:t>
      </w:r>
    </w:p>
    <w:p>
      <w:pPr>
        <w:pStyle w:val="Heading3"/>
      </w:pPr>
      <w:r>
        <w:t>What are the symbols in Buffalo Mania?</w:t>
      </w:r>
    </w:p>
    <w:p>
      <w:r/>
      <w:r>
        <w:t>In Buffalo Mania, there are low-level symbols corresponding to playing cards from nine to ace. Next, we find more lucrative symbols such as the wolf, jaguar, bear, and bison.</w:t>
      </w:r>
    </w:p>
    <w:p>
      <w:pPr>
        <w:pStyle w:val="Heading3"/>
      </w:pPr>
      <w:r>
        <w:t>What is the Slippery Wild Feature in Buffalo Mania?</w:t>
      </w:r>
    </w:p>
    <w:p>
      <w:r/>
      <w:r>
        <w:t>The Slippery Wild Feature is a Walking Wild that activates on each subsequent spin. The gold coin with the bison's effigy is the Wild symbol that replaces all symbols except Scatter.</w:t>
      </w:r>
    </w:p>
    <w:p>
      <w:pPr>
        <w:pStyle w:val="Heading3"/>
      </w:pPr>
      <w:r>
        <w:t>How many Free Spins are available in Buffalo Mania's Bonus game?</w:t>
      </w:r>
    </w:p>
    <w:p>
      <w:r/>
      <w:r>
        <w:t>The number of Free Spins in Buffalo Mania's Bonus game varies depending on the player's choice after landing three Scatters.</w:t>
      </w:r>
    </w:p>
    <w:p>
      <w:pPr>
        <w:pStyle w:val="Heading2"/>
      </w:pPr>
      <w:r>
        <w:t>What we like</w:t>
      </w:r>
    </w:p>
    <w:p>
      <w:pPr>
        <w:pStyle w:val="ListBullet"/>
        <w:spacing w:line="240" w:lineRule="auto"/>
        <w:ind w:left="720"/>
      </w:pPr>
      <w:r/>
      <w:r>
        <w:t>Variable-sized grid creates exciting gameplay</w:t>
      </w:r>
    </w:p>
    <w:p>
      <w:pPr>
        <w:pStyle w:val="ListBullet"/>
        <w:spacing w:line="240" w:lineRule="auto"/>
        <w:ind w:left="720"/>
      </w:pPr>
      <w:r/>
      <w:r>
        <w:t>Three progressive Jackpots available</w:t>
      </w:r>
    </w:p>
    <w:p>
      <w:pPr>
        <w:pStyle w:val="ListBullet"/>
        <w:spacing w:line="240" w:lineRule="auto"/>
        <w:ind w:left="720"/>
      </w:pPr>
      <w:r/>
      <w:r>
        <w:t>Slippery Wild and Pick Bonus Features for added excitement</w:t>
      </w:r>
    </w:p>
    <w:p>
      <w:pPr>
        <w:pStyle w:val="ListBullet"/>
        <w:spacing w:line="240" w:lineRule="auto"/>
        <w:ind w:left="720"/>
      </w:pPr>
      <w:r/>
      <w:r>
        <w:t>Autoplay and Turbo functions available</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Minimum bet of four credits required to be eligible for Jackpots</w:t>
      </w:r>
    </w:p>
    <w:p>
      <w:r/>
      <w:r>
        <w:rPr>
          <w:b/>
        </w:rPr>
        <w:t>Play Buffalo Mania Free: Review of Game Features</w:t>
      </w:r>
    </w:p>
    <w:p>
      <w:r/>
      <w:r>
        <w:rPr>
          <w:i/>
        </w:rPr>
        <w:t>Discover the exciting gameplay features of Buffalo Mania, including three Jackpots and Slippery Wild Feature. Play for free and read the full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