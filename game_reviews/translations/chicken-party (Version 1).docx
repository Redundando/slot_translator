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Party Free – Review of Booming Games' Online Slot</w:t>
      </w:r>
    </w:p>
    <w:p>
      <w:r/>
      <w:r>
        <w:rPr>
          <w:b/>
        </w:rPr>
        <w:t>Meta description</w:t>
      </w:r>
      <w:r>
        <w:t>: Find out more about Chicken Party, an online slot game by Booming Games, with our review. Play Chicken Party free and learn about its features.</w:t>
      </w:r>
    </w:p>
    <w:p>
      <w:pPr>
        <w:pStyle w:val="Heading2"/>
      </w:pPr>
      <w:r>
        <w:t>Get Your Clucks in a Row with Chicken Party Online Slot Game</w:t>
      </w:r>
    </w:p>
    <w:p>
      <w:r/>
      <w:r>
        <w:t>Chicken Party is not your ordinary online slot game, it's a clucking good time! Booming Games has outdone themselves by developing a game that will have you coming back for more. Unlike other slot games that feature bland and overused themes, Chicken Party takes players on a journey to a whimsical world where everything is chicken-themed, including the farmyard soundtrack.</w:t>
      </w:r>
    </w:p>
    <w:p>
      <w:r/>
      <w:r>
        <w:t>The game grid is set in a picturesque chicken coop complete with straw and eggs. The backdrop features rolling hills and a forest that makes you feel like you are on a rural farm nestled far from the hustle and bustle of modern life. Don't underestimate the power of the chicken symbols on the reels, they will be your ticket to winning big.</w:t>
      </w:r>
    </w:p>
    <w:p>
      <w:r/>
      <w:r>
        <w:t>With this game, you'll have plenty of chances to fly high with bonuses and free spins. The Chicken symbols are the scatter and landing three or more will activate free spins. Keep your eyes peeled for the Wild symbol which can replace any other chicken symbol on the reel except for the scatter. The egg symbol is also quite special and can provide some cracking bonuses.</w:t>
      </w:r>
    </w:p>
    <w:p>
      <w:r/>
      <w:r>
        <w:t>If you haven't figured it out yet, Chicken Party is egg-celent! It combines cute and quirky graphics with a lucrative set of bonus features that are sure to keep you entertained. The only thing missing is a glass of champagne and a bucket of fried chicken. So make sure you've got your beverage of choice and get ready to party with the chickens at Chicken Party slot game!</w:t>
      </w:r>
    </w:p>
    <w:p>
      <w:pPr>
        <w:pStyle w:val="Heading2"/>
      </w:pPr>
      <w:r>
        <w:t>Get Ready for Some Feathered Fun: Gameplay and Features</w:t>
      </w:r>
    </w:p>
    <w:p>
      <w:r/>
      <w:r>
        <w:t xml:space="preserve">Chicken Party is more than just your average slot game, it's a clucking good time! With a 4x3 grid and an RTP of 95.07%, this game brings high volatility and high entertainment value to the table. </w:t>
      </w:r>
    </w:p>
    <w:p>
      <w:r/>
      <w:r>
        <w:t xml:space="preserve">Watch as up to four special symbols appear above the grid and interact with the symbols below, creating endless opportunities for winning combinations. With Fox symbols lurking around, hen with golden eggs symbols in tow, and Scatter symbols galore, this game spares no expense in keeping players engaged. </w:t>
      </w:r>
    </w:p>
    <w:p>
      <w:r/>
      <w:r>
        <w:t>But be warned, much like a real chicken party, things can get a little chaotic. The random appearance of the hen with golden eggs symbol may cause some confusion, but with a bit of luck and strategy, players can still come out on top!</w:t>
      </w:r>
    </w:p>
    <w:p>
      <w:r/>
      <w:r>
        <w:t>Overall, Chicken Party is an egg-cellent addition to any slot game arsenal. Don't be chicken--try it out for yourself!</w:t>
      </w:r>
    </w:p>
    <w:p>
      <w:pPr>
        <w:pStyle w:val="Heading2"/>
      </w:pPr>
      <w:r>
        <w:t>Symbols and Illustrations</w:t>
      </w:r>
    </w:p>
    <w:p>
      <w:r/>
      <w:r>
        <w:t xml:space="preserve">If it's a chicken themed slot game, you would expect the symbols to be related to chickens. And Chicken Party doesn't disappoint on that front. You'll find chicken symbols of various breeds including reds, leghorns and gamecocks. They've been illustrated in a realistic style that will make you feel like you're on a farm. </w:t>
      </w:r>
    </w:p>
    <w:p>
      <w:r/>
      <w:r>
        <w:t>But what makes it even better is how the playing card symbols have been integrated into the chicken symbols. The designers have folded the chicken feathers to form letters that represent the playing card values. It's a fun detail that brings the game to life.</w:t>
      </w:r>
    </w:p>
    <w:p>
      <w:r/>
      <w:r>
        <w:t>The game backdrop is a natural green color that blends well with the chicken symbols. The overall look is uniform and pleasing to the eye. Even if you're not into slots, you can appreciate the artistry that has gone into the design.</w:t>
      </w:r>
    </w:p>
    <w:p>
      <w:r/>
      <w:r>
        <w:t>With all the squawking from the chickens, it's a wonder that the game backdrop is so peaceful. But when the wins start rolling in, you won't care about the noise. So keep spinning those reels and let those chickens party.</w:t>
      </w:r>
    </w:p>
    <w:p>
      <w:pPr>
        <w:pStyle w:val="Heading2"/>
      </w:pPr>
      <w:r>
        <w:t>RTP and Volatility</w:t>
      </w:r>
    </w:p>
    <w:p>
      <w:r/>
      <w:r>
        <w:t>Looking for a game that will ruffle your feathers and make you cluck with excitement? Look no further than Chicken Party - the newest addition to the online slot scene. But before you take flight and start spinning those reels, let's talk about the game's RTP and volatility.</w:t>
      </w:r>
    </w:p>
    <w:p>
      <w:r/>
      <w:r>
        <w:t>First off, Chicken Party has an RTP of 95.07%, which is right around the market average. While this isn't the highest RTP out there, it's certainly not something that should have you running around like a chicken with its head cut off. And speaking of running around, get ready for some high volatility gameplay. This means that players will need to bet for a while and invest some money before being able to potentially win bigger than usual. But hey, if you're feeling lucky, why not take a chance on Chicken Party?</w:t>
      </w:r>
    </w:p>
    <w:p>
      <w:r/>
      <w:r>
        <w:t>In summary, Chicken Party is a great option for players who are comfortable with higher risk and longer gameplay sessions. And who knows, maybe you'll end up with egg on your face...in the form of a big payout!</w:t>
      </w:r>
    </w:p>
    <w:p>
      <w:pPr>
        <w:pStyle w:val="Heading2"/>
      </w:pPr>
      <w:r>
        <w:t>Bonus Mode: More Chickens, More Fun!</w:t>
      </w:r>
    </w:p>
    <w:p>
      <w:r/>
      <w:r>
        <w:t>When it comes to Chicken Party, the bonus mode is where the real magic happens. You know you're in for a good time when the screen fills with clucking chickens and golden eggs. You can almost hear the sound of 'ba-gok' in the background, as you rack up free spins and multipliers during this exciting feature.</w:t>
      </w:r>
    </w:p>
    <w:p>
      <w:r/>
      <w:r>
        <w:t>Of course, getting to the bonus phase is easier said than done. It takes at least three Scatter symbols to activate, so you may have to wait a little longer than you'd like. But trust us, the reward is absolutely worth it. And once you're in, time flies by faster than a chicken with its head cut off (sorry, we had to make at least one of these jokes).</w:t>
      </w:r>
    </w:p>
    <w:p>
      <w:r/>
      <w:r>
        <w:t>The randomness factor of the special symbols that show up during bonus mode adds to the excitement and keeps the gameplay fresh. You never know what kind of chicken you'll get, whether it's one that triggers more free spins or one that gives you a multiplier boost. Keep your eyes on the prize and stay clucking, because the bonus mode is where you can really fill your basket with golden eggs (and lots of coins).</w:t>
      </w:r>
    </w:p>
    <w:p>
      <w:pPr>
        <w:pStyle w:val="Heading2"/>
      </w:pPr>
      <w:r>
        <w:t>FAQ</w:t>
      </w:r>
    </w:p>
    <w:p>
      <w:pPr>
        <w:pStyle w:val="Heading3"/>
      </w:pPr>
      <w:r>
        <w:t>What is the RTP of Chicken Party?</w:t>
      </w:r>
    </w:p>
    <w:p>
      <w:r/>
      <w:r>
        <w:t>The RTP of Chicken Party is 95.07%, which falls within the market average.</w:t>
      </w:r>
    </w:p>
    <w:p>
      <w:pPr>
        <w:pStyle w:val="Heading3"/>
      </w:pPr>
      <w:r>
        <w:t>Is Chicken Party a high volatility game?</w:t>
      </w:r>
    </w:p>
    <w:p>
      <w:r/>
      <w:r>
        <w:t>Yes, Chicken Party has high volatility. You may need to bet for a while and invest some money before being able to aspire to a higher than usual win.</w:t>
      </w:r>
    </w:p>
    <w:p>
      <w:pPr>
        <w:pStyle w:val="Heading3"/>
      </w:pPr>
      <w:r>
        <w:t>What is the game grid size of Chicken Party?</w:t>
      </w:r>
    </w:p>
    <w:p>
      <w:r/>
      <w:r>
        <w:t>The game grid of Chicken Party is of the 4x3 type, with 12 symbols instead of the classic 15.</w:t>
      </w:r>
    </w:p>
    <w:p>
      <w:pPr>
        <w:pStyle w:val="Heading3"/>
      </w:pPr>
      <w:r>
        <w:t>What special features does Chicken Party have?</w:t>
      </w:r>
    </w:p>
    <w:p>
      <w:r/>
      <w:r>
        <w:t>Chicken Party has up to four special symbols that can appear above the grid, which interact in different ways with the combinations that appear below: Fox symbols align in a combination of great value, hen with golden eggs transform the symbols below into Wild, and the Scatter symbols allow accessing the bonus mode by finding at least three.</w:t>
      </w:r>
    </w:p>
    <w:p>
      <w:pPr>
        <w:pStyle w:val="Heading3"/>
      </w:pPr>
      <w:r>
        <w:t>Is Chicken Party easy to understand?</w:t>
      </w:r>
    </w:p>
    <w:p>
      <w:r/>
      <w:r>
        <w:t>Yes, despite its special features, Chicken Party is quite easy to understand. The only aspect that can generate confusion is the hen with golden eggs, which does not always transform the symbols below into Wild, but does so randomly.</w:t>
      </w:r>
    </w:p>
    <w:p>
      <w:pPr>
        <w:pStyle w:val="Heading3"/>
      </w:pPr>
      <w:r>
        <w:t>What similar games can be recommended if I like Chicken Party?</w:t>
      </w:r>
    </w:p>
    <w:p>
      <w:r/>
      <w:r>
        <w:t>If you like Chicken Party, we recommend the Fowl Play series by WMG, starting from the classic Fowl Play Gold up to the recently released Fowl Play Xmas.</w:t>
      </w:r>
    </w:p>
    <w:p>
      <w:pPr>
        <w:pStyle w:val="Heading3"/>
      </w:pPr>
      <w:r>
        <w:t>What is the theme of Chicken Party?</w:t>
      </w:r>
    </w:p>
    <w:p>
      <w:r/>
      <w:r>
        <w:t>The theme of Chicken Party revolves around chickens. The game grid is contained in a chicken coop, with the green of a forest as a backdrop accompanied by mushrooms, fences, and hay bales.</w:t>
      </w:r>
    </w:p>
    <w:p>
      <w:pPr>
        <w:pStyle w:val="Heading3"/>
      </w:pPr>
      <w:r>
        <w:t>What is the aesthetic style of Chicken Party?</w:t>
      </w:r>
    </w:p>
    <w:p>
      <w:r/>
      <w:r>
        <w:t>The symbols of Chicken Party are illustrated in a realistic style, making it different from the Fowl Play series. The feathers of the chickens fold and create the symbols of the playing cards (A, K, Q, J...), making the game grid uniform and pleasant to look at.</w:t>
      </w:r>
    </w:p>
    <w:p>
      <w:pPr>
        <w:pStyle w:val="Heading2"/>
      </w:pPr>
      <w:r>
        <w:t>What we like</w:t>
      </w:r>
    </w:p>
    <w:p>
      <w:pPr>
        <w:pStyle w:val="ListBullet"/>
        <w:spacing w:line="240" w:lineRule="auto"/>
        <w:ind w:left="720"/>
      </w:pPr>
      <w:r/>
      <w:r>
        <w:t>Realistic and pleasing illustration style</w:t>
      </w:r>
    </w:p>
    <w:p>
      <w:pPr>
        <w:pStyle w:val="ListBullet"/>
        <w:spacing w:line="240" w:lineRule="auto"/>
        <w:ind w:left="720"/>
      </w:pPr>
      <w:r/>
      <w:r>
        <w:t>Interactive special symbols increase winning potential</w:t>
      </w:r>
    </w:p>
    <w:p>
      <w:pPr>
        <w:pStyle w:val="ListBullet"/>
        <w:spacing w:line="240" w:lineRule="auto"/>
        <w:ind w:left="720"/>
      </w:pPr>
      <w:r/>
      <w:r>
        <w:t>Bonus mode with free spins and multipliers</w:t>
      </w:r>
    </w:p>
    <w:p>
      <w:pPr>
        <w:pStyle w:val="ListBullet"/>
        <w:spacing w:line="240" w:lineRule="auto"/>
        <w:ind w:left="720"/>
      </w:pPr>
      <w:r/>
      <w:r>
        <w:t>Easy to understand and develop gaming strategies</w:t>
      </w:r>
    </w:p>
    <w:p>
      <w:pPr>
        <w:pStyle w:val="Heading2"/>
      </w:pPr>
      <w:r>
        <w:t>What we don't like</w:t>
      </w:r>
    </w:p>
    <w:p>
      <w:pPr>
        <w:pStyle w:val="ListBullet"/>
        <w:spacing w:line="240" w:lineRule="auto"/>
        <w:ind w:left="720"/>
      </w:pPr>
      <w:r/>
      <w:r>
        <w:t>Random use of hen with golden egg symbol can be confusing</w:t>
      </w:r>
    </w:p>
    <w:p>
      <w:pPr>
        <w:pStyle w:val="ListBullet"/>
        <w:spacing w:line="240" w:lineRule="auto"/>
        <w:ind w:left="720"/>
      </w:pPr>
      <w:r/>
      <w:r>
        <w:t>High volatility may not be suitable for all players</w:t>
      </w:r>
    </w:p>
    <w:p>
      <w:r/>
      <w:r>
        <w:rPr>
          <w:i/>
        </w:rPr>
        <w:t>Create a feature image fitting Chicken Party: DALLE, please create a cartoon-style feature image that features a happy Maya warrior with glasses for Chicken Party. The warrior should be standing in a chicken coop, surrounded by various types of chickens. The background should be a lush green forest with mushrooms, fences, and hay bales in sight. Make sure the image is eye-catching, colorful, and represents the fun and playful nature of the game. The warrior should have a big smile on his face and be holding up a golden egg in one hand while gesturing with the other hand towards the chicken symbols on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