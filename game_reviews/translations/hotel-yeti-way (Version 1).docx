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Hotel Yeti Way for Free - Pros, Cons, and Features</w:t>
      </w:r>
    </w:p>
    <w:p>
      <w:pPr>
        <w:pStyle w:val="Heading2"/>
      </w:pPr>
      <w:r>
        <w:t>Get Your Yeti On: Gameplay and Special Features</w:t>
      </w:r>
    </w:p>
    <w:p>
      <w:r/>
      <w:r>
        <w:t>If you thought the Yeti was just for skiing and hide-and-seek, think again. In Hotel Yeti Way, the elusive beast is the Wild symbol that creates plenty of winning combos. The game's format features a 6x4 structure, with up to 4,096 ways to win that expands to over a quarter-million active ways to win! That's enough to make a polar bear crave some ice!</w:t>
      </w:r>
      <w:r/>
    </w:p>
    <w:p>
      <w:r/>
      <w:r>
        <w:t>But wait, there's more. Another wild symbol launches a special feature that doles out cash like a casino at the North Pole. And when the Yeti shows up, he really shows up! You could get up to FOUR stacked wilds or 2-8 random wilds. That's enough to make you feel like you're scaling Mount Everest with a penguin.</w:t>
      </w:r>
      <w:r/>
    </w:p>
    <w:p>
      <w:r/>
      <w:r>
        <w:t>With 3-6 Scatter symbols, you can hit the jackpot with up to 20 free spins, and indulge in one of three modifiers that would make Rudolph jealous. Hotel Yeti Way serves up plenty of wintry fun that will make you forget your winter doldrums. Who needs a ski trip when you can get Yeti-fied right from your own couch?</w:t>
      </w:r>
    </w:p>
    <w:p>
      <w:pPr>
        <w:pStyle w:val="Heading2"/>
      </w:pPr>
      <w:r>
        <w:t>Exceptional Graphics and Design</w:t>
      </w:r>
    </w:p>
    <w:p>
      <w:r/>
      <w:r>
        <w:t>Prepare your eyes for a visual feast! The graphics in Hotel Yeti Way are so crisp that you could put an apple in front of them and see your reflection. The Yeti himself is a real showstopper, and we're not just saying that because he's seven feet tall. He's also the Wild symbol in the game and fits within the Himalayan theme like a chameleon in a terrarium.</w:t>
      </w:r>
      <w:r>
        <w:t xml:space="preserve"> </w:t>
      </w:r>
    </w:p>
    <w:p>
      <w:r/>
      <w:r>
        <w:t>The other symbols in the game, from the royal cards to the shark and flip-flops, are like guests at a fancy hotel party; they all belong to the same theme and they're all having a good time. The colors are so bright and vibrant that if you look at them long enough, you might need sunglasses indoors. This is a game that doesn't just look good, it looks fan-tache-tic.</w:t>
      </w:r>
    </w:p>
    <w:p>
      <w:pPr>
        <w:pStyle w:val="Heading2"/>
      </w:pPr>
      <w:r>
        <w:t>Get Rich with Unparalleled Winning Opportunities</w:t>
      </w:r>
    </w:p>
    <w:p>
      <w:r/>
      <w:r>
        <w:t>Prepare to hit the jackpot like never before with Hotel Yeti Way – the online casino slot game that provides up to a staggering 4,096 ways to win! With the opportunity to expand to 262,144 active ways to win, brace yourself for endless twists, turns and amazing chances of winning.</w:t>
      </w:r>
    </w:p>
    <w:p>
      <w:r/>
      <w:r>
        <w:t>The multiplier reel is also set to expand, dishing out an astounding 262,144 ways to win…Bring on the winning streak, baby! Keep your eyes peeled for it, as it holds the key to sky-high winnings that will leave you howling in excitement. Once you take a chance with Hotel Yeti Way, you’ll never go back to boring casino games again. So, what are you waiting for? Let the game begin!</w:t>
      </w:r>
    </w:p>
    <w:p>
      <w:pPr>
        <w:pStyle w:val="Heading2"/>
      </w:pPr>
      <w:r>
        <w:t>Exploring the Symbols in Hotel Yeti Way</w:t>
      </w:r>
    </w:p>
    <w:p>
      <w:r/>
      <w:r>
        <w:t>Prepare for an epic adventure through the Himalayan Mountains with Hotel Yeti Way! The game's symbols embody the spirit of the region, with icons such as royal cards, a sunhat, a shark, and flip-flops. But let's be real—the real star of the show is the Yeti. Not only is it the Wild symbol, but it also holds the power to randomly become stacked, sticky, or even (wait for it) a completely random wild up to 8. Talk about a wild ride!</w:t>
      </w:r>
    </w:p>
    <w:p>
      <w:pPr>
        <w:pStyle w:val="Heading2"/>
      </w:pPr>
      <w:r>
        <w:t>Hit the Jackpot and Live on the Edge with High Volatility</w:t>
      </w:r>
    </w:p>
    <w:p>
      <w:r/>
      <w:r>
        <w:t>If you're a seasoned player looking for a wild ride, Hotel Yeti Way is the slot game for you! With a jackpot of 30,000 times your bet, you could be living it up at the casino bar like a high-rolling Yeti in no time. But be warned, the high volatility of this game is not for the faint of heart. You'll need nerves of steel and a bit of luck on your side to come out on top.</w:t>
      </w:r>
    </w:p>
    <w:p>
      <w:r/>
      <w:r>
        <w:t>With an RTP of 96.18%, you've got a decent shot at hitting it big. However, it's always a good idea to double-check with your chosen online casino to make sure you're playing with the best odds. After all, you don't want to end up like a Yeti who missed out on a prime opportunity!</w:t>
      </w:r>
    </w:p>
    <w:p>
      <w:pPr>
        <w:pStyle w:val="Heading2"/>
      </w:pPr>
      <w:r>
        <w:t>FAQ</w:t>
      </w:r>
    </w:p>
    <w:p>
      <w:pPr>
        <w:pStyle w:val="Heading3"/>
      </w:pPr>
      <w:r>
        <w:t>What is the theme of Hotel Yeti Way?</w:t>
      </w:r>
    </w:p>
    <w:p>
      <w:r/>
      <w:r>
        <w:t>The theme of this slot game is the Himalayan mountains and the elusive yeti. The symbols include flip-flops, a sunhat, a shark, and royal cards, all fitting with the tropical yeti theme.</w:t>
      </w:r>
    </w:p>
    <w:p>
      <w:pPr>
        <w:pStyle w:val="Heading3"/>
      </w:pPr>
      <w:r>
        <w:t>How many ways to win does the game offer?</w:t>
      </w:r>
    </w:p>
    <w:p>
      <w:r/>
      <w:r>
        <w:t>The game grid is set up in a 6x4 structure and offers up to 4,096 ways to win. This can expand to offer up to 262,144 active ways to win.</w:t>
      </w:r>
    </w:p>
    <w:p>
      <w:pPr>
        <w:pStyle w:val="Heading3"/>
      </w:pPr>
      <w:r>
        <w:t>What's the maximum jackpot you can win in the game?</w:t>
      </w:r>
    </w:p>
    <w:p>
      <w:r/>
      <w:r>
        <w:t>The game offers a jackpot worth up to 30,000 times your bet.</w:t>
      </w:r>
    </w:p>
    <w:p>
      <w:pPr>
        <w:pStyle w:val="Heading3"/>
      </w:pPr>
      <w:r>
        <w:t>What is the RTP of Hotel Yeti Way?</w:t>
      </w:r>
    </w:p>
    <w:p>
      <w:r/>
      <w:r>
        <w:t>The RTP of the game is 96.18%. However, some casinos may set it lower, so check before playing.</w:t>
      </w:r>
    </w:p>
    <w:p>
      <w:pPr>
        <w:pStyle w:val="Heading3"/>
      </w:pPr>
      <w:r>
        <w:t>What is the Wild symbol in the game?</w:t>
      </w:r>
    </w:p>
    <w:p>
      <w:r/>
      <w:r>
        <w:t>The Yeti symbol is the Wild symbol in the game. It can be used to form winning combinations and can appear as 4 stacked wilds or 2-8 random wilds and sticky wilds.</w:t>
      </w:r>
    </w:p>
    <w:p>
      <w:pPr>
        <w:pStyle w:val="Heading3"/>
      </w:pPr>
      <w:r>
        <w:t>What is the Scatter symbol in the game?</w:t>
      </w:r>
    </w:p>
    <w:p>
      <w:r/>
      <w:r>
        <w:t>The Scatter symbol can appear as 3-6 symbols on the grid. It can activate up to 20 free spins, and the player can choose one of three modifiers: random wilds, sticky wilds, or progressive multiplier.</w:t>
      </w:r>
    </w:p>
    <w:p>
      <w:pPr>
        <w:pStyle w:val="Heading3"/>
      </w:pPr>
      <w:r>
        <w:t>What is the maximum number of free spins you can receive?</w:t>
      </w:r>
    </w:p>
    <w:p>
      <w:r/>
      <w:r>
        <w:t>The maximum number of free spins you can receive is 20.</w:t>
      </w:r>
    </w:p>
    <w:p>
      <w:pPr>
        <w:pStyle w:val="Heading3"/>
      </w:pPr>
      <w:r>
        <w:t>Who would enjoy playing Hotel Yeti Way?</w:t>
      </w:r>
    </w:p>
    <w:p>
      <w:r/>
      <w:r>
        <w:t>Slot enthusiasts, especially experienced players who are looking for high volatility and big jackpots, would enjoy playing Hotel Yeti Way.</w:t>
      </w:r>
    </w:p>
    <w:p>
      <w:pPr>
        <w:pStyle w:val="Heading2"/>
      </w:pPr>
      <w:r>
        <w:t>What we like</w:t>
      </w:r>
    </w:p>
    <w:p>
      <w:pPr>
        <w:pStyle w:val="ListBullet"/>
        <w:spacing w:line="240" w:lineRule="auto"/>
        <w:ind w:left="720"/>
      </w:pPr>
      <w:r/>
      <w:r>
        <w:t>Exceptional graphics and design</w:t>
      </w:r>
    </w:p>
    <w:p>
      <w:pPr>
        <w:pStyle w:val="ListBullet"/>
        <w:spacing w:line="240" w:lineRule="auto"/>
        <w:ind w:left="720"/>
      </w:pPr>
      <w:r/>
      <w:r>
        <w:t>High number of ways to win</w:t>
      </w:r>
    </w:p>
    <w:p>
      <w:pPr>
        <w:pStyle w:val="ListBullet"/>
        <w:spacing w:line="240" w:lineRule="auto"/>
        <w:ind w:left="720"/>
      </w:pPr>
      <w:r/>
      <w:r>
        <w:t>Theme symbols and Wild symbol</w:t>
      </w:r>
    </w:p>
    <w:p>
      <w:pPr>
        <w:pStyle w:val="ListBullet"/>
        <w:spacing w:line="240" w:lineRule="auto"/>
        <w:ind w:left="720"/>
      </w:pPr>
      <w:r/>
      <w:r>
        <w:t>Special features to increase win</w:t>
      </w:r>
    </w:p>
    <w:p>
      <w:pPr>
        <w:pStyle w:val="Heading2"/>
      </w:pPr>
      <w:r>
        <w:t>What we don't like</w:t>
      </w:r>
    </w:p>
    <w:p>
      <w:pPr>
        <w:pStyle w:val="ListBullet"/>
        <w:spacing w:line="240" w:lineRule="auto"/>
        <w:ind w:left="720"/>
      </w:pPr>
      <w:r/>
      <w:r>
        <w:t>High volatility for advanced players</w:t>
      </w:r>
    </w:p>
    <w:p>
      <w:pPr>
        <w:pStyle w:val="ListBullet"/>
        <w:spacing w:line="240" w:lineRule="auto"/>
        <w:ind w:left="720"/>
      </w:pPr>
      <w:r/>
      <w:r>
        <w:t>RTP may vary across online casino platforms</w:t>
      </w:r>
    </w:p>
    <w:p>
      <w:r/>
      <w:r>
        <w:rPr>
          <w:b/>
        </w:rPr>
        <w:t>Play Hotel Yeti Way for Free - Pros, Cons, and Features</w:t>
      </w:r>
    </w:p>
    <w:p>
      <w:r/>
      <w:r>
        <w:rPr>
          <w:i/>
        </w:rPr>
        <w:t>Discover the pros and cons of playing Hotel Yeti Way free and its unique design, features, and the potential jackpot.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