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Blazing Goddess for Free - Review of Lightning Box's Slot Game</w:t>
      </w:r>
    </w:p>
    <w:p>
      <w:r/>
      <w:r>
        <w:rPr>
          <w:b/>
        </w:rPr>
        <w:t>Meta description</w:t>
      </w:r>
      <w:r>
        <w:t>: Read our review of Blazing Goddess, a visually stunning online slot game from Lightning Box, or play for free with up to 60 free spins.</w:t>
      </w:r>
    </w:p>
    <w:p>
      <w:pPr>
        <w:pStyle w:val="Heading2"/>
      </w:pPr>
      <w:r>
        <w:t>Blazing Goddess Overview</w:t>
      </w:r>
    </w:p>
    <w:p>
      <w:r/>
      <w:r>
        <w:t xml:space="preserve">If you're in need of a vacation but your boss is the Grinch who stole Christmas, fear not! Blazing Goddess provides you with the perfect escape to a Pacific island, complete with tropical surroundings and fiery features. Developed by Lightning Box, this visually-stunning slot game features 5 reels and 1,024 ways to win. </w:t>
      </w:r>
    </w:p>
    <w:p>
      <w:r/>
      <w:r>
        <w:t xml:space="preserve">But let's talk about what really matters: the chance to win big bucks. With a minimum bet of €0.50 per spin, Blazing Goddess delivers frequent victories with some explosive bonuses. Free spins and extra wilds that double your winnings are just some of the volcanic features that await you in this game. So buckle up and get ready for a wild ride! Maybe even grab a piña colada while you're at it - we won't judge. </w:t>
      </w:r>
    </w:p>
    <w:p>
      <w:pPr>
        <w:pStyle w:val="Heading2"/>
      </w:pPr>
      <w:r>
        <w:t>Gameplay Features</w:t>
      </w:r>
    </w:p>
    <w:p>
      <w:r/>
      <w:r>
        <w:t>Hold on tight, slot enthusiasts! Blazing Goddess is here to crank things up a notch. Not only can you win with 1,024 different ways, but the game also brings a whole new level of excitement with its free spin system. And yes, I know what you're thinking -- this is Vegas-style entertainment!</w:t>
      </w:r>
    </w:p>
    <w:p>
      <w:r/>
      <w:r>
        <w:t>With up to 30 free spins to start with and another 30 free spins to win, this game has you covered. Just when you thought it couldn't get better, the Blazing Goddess wild symbol will double your winnings if included in a winning combination. I mean, who doesn't love a bit of fire with their wins?</w:t>
      </w:r>
    </w:p>
    <w:p>
      <w:r/>
      <w:r>
        <w:t>Blazing Goddess has made sure that there's no need to stress about paylines. Who needs 'em? Players can score a win whenever matching symbols show up on adjacent reels. Plus, the slot machine has an autospin button that'll keep everything going without a finger lift. Now that's what I call hassle-free gameplay!</w:t>
      </w:r>
    </w:p>
    <w:p>
      <w:pPr>
        <w:pStyle w:val="Heading2"/>
      </w:pPr>
      <w:r>
        <w:t>Graphics and Theme</w:t>
      </w:r>
    </w:p>
    <w:p>
      <w:r/>
      <w:r>
        <w:t>Prepare to be transported to a tropical paradise when playing Blazing Goddess, where the reels are set against a stunning Polynesian landscape. Make sure to bring sunscreen, because the graphics are so bright and beautiful, you might just get a tan!</w:t>
      </w:r>
    </w:p>
    <w:p>
      <w:r/>
      <w:r>
        <w:t>The attention to detail in the game's design is remarkable, with each symbol perfectly fitting the theme, from the palm trees swaying in the breeze to the tribal tiki statues that look ready to come to life. And let's not forget about the Blazing Goddess herself, who holds flames in the palm of her hand and doubles the value of any completed wins.</w:t>
      </w:r>
    </w:p>
    <w:p>
      <w:r/>
      <w:r>
        <w:t>If you're lucky enough to hit a winning combination, be prepared for an eruption of visual effects that are sure to make you feel like you've won big. The toucans might start dancing and the flowers might bloom right before your very eyes!</w:t>
      </w:r>
    </w:p>
    <w:p>
      <w:pPr>
        <w:pStyle w:val="Heading2"/>
      </w:pPr>
      <w:r>
        <w:t>Ways to Win</w:t>
      </w:r>
    </w:p>
    <w:p>
      <w:r/>
      <w:r>
        <w:t>Blazing Goddess is a slot game that provides ample opportunities to win, with a whopping 1,024 ways to win. That's right, you don't have to stress about paylines in this game. Just land matching symbols on the adjacent reels of the 5x4 grid, and you will be in the money. Well, not actual money, unless you're playing with real cash, in which case, congrats, you're probably already rich!</w:t>
      </w:r>
    </w:p>
    <w:p>
      <w:r/>
      <w:r>
        <w:t>The range of available betting lines is 0.01 to 5.00 credits, with the selected value multiplied by 50 to calculate the total bet. So, take heed and be sure to choose your betting range wisely. Otherwise, you might find yourself with a wallet that's as empty as a used tissue.</w:t>
      </w:r>
    </w:p>
    <w:p>
      <w:r/>
      <w:r>
        <w:t>All in all, Blazing Goddess is an exciting and thrilling game that is sure to keep you on the edge of your seat. So, grab a cocktail, kick up your feet, and try your luck. After all, with 1,024 chances to win, you're practically guaranteed to hit the jackpot. (Well, not really guaranteed, but a girl can dream, can't she?)</w:t>
      </w:r>
    </w:p>
    <w:p>
      <w:pPr>
        <w:pStyle w:val="Heading2"/>
      </w:pPr>
      <w:r>
        <w:t>Blaze Your Way to Victory with the Wild Symbol</w:t>
      </w:r>
    </w:p>
    <w:p>
      <w:r/>
      <w:r>
        <w:t>Are you ready to heat things up at the slot machines? Look no further than Blazing Goddess, where the key to unlocking big wins lies within the game's wild symbol.</w:t>
      </w:r>
    </w:p>
    <w:p>
      <w:r/>
      <w:r>
        <w:t>The Blazing Goddess symbol is more than just a pretty face - it's a valuable asset to any player's winning strategy. This fiery symbol can appear at any time, replacing other gameplay symbols to boost the chances of hitting a winning combination. Plus, any victory completed with the help of the Blazing Goddess is automatically doubled, thanks to her formidable power.</w:t>
      </w:r>
    </w:p>
    <w:p>
      <w:r/>
      <w:r>
        <w:t>But be warned - when the Blazing Goddess appears, so does her fiery wrath. Her wild icon has so much strength that the reels themselves are set ablaze with fire, illuminating the way to big wins with a blinding white light.</w:t>
      </w:r>
    </w:p>
    <w:p>
      <w:r/>
      <w:r>
        <w:t>So, the next time you find yourself in the casino, look for the Blazing Goddess and let her guide you to victory. With her on your side, you'll be sure to set the slots on fire - in a good way.</w:t>
      </w:r>
    </w:p>
    <w:p>
      <w:pPr>
        <w:pStyle w:val="Heading2"/>
      </w:pPr>
      <w:r>
        <w:t>Volcano Scatter</w:t>
      </w:r>
    </w:p>
    <w:p>
      <w:r/>
      <w:r>
        <w:t>Are you ready to feel the heat? Look no further than Blazing Goddess. The game's scatter symbol is none other than a smoldering volcano, ready to erupt with bonus spins and free opportunities to win big. Just wait until you see the Blazing Goddess herself, who emerges from her deep slumber to bestow upon players six free spins. And with blazing fireballs acting as extra wilds, it's time to amp up the excitement.</w:t>
      </w:r>
    </w:p>
    <w:p>
      <w:r/>
      <w:r>
        <w:t>Don't be afraid to test your luck and see if you can trigger the volcano scatter. Just remember to watch out for the lava - that's a little hot even for our daredevil players. But hey, if you're feeling the burn, then this might just be the perfect game for you.</w:t>
      </w:r>
    </w:p>
    <w:p>
      <w:pPr>
        <w:pStyle w:val="Heading2"/>
      </w:pPr>
      <w:r>
        <w:t>Payout Potential</w:t>
      </w:r>
    </w:p>
    <w:p>
      <w:r/>
      <w:r>
        <w:t>Are you ready to experience some sizzling hot wins? Look no further than Blazing Goddess, the slot game that provides plenty of spinning entertainment to experienced gamblers looking for the most winning action for their bets. Get ready to feel the heat from start to finish!</w:t>
      </w:r>
    </w:p>
    <w:p>
      <w:r/>
      <w:r>
        <w:t>With Blazing Goddess, it's hard to leave empty-handed. There are rarely any spins that don't result in a win - you know what they say, never underestimate the power of the goddess of fire! With each spin, players are presented with the opportunity to earn some potentially big wins, especially when the Blazing Goddess wild symbol appears. This fiery symbol doesn't just substitute for other symbols, it also helps boost your winnings.</w:t>
      </w:r>
    </w:p>
    <w:p>
      <w:r/>
      <w:r>
        <w:t>But that's not all. Blazing Goddess also offers up to 30 free spins to start and another 30 to win. That's right, you could earn up to 60 free spins in total! And if the goddess of fire works her magic during these free spins, watch out - you could be in for some fantastic prizes that will make you feel like royalty.</w:t>
      </w:r>
    </w:p>
    <w:p>
      <w:r/>
      <w:r>
        <w:t>So why not take a spin with the Blazing Goddess and see if her fiery presence will lead you to some blazing hot wins? But be warned, with her magnificent power and irresistible charms, playing this game can be dangerously addictive - it's like playing with fire, but in the best way possible!</w:t>
      </w:r>
    </w:p>
    <w:p>
      <w:pPr>
        <w:pStyle w:val="Heading2"/>
      </w:pPr>
      <w:r>
        <w:t>FAQ</w:t>
      </w:r>
    </w:p>
    <w:p>
      <w:pPr>
        <w:pStyle w:val="Heading3"/>
      </w:pPr>
      <w:r>
        <w:t>How many reels and ways to win are there in Blazing Goddess?</w:t>
      </w:r>
    </w:p>
    <w:p>
      <w:r/>
      <w:r>
        <w:t>Blazing Goddess has 5 reels and 1,024 ways to win.</w:t>
      </w:r>
    </w:p>
    <w:p>
      <w:pPr>
        <w:pStyle w:val="Heading3"/>
      </w:pPr>
      <w:r>
        <w:t>What is the minimum bet for Blazing Goddess?</w:t>
      </w:r>
    </w:p>
    <w:p>
      <w:r/>
      <w:r>
        <w:t>You can play Blazing Goddess starting from €0.50 per spin.</w:t>
      </w:r>
    </w:p>
    <w:p>
      <w:pPr>
        <w:pStyle w:val="Heading3"/>
      </w:pPr>
      <w:r>
        <w:t>What is the Blazing Goddess wild symbol?</w:t>
      </w:r>
    </w:p>
    <w:p>
      <w:r/>
      <w:r>
        <w:t>The Blazing Goddess wild symbol replaces other gameplay symbols and doubles the value of completed wins.</w:t>
      </w:r>
    </w:p>
    <w:p>
      <w:pPr>
        <w:pStyle w:val="Heading3"/>
      </w:pPr>
      <w:r>
        <w:t>What is the bonus feature in Blazing Goddess?</w:t>
      </w:r>
    </w:p>
    <w:p>
      <w:r/>
      <w:r>
        <w:t>The bonus feature in Blazing Goddess is triggered when three or more volcano scatter symbols appear, and it awards 6 free spins with extra wilds.</w:t>
      </w:r>
    </w:p>
    <w:p>
      <w:pPr>
        <w:pStyle w:val="Heading3"/>
      </w:pPr>
      <w:r>
        <w:t>How many free spins can you win in Blazing Goddess?</w:t>
      </w:r>
    </w:p>
    <w:p>
      <w:r/>
      <w:r>
        <w:t>You can win up to 30 free spins in Blazing Goddess.</w:t>
      </w:r>
    </w:p>
    <w:p>
      <w:pPr>
        <w:pStyle w:val="Heading3"/>
      </w:pPr>
      <w:r>
        <w:t>How many paylines are there in Blazing Goddess?</w:t>
      </w:r>
    </w:p>
    <w:p>
      <w:r/>
      <w:r>
        <w:t>Blazing Goddess doesn't have any particular paylines to worry about. Instead, players can find winning prizes whenever matching symbols appear on adjacent reels on the 5x4 grid, going from the leftmost reel that moves to the right.</w:t>
      </w:r>
    </w:p>
    <w:p>
      <w:pPr>
        <w:pStyle w:val="Heading3"/>
      </w:pPr>
      <w:r>
        <w:t>What is the maximum total bet in Blazing Goddess?</w:t>
      </w:r>
    </w:p>
    <w:p>
      <w:r/>
      <w:r>
        <w:t>The maximum total bet in Blazing Goddess is 250 credits.</w:t>
      </w:r>
    </w:p>
    <w:p>
      <w:pPr>
        <w:pStyle w:val="Heading3"/>
      </w:pPr>
      <w:r>
        <w:t>What are some similar slot machines to Blazing Goddess?</w:t>
      </w:r>
    </w:p>
    <w:p>
      <w:r/>
      <w:r>
        <w:t>Similar slot machines to Blazing Goddess are Fire Queen, produced by WMS, with 11 reels and 100 paylines.</w:t>
      </w:r>
    </w:p>
    <w:p>
      <w:pPr>
        <w:pStyle w:val="Heading2"/>
      </w:pPr>
      <w:r>
        <w:t>What we like</w:t>
      </w:r>
    </w:p>
    <w:p>
      <w:pPr>
        <w:pStyle w:val="ListBullet"/>
        <w:spacing w:line="240" w:lineRule="auto"/>
        <w:ind w:left="720"/>
      </w:pPr>
      <w:r/>
      <w:r>
        <w:t>Stunning graphics and visual effects</w:t>
      </w:r>
    </w:p>
    <w:p>
      <w:pPr>
        <w:pStyle w:val="ListBullet"/>
        <w:spacing w:line="240" w:lineRule="auto"/>
        <w:ind w:left="720"/>
      </w:pPr>
      <w:r/>
      <w:r>
        <w:t>Up to 60 free spins available</w:t>
      </w:r>
    </w:p>
    <w:p>
      <w:pPr>
        <w:pStyle w:val="ListBullet"/>
        <w:spacing w:line="240" w:lineRule="auto"/>
        <w:ind w:left="720"/>
      </w:pPr>
      <w:r/>
      <w:r>
        <w:t>1,024 ways to win with no paylines to worry about</w:t>
      </w:r>
    </w:p>
    <w:p>
      <w:pPr>
        <w:pStyle w:val="ListBullet"/>
        <w:spacing w:line="240" w:lineRule="auto"/>
        <w:ind w:left="720"/>
      </w:pPr>
      <w:r/>
      <w:r>
        <w:t>Blazing Goddess wild doubles completed wins</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 progressive jackpot</w:t>
      </w:r>
    </w:p>
    <w:p>
      <w:r/>
      <w:r>
        <w:rPr>
          <w:i/>
        </w:rPr>
        <w:t>Prompt: Create a feature image for Blazing Goddess that reflects the game's exciting and adventurous vibe. The image should be in cartoon style and feature a happy Maya warrior with glasses. The warrior should be holding a flaming torch in one hand and a coconut cocktail in the other. The backdrop should be a tropical paradise with palm trees, sand, and sea. The Blazing Goddess symbol should be prominently displayed in the background, with flames erupting from it. The overall aesthetic should be bright, colorful, and energetic to capture the excitement of playing the Blazing Goddess slot machine.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