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Jeopardy Slot Machine for Free</w:t>
      </w:r>
    </w:p>
    <w:p>
      <w:pPr>
        <w:pStyle w:val="Heading2"/>
      </w:pPr>
      <w:r>
        <w:t>Jeopardy Slot Machine: Life-changing Prizes and Fun</w:t>
      </w:r>
    </w:p>
    <w:p>
      <w:r/>
      <w:r>
        <w:t>Get ready to test your knowledge and luck with Jeopardy slot machine! This game based on the famous game show is not only entertaining but also offers numerous opportunities to hit some huge jackpots. With five reels and nine paylines, you're in for an exciting ride with every spin. And, as if that weren't enough, the game also includes a pick-em bonus feature that could lead you to even bigger prizes!</w:t>
      </w:r>
      <w:r/>
    </w:p>
    <w:p>
      <w:r/>
      <w:r>
        <w:t>Whether you’re a trivia nerd or just love a good time, Jeopardy slot machine will keep you entertained and on your toes. With Alex Trebek guiding you through the bonus rounds and iconic symbols like the Daily Double, you’ll feel like you’re right in the studio, competing for cash prizes. Except this time, you don't have to answer in a form of a question.</w:t>
      </w:r>
    </w:p>
    <w:p>
      <w:pPr>
        <w:pStyle w:val="Heading2"/>
      </w:pPr>
      <w:r>
        <w:t>Symbols and Features</w:t>
      </w:r>
    </w:p>
    <w:p>
      <w:r/>
      <w:r>
        <w:t>Jeopardy! slots are like a game within a game! All of the symbols are directly related to the game show theme and represent categories of knowledge, just like the show. The highest paying symbol is the Jeopardy logo, which can give you a whopping 2500 credits! Wowza!</w:t>
      </w:r>
    </w:p>
    <w:p>
      <w:r/>
      <w:r>
        <w:t xml:space="preserve">But wait, there's more! The Double Jeopardy 2x Wild symbol is the wild and substitutes all standard game symbols, and it provides you with a 2x multiplier. That's one wild and helpful friend! </w:t>
      </w:r>
    </w:p>
    <w:p>
      <w:r/>
      <w:r>
        <w:t>And if you thought that was it, think again. The game has a bonus feature that's activated by landing three of the Risk Bonus symbols on any active payline. Now, this feature takes you to a whole new bonus tab with 30 Jeopardy screens. It's almost like you're a contestant on the show... but without the real-life pressure!</w:t>
      </w:r>
    </w:p>
    <w:p>
      <w:pPr>
        <w:pStyle w:val="Heading2"/>
      </w:pPr>
      <w:r>
        <w:t>Payouts and Bonuses: Cash in with Jeopardy Slots</w:t>
      </w:r>
    </w:p>
    <w:p>
      <w:r/>
      <w:r>
        <w:t>Alright, let's get down to the money business. In Jeopardy slots, you'll be raking in the dough by landing those oh-so-satisfying combinations of identical symbols on paylines. And let's be real, nothing feels better than winning big money for doing practically nothing.</w:t>
      </w:r>
    </w:p>
    <w:p>
      <w:r/>
      <w:r>
        <w:t>You'll receive payouts for combinations of three, four, and five identical symbols on paylines. But why settle for small wins when you can go for the Double Jeopardy and Jeopardy symbols? With the max bet, you could be counting stacks of cash - up to 25,000 times your coin size. That's enough to buy yourself a fancy new game show set!</w:t>
      </w:r>
    </w:p>
    <w:p>
      <w:r/>
      <w:r>
        <w:t>Feeling lucky? Of course, you are. That's why you'll want to keep an eye out for the bonus feature. It's like a surprise Daily Double that can double your winnings. Go ahead, give Lady Luck a kiss on the cheek - she's been waiting for you.</w:t>
      </w:r>
    </w:p>
    <w:p>
      <w:pPr>
        <w:pStyle w:val="Heading2"/>
      </w:pPr>
      <w:r>
        <w:t>Jeopardy Slots Feature TV Quiz Graphics</w:t>
      </w:r>
    </w:p>
    <w:p>
      <w:r/>
      <w:r>
        <w:t>Get ready for game show fever with Jeopardy slots! The graphics will transport you straight to the set of the iconic TV quiz show. The symbols are themed after the different categories of knowledge featured on the show, so you might find yourself feeling like a smartypants even if you don't know a lick about TV trivia.</w:t>
      </w:r>
    </w:p>
    <w:p>
      <w:r/>
      <w:r>
        <w:t xml:space="preserve">But don't worry if you're not a genius, anyone can play and win big on Jeopardy slots! Just remember to keep your wits about you and your fingers crossed. However, the RTP percentage of this IGT game is solidly below average at 95%. So if you don't win big, just remember - you're still smarter than those pesky contestants on the real show! </w:t>
      </w:r>
    </w:p>
    <w:p>
      <w:pPr>
        <w:pStyle w:val="Heading2"/>
      </w:pPr>
      <w:r>
        <w:t>Other Slot Machines to Check Out!</w:t>
      </w:r>
    </w:p>
    <w:p>
      <w:r/>
      <w:r>
        <w:t>Are you a game show fanatic? Well then, why not try your luck with another casino slot game that will take you on a journey, Who Wants to Be a Millionaire!?</w:t>
      </w:r>
    </w:p>
    <w:p>
      <w:r/>
      <w:r>
        <w:t>Not only will you get to test your trivia knowledge, but with Megaways producing this slot machine you'll find yourself with a chance to hit that big jackpot!</w:t>
      </w:r>
    </w:p>
    <w:p>
      <w:pPr>
        <w:pStyle w:val="Heading2"/>
      </w:pPr>
      <w:r>
        <w:t>FAQ</w:t>
      </w:r>
    </w:p>
    <w:p>
      <w:pPr>
        <w:pStyle w:val="Heading3"/>
      </w:pPr>
      <w:r>
        <w:t>What is Jeopardy slot machine all about?</w:t>
      </w:r>
    </w:p>
    <w:p>
      <w:r/>
      <w:r>
        <w:t>Jeopardy is a slot machine game based on the popular American TV quiz show where players have to answer questions related to general knowledge.</w:t>
      </w:r>
    </w:p>
    <w:p>
      <w:pPr>
        <w:pStyle w:val="Heading3"/>
      </w:pPr>
      <w:r>
        <w:t>What are the features of the Jeopardy slot machine?</w:t>
      </w:r>
    </w:p>
    <w:p>
      <w:r/>
      <w:r>
        <w:t>The Jeopardy slot machine has five reels, nine paylines, and a pick-em bonus feature. It has a RTP percentage of 95%.</w:t>
      </w:r>
    </w:p>
    <w:p>
      <w:pPr>
        <w:pStyle w:val="Heading3"/>
      </w:pPr>
      <w:r>
        <w:t>What is the highest prize in Jeopardy slots?</w:t>
      </w:r>
    </w:p>
    <w:p>
      <w:r/>
      <w:r>
        <w:t>The highest prize in Jeopardy slots is 25,000 euros which can be won by landing a combination of three Double Jeopardy symbols and a couple of Jeopardy symbols.</w:t>
      </w:r>
    </w:p>
    <w:p>
      <w:pPr>
        <w:pStyle w:val="Heading3"/>
      </w:pPr>
      <w:r>
        <w:t>Do I need to have knowledge in the game like its TV show counterpart?</w:t>
      </w:r>
    </w:p>
    <w:p>
      <w:r/>
      <w:r>
        <w:t>No, the game doesn't require any knowledge like the TV show and has plenty of ways to win, which is always a good thing in online slots.</w:t>
      </w:r>
    </w:p>
    <w:p>
      <w:pPr>
        <w:pStyle w:val="Heading3"/>
      </w:pPr>
      <w:r>
        <w:t>What symbols can I expect to find in the Jeopardy slot machine?</w:t>
      </w:r>
    </w:p>
    <w:p>
      <w:r/>
      <w:r>
        <w:t>Jeopardy slot machine symbols include categories of knowledge and bonus symbols like Jeopardy logo, Double Jeopardy 2x Wild, and Risk Bonus symbols.</w:t>
      </w:r>
    </w:p>
    <w:p>
      <w:pPr>
        <w:pStyle w:val="Heading3"/>
      </w:pPr>
      <w:r>
        <w:t>What are the payouts for combinations of symbols in Jeopardy slots?</w:t>
      </w:r>
    </w:p>
    <w:p>
      <w:r/>
      <w:r>
        <w:t>Payouts in Jeopardy slots are awarded for landing combinations of identical symbols on paylines, and all symbols reward payouts for combinations of three, four, and five identical symbols on paylines.</w:t>
      </w:r>
    </w:p>
    <w:p>
      <w:pPr>
        <w:pStyle w:val="Heading3"/>
      </w:pPr>
      <w:r>
        <w:t>What is the Jeopardy bonus feature?</w:t>
      </w:r>
    </w:p>
    <w:p>
      <w:r/>
      <w:r>
        <w:t>The Jeopardy bonus feature is activated by landing three of the Risk Bonus symbols on any active payline. You'll be taken to a new bonus tab consisting of 30 Jeopardy screens. You must click on the screens to reveal your prizes and collect them.</w:t>
      </w:r>
    </w:p>
    <w:p>
      <w:pPr>
        <w:pStyle w:val="Heading3"/>
      </w:pPr>
      <w:r>
        <w:t>What similar slot machines are available for fans of game shows?</w:t>
      </w:r>
    </w:p>
    <w:p>
      <w:r/>
      <w:r>
        <w:t>If you're a fan of game shows, we recommend Who Wants to Be a Millionaire, the Megaways-produced slot machine that will transport you to an episode of Who Wants to Be a Millionaire!</w:t>
      </w:r>
    </w:p>
    <w:p>
      <w:pPr>
        <w:pStyle w:val="Heading2"/>
      </w:pPr>
      <w:r>
        <w:t>What we like</w:t>
      </w:r>
    </w:p>
    <w:p>
      <w:pPr>
        <w:pStyle w:val="ListBullet"/>
        <w:spacing w:line="240" w:lineRule="auto"/>
        <w:ind w:left="720"/>
      </w:pPr>
      <w:r/>
      <w:r>
        <w:t>Based on the popular game show</w:t>
      </w:r>
    </w:p>
    <w:p>
      <w:pPr>
        <w:pStyle w:val="ListBullet"/>
        <w:spacing w:line="240" w:lineRule="auto"/>
        <w:ind w:left="720"/>
      </w:pPr>
      <w:r/>
      <w:r>
        <w:t>Plenty of chances to win big jackpots</w:t>
      </w:r>
    </w:p>
    <w:p>
      <w:pPr>
        <w:pStyle w:val="ListBullet"/>
        <w:spacing w:line="240" w:lineRule="auto"/>
        <w:ind w:left="720"/>
      </w:pPr>
      <w:r/>
      <w:r>
        <w:t>Pick-em bonus feature</w:t>
      </w:r>
    </w:p>
    <w:p>
      <w:pPr>
        <w:pStyle w:val="ListBullet"/>
        <w:spacing w:line="240" w:lineRule="auto"/>
        <w:ind w:left="720"/>
      </w:pPr>
      <w:r/>
      <w:r>
        <w:t>High-paying symbols and wilds</w:t>
      </w:r>
    </w:p>
    <w:p>
      <w:pPr>
        <w:pStyle w:val="Heading2"/>
      </w:pPr>
      <w:r>
        <w:t>What we don't like</w:t>
      </w:r>
    </w:p>
    <w:p>
      <w:pPr>
        <w:pStyle w:val="ListBullet"/>
        <w:spacing w:line="240" w:lineRule="auto"/>
        <w:ind w:left="720"/>
      </w:pPr>
      <w:r/>
      <w:r>
        <w:t>RTP percentage below average at 95%</w:t>
      </w:r>
    </w:p>
    <w:p>
      <w:pPr>
        <w:pStyle w:val="ListBullet"/>
        <w:spacing w:line="240" w:lineRule="auto"/>
        <w:ind w:left="720"/>
      </w:pPr>
      <w:r/>
      <w:r>
        <w:t>No knowledge of the TV show required</w:t>
      </w:r>
    </w:p>
    <w:p>
      <w:r/>
      <w:r>
        <w:rPr>
          <w:b/>
        </w:rPr>
        <w:t>Play Jeopardy Slot Machine for Free</w:t>
      </w:r>
    </w:p>
    <w:p>
      <w:r/>
      <w:r>
        <w:rPr>
          <w:i/>
        </w:rPr>
        <w:t>Read our review of Jeopardy slot machine and play for free. Win big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