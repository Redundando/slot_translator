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Excalibur Unleashed Free Slot Game - Review</w:t>
      </w:r>
    </w:p>
    <w:p>
      <w:pPr>
        <w:pStyle w:val="Heading2"/>
      </w:pPr>
      <w:r>
        <w:t>Gameplay and Features</w:t>
      </w:r>
    </w:p>
    <w:p>
      <w:r/>
      <w:r>
        <w:t>If you're looking for a slot game that's as legendary as the sword in the stone, then look no further than Excalibur Unleashed. This game features a unique grid with 5 reels and an unusual cross-structure with 3-4-4-4-3 per row and 20 fixed paylines.</w:t>
      </w:r>
    </w:p>
    <w:p>
      <w:r/>
      <w:r>
        <w:t>Now, you might be wondering, "what kind of medieval madness is this?" But trust us, this unusual design is what make Excalibur Unleashed stand out from the rest of the pack.</w:t>
      </w:r>
    </w:p>
    <w:p>
      <w:r/>
      <w:r>
        <w:t>While this game might not offer many bonus features, it does make up for it with its Free Spin feature. All you need to do is land 2 wilds and you'll receive 6 free spins. During the feature, players get the chance to keep wilds fixed on boxes and enhance their chances of winning. So, it's like having your very own Merlin, but with better hair.</w:t>
      </w:r>
    </w:p>
    <w:p>
      <w:pPr>
        <w:pStyle w:val="Heading2"/>
      </w:pPr>
      <w:r>
        <w:t>Symbolism and Graphics</w:t>
      </w:r>
    </w:p>
    <w:p>
      <w:r/>
      <w:r>
        <w:t>Excalibur Unleashed slot game not only has well-crafted graphics, but it's also a slot game that clearly doesn't take itself too seriously. The backdrop of the beautiful forest features a cast of animals dressed in medieval style. You'll spot a noble mouse representing Arthur and an owl dressed as Merlin, among other quirky characters.</w:t>
      </w:r>
      <w:r>
        <w:t xml:space="preserve"> </w:t>
      </w:r>
    </w:p>
    <w:p>
      <w:r/>
      <w:r>
        <w:t>But don't let the fun theme fool you! The game symbols still pack a punch, offering anywhere from 5 to 25 times your bet if they land on a payline. And who doesn't love winning big?</w:t>
      </w:r>
      <w:r>
        <w:t xml:space="preserve"> </w:t>
      </w:r>
    </w:p>
    <w:p>
      <w:r/>
      <w:r>
        <w:t>From classic royal cards to crystal balls and ornate crowns, these symbols all come together to tell the tale of the iconic and timeless Arthurian legend. So go ahead and give Excalibur Unleashed a spin - trust us, you won't be disappointed!</w:t>
      </w:r>
    </w:p>
    <w:p>
      <w:pPr>
        <w:pStyle w:val="Heading2"/>
      </w:pPr>
      <w:r>
        <w:t>Win Big and Enjoy the RTP of Excalibur Unleashed Slot Game</w:t>
      </w:r>
    </w:p>
    <w:p>
      <w:r/>
      <w:r>
        <w:t>If you're looking for a slot game with a decent win potential, Excalibur Unleashed is the one for you. With a chance to win up to 5,000 times your bet, you'll feel like you've pulled the sword right out of the stone. Pro tip: Don't try to pull the slot machine out of the floor, it probably won't work.</w:t>
      </w:r>
      <w:r>
        <w:t xml:space="preserve"> </w:t>
      </w:r>
    </w:p>
    <w:p>
      <w:r/>
      <w:r>
        <w:t>As for the return to player (RTP), Excalibur Unleashed sits comfortably at 96.05%, which is in line with the average for the industry. Don't get too excited though, this is just an average. You could win big or lose it all. Just like when you pull a sword out of a rock, you never know what you're going to get. But at least with the slot game, you won't get any annoying wizards or knights judging you.</w:t>
      </w:r>
      <w:r>
        <w:t xml:space="preserve"> </w:t>
      </w:r>
    </w:p>
    <w:p>
      <w:r/>
      <w:r>
        <w:t>However, if you're a high roller, you might want to think twice about playing Excalibur Unleashed. The high volatility might make it more of a nightmare than a fairytale. But hey, if you're feeling lucky, take a chance on it! Who knows, you might be the next King or Queen of the slots.</w:t>
      </w:r>
    </w:p>
    <w:p>
      <w:pPr>
        <w:pStyle w:val="Heading2"/>
      </w:pPr>
      <w:r>
        <w:t>Theme and Setting</w:t>
      </w:r>
    </w:p>
    <w:p>
      <w:r/>
      <w:r>
        <w:t>Excalibur Unleashed is more than just a slot game, it's a fairytale experience! Who thought that playing with adorable animals dressing in Medieval style could bring such joy? This slot game is a tribute to King Arthur and the Knights of the Round Table, but with a twist. You'll see the characters like you never did before.</w:t>
      </w:r>
      <w:r/>
    </w:p>
    <w:p>
      <w:r/>
      <w:r>
        <w:t>The first thing you'll notice when playing this game is the beautiful forest setting. The classic nighttime backdrop creates the perfect ambience for this fairy tale-like game. It almost feels like you've stepped in the pages of a storybook. Just don't forget to come back to reality when you're done - unless your name is Alice, then feel free to stay in Wonderland.</w:t>
      </w:r>
    </w:p>
    <w:p>
      <w:pPr>
        <w:pStyle w:val="Heading2"/>
      </w:pPr>
      <w:r>
        <w:t>Overall Gaming Experience</w:t>
      </w:r>
    </w:p>
    <w:p>
      <w:r/>
      <w:r>
        <w:t>Excalibur Unleashed is more addictive than a dragon guarding his gold hoard. This game is a real journey into the Arthurian world. The graphics, sound effects, and visuals are fit for a king, or at least a Queen. It's easy to get drawn into the medieval world, where the Excalibur sword rules supreme, and the Lady of the Lake beckons players to unravel her mysteries.</w:t>
      </w:r>
    </w:p>
    <w:p>
      <w:r/>
      <w:r>
        <w:t xml:space="preserve">But let's talk about the Free Spin Feature. That's right, players get a chance to spin for free, and it's a downright magical experience. Unlike some other slot games, Excalibur Unleashed enhances the Free Spin feature to provide players with a higher chance of winning. Just like the knights of old, players can put all their skills to the test during this game and come out victorious. </w:t>
      </w:r>
    </w:p>
    <w:p>
      <w:r/>
      <w:r>
        <w:t>While this game holds up well overall, it could use more surprises or twists to the otherwise straight forward gameplay. Admittedly, the lack of bonus features might turn some players off. Even so, the game presents an excellent chance for players to win big prizes. With the game's RTP in line with industry standards, you get what you'd expect from other great games out there. One word of caution here, this game is high volatility, so it may not be the best option for those playing it safe.</w:t>
      </w:r>
    </w:p>
    <w:p>
      <w:r/>
      <w:r>
        <w:t>If you want to revisit the Arthurian Age with Excalibur Unleashed, be sure to strap yourselves in because it's going to be a bumpy ride! Whether you're a newcomer to the world of online slots or an experienced player, Excalibur Unleashed provides an immersive experience that transports you back in time while still enjoying your very own modern game. Just give it your all and see if the Lady Fortune is on your side - Who knows, Maybe just like Arthur the sword might be yours to wield!</w:t>
      </w:r>
    </w:p>
    <w:p>
      <w:pPr>
        <w:pStyle w:val="Heading2"/>
      </w:pPr>
      <w:r>
        <w:t>FAQ</w:t>
      </w:r>
    </w:p>
    <w:p>
      <w:pPr>
        <w:pStyle w:val="Heading3"/>
      </w:pPr>
      <w:r>
        <w:t>What is the structure of the grid in Excalibur Unleashed?</w:t>
      </w:r>
    </w:p>
    <w:p>
      <w:r/>
      <w:r>
        <w:t>The grid features 5 reels and an unusual cross structure, with 3-4-4-4-3 per row, with 20 fixed paylines.</w:t>
      </w:r>
    </w:p>
    <w:p>
      <w:pPr>
        <w:pStyle w:val="Heading3"/>
      </w:pPr>
      <w:r>
        <w:t>What is the RTP of Excalibur Unleashed?</w:t>
      </w:r>
    </w:p>
    <w:p>
      <w:r/>
      <w:r>
        <w:t>The RTP of Excalibur Unleashed is 96.05%.</w:t>
      </w:r>
    </w:p>
    <w:p>
      <w:pPr>
        <w:pStyle w:val="Heading3"/>
      </w:pPr>
      <w:r>
        <w:t>What is the maximum potential win of Excalibur Unleashed?</w:t>
      </w:r>
    </w:p>
    <w:p>
      <w:r/>
      <w:r>
        <w:t>The potential maximum win of Excalibur Unleashed is up to 5,000 times the bet on any spin.</w:t>
      </w:r>
    </w:p>
    <w:p>
      <w:pPr>
        <w:pStyle w:val="Heading3"/>
      </w:pPr>
      <w:r>
        <w:t>What special symbols are used in Excalibur Unleashed?</w:t>
      </w:r>
    </w:p>
    <w:p>
      <w:r/>
      <w:r>
        <w:t>Special symbols used in Excalibur Unleashed include crystal balls, crowns, a mouse representing Arthur, and an owl dressed as Merlin.</w:t>
      </w:r>
    </w:p>
    <w:p>
      <w:pPr>
        <w:pStyle w:val="Heading3"/>
      </w:pPr>
      <w:r>
        <w:t>What is the Free Spin feature in Excalibur Unleashed?</w:t>
      </w:r>
    </w:p>
    <w:p>
      <w:r/>
      <w:r>
        <w:t>The Free Spin feature is activated by landing two wilds in the same spin, which grants 6 free spins and the chance to keep wilds fixed on the boxes where they were positioned throughout the game function.</w:t>
      </w:r>
    </w:p>
    <w:p>
      <w:pPr>
        <w:pStyle w:val="Heading3"/>
      </w:pPr>
      <w:r>
        <w:t>Does Excalibur Unleashed have bonus games?</w:t>
      </w:r>
    </w:p>
    <w:p>
      <w:r/>
      <w:r>
        <w:t>No, Excalibur Unleashed only has the Free Spin feature.</w:t>
      </w:r>
    </w:p>
    <w:p>
      <w:pPr>
        <w:pStyle w:val="Heading3"/>
      </w:pPr>
      <w:r>
        <w:t>Is the Excalibur Unleashed slot game suitable for high rollers?</w:t>
      </w:r>
    </w:p>
    <w:p>
      <w:r/>
      <w:r>
        <w:t>Excalibur Unleashed may not be considered the best slot for high rollers as it remains a high volatility slot.</w:t>
      </w:r>
    </w:p>
    <w:p>
      <w:pPr>
        <w:pStyle w:val="Heading3"/>
      </w:pPr>
      <w:r>
        <w:t>Can I play Excalibur Unleashed slot for free?</w:t>
      </w:r>
    </w:p>
    <w:p>
      <w:r/>
      <w:r>
        <w:t>Yes, you can find the For Fun version online in casinos or using the demo that you find on our site.</w:t>
      </w:r>
    </w:p>
    <w:p>
      <w:pPr>
        <w:pStyle w:val="Heading2"/>
      </w:pPr>
      <w:r>
        <w:t>What we like</w:t>
      </w:r>
    </w:p>
    <w:p>
      <w:pPr>
        <w:pStyle w:val="ListBullet"/>
        <w:spacing w:line="240" w:lineRule="auto"/>
        <w:ind w:left="720"/>
      </w:pPr>
      <w:r/>
      <w:r>
        <w:t>Unique grid with 5 reels and cross-structure</w:t>
      </w:r>
    </w:p>
    <w:p>
      <w:pPr>
        <w:pStyle w:val="ListBullet"/>
        <w:spacing w:line="240" w:lineRule="auto"/>
        <w:ind w:left="720"/>
      </w:pPr>
      <w:r/>
      <w:r>
        <w:t>Free Spin feature with fixed wilds enhances winning chances</w:t>
      </w:r>
    </w:p>
    <w:p>
      <w:pPr>
        <w:pStyle w:val="ListBullet"/>
        <w:spacing w:line="240" w:lineRule="auto"/>
        <w:ind w:left="720"/>
      </w:pPr>
      <w:r/>
      <w:r>
        <w:t>Well-crafted graphics with adorable animal characters</w:t>
      </w:r>
    </w:p>
    <w:p>
      <w:pPr>
        <w:pStyle w:val="ListBullet"/>
        <w:spacing w:line="240" w:lineRule="auto"/>
        <w:ind w:left="720"/>
      </w:pPr>
      <w:r/>
      <w:r>
        <w:t>High win potential with up to 5000x the bet</w:t>
      </w:r>
    </w:p>
    <w:p>
      <w:pPr>
        <w:pStyle w:val="Heading2"/>
      </w:pPr>
      <w:r>
        <w:t>What we don't like</w:t>
      </w:r>
    </w:p>
    <w:p>
      <w:pPr>
        <w:pStyle w:val="ListBullet"/>
        <w:spacing w:line="240" w:lineRule="auto"/>
        <w:ind w:left="720"/>
      </w:pPr>
      <w:r/>
      <w:r>
        <w:t>Does not offer many bonus features</w:t>
      </w:r>
    </w:p>
    <w:p>
      <w:pPr>
        <w:pStyle w:val="ListBullet"/>
        <w:spacing w:line="240" w:lineRule="auto"/>
        <w:ind w:left="720"/>
      </w:pPr>
      <w:r/>
      <w:r>
        <w:t>May not be ideal for high rollers due to high volatility</w:t>
      </w:r>
    </w:p>
    <w:p>
      <w:r/>
      <w:r>
        <w:rPr>
          <w:b/>
        </w:rPr>
        <w:t>Play Excalibur Unleashed Free Slot Game - Review</w:t>
      </w:r>
    </w:p>
    <w:p>
      <w:r/>
      <w:r>
        <w:rPr>
          <w:i/>
        </w:rPr>
        <w:t>Experience the legend of Arthur with Excalibur Unleashed free slot game. Read our review to learn about its features, graphics, and high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