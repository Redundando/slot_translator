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Raptor DoubleMax Free: Innovative Dual Reel Slot Game</w:t>
      </w:r>
    </w:p>
    <w:p>
      <w:r/>
      <w:r>
        <w:rPr>
          <w:b/>
        </w:rPr>
        <w:t>Meta description</w:t>
      </w:r>
      <w:r>
        <w:t>: Unlock up to 10,000x your bet with Raptor DoubleMax's creative Dual Reel feature, and trigger free games, multipliers, and a progressive jackpot. Play for free now.</w:t>
      </w:r>
    </w:p>
    <w:p>
      <w:pPr>
        <w:pStyle w:val="Heading2"/>
      </w:pPr>
      <w:r>
        <w:t>Innovative Dual Reel Feature Doubles Your Chances of Winning Big</w:t>
      </w:r>
    </w:p>
    <w:p>
      <w:r/>
      <w:r>
        <w:t>Raptor DoubleMax is a ferociously fun online slot game that will have you on the edge of your seat! The first thing you'll notice is the innovative Dual Reel feature, and let me tell you, it's a real game-changer. The Dual Reel feature doubles your chances of winning big, and it's not just a gimmick like some other slot games.</w:t>
      </w:r>
      <w:r/>
    </w:p>
    <w:p>
      <w:r/>
      <w:r>
        <w:t>With two independent reels spinning simultaneously, you'll feel like you're in the driver's seat of a high-speed car chase. And speaking of cars, you can bet on the Raptor DoubleMax being the Ferrari of slot games.</w:t>
      </w:r>
      <w:r/>
    </w:p>
    <w:p>
      <w:r/>
      <w:r>
        <w:t>The graphics are sharp and eye-catching, and the sound effects will have you feeling like you're in a Jurassic jungle. And let's not forget about the potential payouts. With the ability to unlock up to 10,000 times your bet, you could be living like a king or queen in no time.</w:t>
      </w:r>
      <w:r/>
    </w:p>
    <w:p>
      <w:r/>
      <w:r>
        <w:t>But don't take our word for it, give Raptor DoubleMax a spin and experience the thrill for yourself. Just be warned, you may get so caught up in the game that you'll forget to eat, sleep, or go to work. But hey, who needs those things when you could be on the road to riches?</w:t>
      </w:r>
    </w:p>
    <w:p>
      <w:pPr>
        <w:pStyle w:val="Heading2"/>
      </w:pPr>
      <w:r>
        <w:t>Unlock Free Games, Multipliers, and a Progressive Jackpot!</w:t>
      </w:r>
    </w:p>
    <w:p>
      <w:r/>
      <w:r>
        <w:t xml:space="preserve">Are you ready to set off on a prehistoric adventure? Look no further than Raptor DoubleMax, the ultimate online casino slot game experience! Not only does it offer thrilling graphics and engaging gameplay, but it also gives you access to an array of bonuses and rewards. </w:t>
      </w:r>
      <w:r/>
    </w:p>
    <w:p>
      <w:r/>
      <w:r>
        <w:t xml:space="preserve"> You might be wondering - how do I unlock these bonuses? The answer lies in Raptor DoubleMax's innovative Dual Reel feature. When you activate this feature, you will have two sets of reels spinning at the same time, doubling your chances of hitting a winning combination. </w:t>
      </w:r>
      <w:r/>
    </w:p>
    <w:p>
      <w:r/>
      <w:r>
        <w:t xml:space="preserve"> But it doesn't stop there - hitting the right combinations will also unlock a range of rewards. Do you want to activate free games? How about scoring a massive multiplier? Or maybe you're feeling lucky and want to try your hand at winning the progressive jackpot, which grows in value with every spin. Whatever your preference, Raptor DoubleMax has you covered.</w:t>
      </w:r>
      <w:r/>
    </w:p>
    <w:p>
      <w:r/>
      <w:r>
        <w:t>Plus, let's be real - who doesn't love dinosaur-themed games? Raptor DoubleMax is not only entertaining, but it's imbued with a sense of wonder and discovery. So come on and join the adventure!</w:t>
      </w:r>
    </w:p>
    <w:p>
      <w:pPr>
        <w:pStyle w:val="Heading2"/>
      </w:pPr>
      <w:r>
        <w:t>High Volatility and 25 Paylines for a Challenging Experience</w:t>
      </w:r>
    </w:p>
    <w:p>
      <w:r/>
      <w:r>
        <w:t>Raptor DoubleMax is like a rollercoaster of emotions. One minute you're feeling on top of the world with a big win and the next minute you're cursing at the screen wondering why those darn symbols didn't line up just right.</w:t>
      </w:r>
    </w:p>
    <w:p>
      <w:r/>
      <w:r>
        <w:t>But that's what makes it so addictively fun – the challenge. You don't want to play something that's easy and predictable. You want to feel that rush of adrenaline when you hit the jackpot. And trust me, when you do, you'll be doing a little victory dance in your living room that would put any NFL end zone celebration to shame.</w:t>
      </w:r>
    </w:p>
    <w:p>
      <w:r/>
      <w:r>
        <w:t xml:space="preserve">Just be sure to keep an eye on your bankroll because with high volatility, things can turn quickly. It's like dating that bad boy – thrilling and exciting, but you know it may not end well. Except here, you won't end up with a broken heart, just a lighter wallet. But hey, that's gambling for you. </w:t>
      </w:r>
    </w:p>
    <w:p>
      <w:pPr>
        <w:pStyle w:val="Heading2"/>
      </w:pPr>
      <w:r>
        <w:t>RAWR! Raptor DoubleMax Has a Dino-mite Interface and Fant-Kazoozling Graphics</w:t>
      </w:r>
    </w:p>
    <w:p>
      <w:r/>
      <w:r>
        <w:t xml:space="preserve">Do you have a thing for the ferocious predators of prehistoric times? Well, Raptor DoubleMax's well-designed interface and sharp graphics will take you on a thrilling journey to a Jurassic jungle without worrying about being eaten alive. Unless you're playing while braving the real wilderness, but, oh well! </w:t>
      </w:r>
      <w:r/>
    </w:p>
    <w:p>
      <w:r/>
      <w:r>
        <w:t>The visuals and sound effects of Raptor DoubleMax game software go hand in hand to create an immersive experience that makes you feel like you've been transported back in time. The graphics are so crisp, you can see the glint on the raptors' sharpened teeth, and you can hear the roar of the dinosaur as if it's right beside you! It's like a totally different world compared to other casino slots because those pale in comparison to the authenticity of Raptor DoubleMax.</w:t>
      </w:r>
      <w:r/>
    </w:p>
    <w:p>
      <w:r/>
      <w:r>
        <w:t>What makes Raptor DoubleMax even more engaging and entertaining is that the detailing of the User Interface is so realistic. You don't just see reels spinning, you see the leaves moving, and the ink chiselling its way onto the stone carvings as they roll past. This attention to detail sets Raptor DoubleMax apart from the others and makes it a must-try for anyone who wants to experience a well-built prehistoric, dinosaur-inspired game.</w:t>
      </w:r>
    </w:p>
    <w:p>
      <w:pPr>
        <w:pStyle w:val="Heading2"/>
      </w:pPr>
      <w:r>
        <w:t>Experience the Jurassic era with wild symbols and scatters in Raptor DoubleMax</w:t>
      </w:r>
    </w:p>
    <w:p>
      <w:r/>
      <w:r>
        <w:t>Are you a fan of the thrilling Jurassic era? Get ready to take a trip back in time with Raptor DoubleMax - the latest addition to the world of online slot games! One of the best things about this game is the unique features that come packed with it, making it a top choice for casino enthusiasts worldwide.</w:t>
      </w:r>
    </w:p>
    <w:p>
      <w:r/>
      <w:r>
        <w:t>As you spin the reels, keep a watchful eye out for the sleeping raptors, as they can appear as wild symbols and scatters. In addition to acting as substitutes for other symbols and helping you form winning combinations, the wild symbols and scatters can also boost your payouts substantially.</w:t>
      </w:r>
    </w:p>
    <w:p>
      <w:r/>
      <w:r>
        <w:t>But beware, as with any game, there are risks involved. Don't let the mist of excitement cloud your judgment when playing with real money, or you may end up being chased by a pack of very angry raptors - and trust us, you don't want that!</w:t>
      </w:r>
    </w:p>
    <w:p>
      <w:r/>
      <w:r>
        <w:t>Overall, Raptor DoubleMax is an enthralling game that promises to leave you on the edge of your seat, with endless opportunities to win big. It's easy to get lost in the stunning graphics and realistic sound effects that transport you into the world of the Jurassic era. So why wait? Give Raptor DoubleMax a spin, and take a chance to experience the ultimate thrill of the prehistoric era!</w:t>
      </w:r>
    </w:p>
    <w:p>
      <w:pPr>
        <w:pStyle w:val="Heading2"/>
      </w:pPr>
      <w:r>
        <w:t>FAQ</w:t>
      </w:r>
    </w:p>
    <w:p>
      <w:pPr>
        <w:pStyle w:val="Heading3"/>
      </w:pPr>
      <w:r>
        <w:t>What is Raptor DoubleMax?</w:t>
      </w:r>
    </w:p>
    <w:p>
      <w:r/>
      <w:r>
        <w:t>Raptor DoubleMax is an online slot game that features a prehistoric theme, 25 paylines, and an innovative Dual Reel feature that doubles your chances of winning.</w:t>
      </w:r>
    </w:p>
    <w:p>
      <w:pPr>
        <w:pStyle w:val="Heading3"/>
      </w:pPr>
      <w:r>
        <w:t>What is the Dual Reel feature?</w:t>
      </w:r>
    </w:p>
    <w:p>
      <w:r/>
      <w:r>
        <w:t>The Dual Reel feature is a unique feature of Raptor DoubleMax that allows you to spin two independent reels simultaneously, which can trigger free games, multipliers, and even a progressive jackpot.</w:t>
      </w:r>
    </w:p>
    <w:p>
      <w:pPr>
        <w:pStyle w:val="Heading3"/>
      </w:pPr>
      <w:r>
        <w:t>What is the progressive jackpot?</w:t>
      </w:r>
    </w:p>
    <w:p>
      <w:r/>
      <w:r>
        <w:t>The progressive jackpot is a special prize that grows with every spin and can be won by landing certain symbols or combinations. It can reach up to 10,000x your bet.</w:t>
      </w:r>
    </w:p>
    <w:p>
      <w:pPr>
        <w:pStyle w:val="Heading3"/>
      </w:pPr>
      <w:r>
        <w:t>How many paylines does Raptor DoubleMax have?</w:t>
      </w:r>
    </w:p>
    <w:p>
      <w:r/>
      <w:r>
        <w:t>Raptor DoubleMax has 25 paylines, which means you can win by landing matching symbols on any of these lines.</w:t>
      </w:r>
    </w:p>
    <w:p>
      <w:pPr>
        <w:pStyle w:val="Heading3"/>
      </w:pPr>
      <w:r>
        <w:t>Is Raptor DoubleMax a high-volatility game?</w:t>
      </w:r>
    </w:p>
    <w:p>
      <w:r/>
      <w:r>
        <w:t>Yes, Raptor DoubleMax is a high-volatility game, which means that it offers high-risk, high-reward gameplay. You may need to spin the reels for a while before landing big wins.</w:t>
      </w:r>
    </w:p>
    <w:p>
      <w:pPr>
        <w:pStyle w:val="Heading3"/>
      </w:pPr>
      <w:r>
        <w:t>What are the bonus features of Raptor DoubleMax?</w:t>
      </w:r>
    </w:p>
    <w:p>
      <w:r/>
      <w:r>
        <w:t>Raptor DoubleMax offers several bonus features, including free games, multipliers, and wild symbols that can boost your payouts. You can activate these features by landing specific symbol combinations.</w:t>
      </w:r>
    </w:p>
    <w:p>
      <w:pPr>
        <w:pStyle w:val="Heading3"/>
      </w:pPr>
      <w:r>
        <w:t>Can I play Raptor DoubleMax on my mobile device?</w:t>
      </w:r>
    </w:p>
    <w:p>
      <w:r/>
      <w:r>
        <w:t>Yes, Raptor DoubleMax is optimized for mobile gameplay and can be played on most smartphones and tablets. You can access it on your browser or download a casino app if available.</w:t>
      </w:r>
    </w:p>
    <w:p>
      <w:pPr>
        <w:pStyle w:val="Heading3"/>
      </w:pPr>
      <w:r>
        <w:t>Is Raptor DoubleMax suitable for beginners?</w:t>
      </w:r>
    </w:p>
    <w:p>
      <w:r/>
      <w:r>
        <w:t>Raptor DoubleMax may be too advanced for beginners who are not accustomed to high-volatility, dual-reel slots. However, you can always play it in demo mode to get a feel for the game before betting real money.</w:t>
      </w:r>
    </w:p>
    <w:p>
      <w:pPr>
        <w:pStyle w:val="Heading2"/>
      </w:pPr>
      <w:r>
        <w:t>What we like</w:t>
      </w:r>
    </w:p>
    <w:p>
      <w:pPr>
        <w:pStyle w:val="ListBullet"/>
        <w:spacing w:line="240" w:lineRule="auto"/>
        <w:ind w:left="720"/>
      </w:pPr>
      <w:r/>
      <w:r>
        <w:t>Innovative Dual Reel feature doubles chances of winning big</w:t>
      </w:r>
    </w:p>
    <w:p>
      <w:pPr>
        <w:pStyle w:val="ListBullet"/>
        <w:spacing w:line="240" w:lineRule="auto"/>
        <w:ind w:left="720"/>
      </w:pPr>
      <w:r/>
      <w:r>
        <w:t>Access to free games, multipliers, and a progressive jackpot</w:t>
      </w:r>
    </w:p>
    <w:p>
      <w:pPr>
        <w:pStyle w:val="ListBullet"/>
        <w:spacing w:line="240" w:lineRule="auto"/>
        <w:ind w:left="720"/>
      </w:pPr>
      <w:r/>
      <w:r>
        <w:t>High volatility and 25 paylines for a challenging experience</w:t>
      </w:r>
    </w:p>
    <w:p>
      <w:pPr>
        <w:pStyle w:val="ListBullet"/>
        <w:spacing w:line="240" w:lineRule="auto"/>
        <w:ind w:left="720"/>
      </w:pPr>
      <w:r/>
      <w:r>
        <w:t>Well-designed interface and sharp graphics</w:t>
      </w:r>
    </w:p>
    <w:p>
      <w:pPr>
        <w:pStyle w:val="Heading2"/>
      </w:pPr>
      <w:r>
        <w:t>What we don't like</w:t>
      </w:r>
    </w:p>
    <w:p>
      <w:pPr>
        <w:pStyle w:val="ListBullet"/>
        <w:spacing w:line="240" w:lineRule="auto"/>
        <w:ind w:left="720"/>
      </w:pPr>
      <w:r/>
      <w:r>
        <w:t>May not appeal to players who prefer low-stakes games</w:t>
      </w:r>
    </w:p>
    <w:p>
      <w:pPr>
        <w:pStyle w:val="ListBullet"/>
        <w:spacing w:line="240" w:lineRule="auto"/>
        <w:ind w:left="720"/>
      </w:pPr>
      <w:r/>
      <w:r>
        <w:t>Limited availability on some online gaming platforms</w:t>
      </w:r>
    </w:p>
    <w:p>
      <w:r/>
      <w:r>
        <w:rPr>
          <w:i/>
        </w:rPr>
        <w:t>Prompt: Create a cartoon-style feature image for Raptor DoubleMax that captures the excitement and adventure of the game. The image should feature a happy Maya warrior with glasses, who is ready to conquer the jungle and win big. The warrior should be holding a golden staff or a dinosaur bone, with a determined expression on his face. The background should showcase the lush foliage and the silhouette of a raptor. Use bold and vibrant colors to bring the image to life and give it an energetic feel. Make sure that the image is both eye-catching and informative, and that it appeals to players who enjoy a thrilling and rewarding gaming experience.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