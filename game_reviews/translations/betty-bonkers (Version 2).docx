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Betty Bonkers Free Slot - Review of Features &amp; Bonuses</w:t>
      </w:r>
    </w:p>
    <w:p>
      <w:pPr>
        <w:pStyle w:val="Heading2"/>
      </w:pPr>
      <w:r>
        <w:t>Gameplay and Jackpot of the Free Slot Betty Bonkers</w:t>
      </w:r>
    </w:p>
    <w:p>
      <w:r/>
      <w:r>
        <w:t>Welcome to Betty Bonkers, the wackiest and wildest slot machine in town! This 3x3 casino game might seem small, but don't be fooled – it packs a punch with its fantastic bonuses and jackpots.</w:t>
      </w:r>
    </w:p>
    <w:p>
      <w:r/>
      <w:r>
        <w:t>With only five fixed paylines, Betty Bonkers keeps things simple but exciting. You'll never know when you'll hit a winning combination, especially with the various features you can activate along the way. From wild symbols to free spins, there's always a chance to strike it big.</w:t>
      </w:r>
    </w:p>
    <w:p>
      <w:r/>
      <w:r>
        <w:t>But let's talk about the real prize – the fantastic jackpots up for grabs in Betty Bonkers. With every spin, you could potentially win the grand prize that can change your life forever. It's like hitting the jackpot in a game show, but even better – because it's real money!</w:t>
      </w:r>
    </w:p>
    <w:p>
      <w:r/>
      <w:r>
        <w:t>And the best thing about Betty Bonkers is that it's accessible to all types of players. The bets range from a modest €0.1 to a daring €100, so you can adjust your stakes according to your playing style. Don't be shy to go all-in – who knows, you might just get lucky and win the jackpot!</w:t>
      </w:r>
    </w:p>
    <w:p>
      <w:r/>
      <w:r>
        <w:t>Get ready to go bonkers with Betty Bonkers. With its straightforward gameplay, fantastic bonuses, and amazing jackpots, you'll never have a dull moment. Give it a try and see what the fuss is all about!</w:t>
      </w:r>
    </w:p>
    <w:p>
      <w:pPr>
        <w:pStyle w:val="Heading2"/>
      </w:pPr>
      <w:r>
        <w:t>Bet and RTP: How Much Can You Win on Betty Bonkers?</w:t>
      </w:r>
    </w:p>
    <w:p>
      <w:r/>
      <w:r>
        <w:t>Are you ready to go bonkers with Betty? This slot game is the perfect combination of fun and excitement, with a high RTP of 96.10% that will keep you entertained for hours.</w:t>
      </w:r>
    </w:p>
    <w:p>
      <w:r/>
      <w:r>
        <w:t>But let's be real, what we all really want to know is how much money we could walk away with. Well, get this - there is a maximum win of 10,467 times the stake! That's enough to make anyone go a little bonkers.</w:t>
      </w:r>
    </w:p>
    <w:p>
      <w:r/>
      <w:r>
        <w:t>So if you're feeling lucky and want to try your hand at Betty Bonkers, go ahead and place your bets. Who knows, you could be the next big winner and have everyone going crazy over your sweet victory. And if not, at least you'll have a good time trying!</w:t>
      </w:r>
    </w:p>
    <w:p>
      <w:pPr>
        <w:pStyle w:val="Heading2"/>
      </w:pPr>
      <w:r>
        <w:t>Features and Bonuses</w:t>
      </w:r>
    </w:p>
    <w:p>
      <w:r/>
      <w:r>
        <w:t>Betty Bonkers is not just your average slot game, it's filled with features and bonuses that can make your head spin - in a good way of course!</w:t>
      </w:r>
    </w:p>
    <w:p>
      <w:r/>
      <w:r>
        <w:t>Get ready to experience mega free spins and reach 10 times the Bonkers line multiplier to get the maximum win. But let's be honest, who wouldn't want to win big in this crazy and fun-filled game?</w:t>
      </w:r>
    </w:p>
    <w:p>
      <w:r/>
      <w:r>
        <w:t>And if you're lucky enough, you can transform the first prize of 1,000x into 10,000x with the multiplier applied to the jackpots. Now that's what we call bonkers!</w:t>
      </w:r>
    </w:p>
    <w:p>
      <w:r/>
      <w:r>
        <w:t>So don't hold back, go ahead and try your luck at Betty Bonkers. Who knows, maybe you'll be the next big winner and have us all going bonkers with envy.</w:t>
      </w:r>
    </w:p>
    <w:p>
      <w:pPr>
        <w:pStyle w:val="Heading2"/>
      </w:pPr>
      <w:r>
        <w:t>Symbols and their Significance</w:t>
      </w:r>
    </w:p>
    <w:p>
      <w:r/>
      <w:r>
        <w:t xml:space="preserve">What's a slot game without symbols? In Betty Bonkers, the symbols on the reels are not only colorful and well-crafted but also quite significant. From the classic low-value fruits such as lemon, plum, and cherry to the medium-value icons like the bell, Bar, and 7, players are treated to a visually pleasing experience while also having the chance to win big. And let's be honest, who doesn't love a fruit-themed slot game? </w:t>
      </w:r>
      <w:r>
        <w:t xml:space="preserve"> </w:t>
      </w:r>
    </w:p>
    <w:p>
      <w:r/>
      <w:r>
        <w:t>But wait, there's more! The Wild symbol is a special symbol that replaces other symbols on paylines except for Scatters. And as if that's not enough, it guarantees 30 times the stake. Now that's some serious cash! And speaking of Scatters, the bonus symbol is the Scatter in Betty Bonkers. It can activate other functions, making the game even more exciting and rewarding.</w:t>
      </w:r>
      <w:r>
        <w:t xml:space="preserve"> </w:t>
      </w:r>
    </w:p>
    <w:p>
      <w:r/>
      <w:r>
        <w:t>Overall, the symbols in this game are not only significant in terms of their payouts but also add to the general fun and appeal. They are well-designed and reflect the game's theme perfectly. Whether you're an experienced spinner or a newbie, you can't help but appreciate the symbols in Betty Bonkers!</w:t>
      </w:r>
    </w:p>
    <w:p>
      <w:pPr>
        <w:pStyle w:val="Heading2"/>
      </w:pPr>
      <w:r>
        <w:t>Bonus Games and Multiplier: Get Bonkers with Betty!</w:t>
      </w:r>
    </w:p>
    <w:p>
      <w:r/>
      <w:r>
        <w:t>If you're a fan of bonus games and multipliers, then the Betty Bonkers slot game is the perfect choice for you! This game has a ton of great features that can help you boost your winnings and keep you entertained for hours on end.</w:t>
      </w:r>
    </w:p>
    <w:p>
      <w:r/>
      <w:r>
        <w:t>First off, with just 2 Scatters on the board, you can already win 1 free spin, 1 Bonkers multiplier, and 1 function from the Betty menu. That's already a lot of value for just a few symbols! And if you're lucky enough to hit 3 Scatters, then you're in for a real treat. Betty Bonkers rewards you with 20 FS, giving you even more chances to hit it big.</w:t>
      </w:r>
    </w:p>
    <w:p>
      <w:r/>
      <w:r>
        <w:t>During the free spin feature, every time you get a win on the Bonkers Line Multiplier, you receive an extra free spin and 1 function from Betty Menu. Talk about a generous game! And don't forget about the Bonkers line multiplier itself. It appears on the left side of the reels whenever free spins are triggered, and with every win during the bonus game, it increases by 1x and can reach a whopping 10x. That's right, you can multiply your winnings by up to 10 times!</w:t>
      </w:r>
    </w:p>
    <w:p>
      <w:r/>
      <w:r>
        <w:t>Finally, let's talk about the Betty menu. This special feature has 6 different bonuses that you can win when you get a win on the multiplier line. From free spins to random wilds, each bonus is unique and can help you score big wins. Plus, the Betty menu is just so darn cute, it's hard not to smile when she pops up on your screen.</w:t>
      </w:r>
    </w:p>
    <w:p>
      <w:r/>
      <w:r>
        <w:t>So, if you're looking for a slot game that's jam-packed with bonus features and multipliers, give Betty Bonkers a spin. Who knows, you might just go bonkers for Betty!</w:t>
      </w:r>
    </w:p>
    <w:p>
      <w:pPr>
        <w:pStyle w:val="Heading2"/>
      </w:pPr>
      <w:r>
        <w:t>Is the Buy Option Worth it? Here's What We Found Out!</w:t>
      </w:r>
    </w:p>
    <w:p>
      <w:r/>
      <w:r>
        <w:t>So, you're itching to try out the Buy Option in Betty Bonkers, huh? We can't blame you - it's a tempting offer indeed. But before you go ahead and spend your hard-earned cash, let's take a closer look at what this feature has to offer.</w:t>
      </w:r>
    </w:p>
    <w:p>
      <w:r/>
      <w:r>
        <w:t>First things first, let's talk guarantees. Yes, purchasing 20 times your bet for 2 Scatters does sound like a steal - but do keep in mind that this is no guarantee that you'll end up winning big. Then again, as we always say, it's better to have loved and lost than never to have Scattered at all.</w:t>
      </w:r>
    </w:p>
    <w:p>
      <w:r/>
      <w:r>
        <w:t>If you're feeling lucky, though, you might want to go for the big guns - 300 times your bet for 3 Scatters. Now, we're not mathematicians, but that sounds like a pretty sweet deal. However, be warned that this is definitely not for the faint of heart - or wallet. It's a bit like placing all your chips on black and hoping for the best.</w:t>
      </w:r>
    </w:p>
    <w:p>
      <w:r/>
      <w:r>
        <w:t>Overall, our verdict is this: if you're feeling adventurous and have a bit of extra cash to spare, why not give the Buy Option a try? After all, as they say, you can't win if you don't play. And who knows, you might just end up hitting the jackpot!</w:t>
      </w:r>
    </w:p>
    <w:p>
      <w:pPr>
        <w:pStyle w:val="Heading2"/>
      </w:pPr>
      <w:r>
        <w:t>FAQ</w:t>
      </w:r>
    </w:p>
    <w:p>
      <w:pPr>
        <w:pStyle w:val="Heading3"/>
      </w:pPr>
      <w:r>
        <w:t>What is the RTP of Betty Bonkers?</w:t>
      </w:r>
    </w:p>
    <w:p>
      <w:r/>
      <w:r>
        <w:t>The RTP of Betty Bonkers is 96.10%.</w:t>
      </w:r>
    </w:p>
    <w:p>
      <w:pPr>
        <w:pStyle w:val="Heading3"/>
      </w:pPr>
      <w:r>
        <w:t>What is the volatility of Betty Bonkers?</w:t>
      </w:r>
    </w:p>
    <w:p>
      <w:r/>
      <w:r>
        <w:t>The volatility of Betty Bonkers is high.</w:t>
      </w:r>
    </w:p>
    <w:p>
      <w:pPr>
        <w:pStyle w:val="Heading3"/>
      </w:pPr>
      <w:r>
        <w:t>What is the maximum win in Betty Bonkers?</w:t>
      </w:r>
    </w:p>
    <w:p>
      <w:r/>
      <w:r>
        <w:t>The maximum win in Betty Bonkers is 10,467 times the stake.</w:t>
      </w:r>
    </w:p>
    <w:p>
      <w:pPr>
        <w:pStyle w:val="Heading3"/>
      </w:pPr>
      <w:r>
        <w:t>How many paylines does Betty Bonkers have?</w:t>
      </w:r>
    </w:p>
    <w:p>
      <w:r/>
      <w:r>
        <w:t>Betty Bonkers has five fixed paylines.</w:t>
      </w:r>
    </w:p>
    <w:p>
      <w:pPr>
        <w:pStyle w:val="Heading3"/>
      </w:pPr>
      <w:r>
        <w:t>What is the price range of bets in Betty Bonkers?</w:t>
      </w:r>
    </w:p>
    <w:p>
      <w:r/>
      <w:r>
        <w:t>The bet range in Betty Bonkers is from €0.1 to €100.</w:t>
      </w:r>
    </w:p>
    <w:p>
      <w:pPr>
        <w:pStyle w:val="Heading3"/>
      </w:pPr>
      <w:r>
        <w:t>What is the most valuable symbol in Betty Bonkers?</w:t>
      </w:r>
    </w:p>
    <w:p>
      <w:r/>
      <w:r>
        <w:t>The most valuable symbol in Betty Bonkers is the Wild with 30 times the bet.</w:t>
      </w:r>
    </w:p>
    <w:p>
      <w:pPr>
        <w:pStyle w:val="Heading3"/>
      </w:pPr>
      <w:r>
        <w:t>What are the bonus features in Betty Bonkers?</w:t>
      </w:r>
    </w:p>
    <w:p>
      <w:r/>
      <w:r>
        <w:t>The bonus features of Betty Bonkers include Free Spins, Mega Free Spins, Bonkers Line Multiplier, Betty Bonkers Menu Features, and Buy Option for Scatters.</w:t>
      </w:r>
    </w:p>
    <w:p>
      <w:pPr>
        <w:pStyle w:val="Heading3"/>
      </w:pPr>
      <w:r>
        <w:t>How many jackpots are there in Betty Bonkers?</w:t>
      </w:r>
    </w:p>
    <w:p>
      <w:r/>
      <w:r>
        <w:t>There are three jackpots in Betty Bonkers: Mini, with 10 times the bet; Med, with 100 times the stake; and Max, with 1,000 times the stake.</w:t>
      </w:r>
    </w:p>
    <w:p>
      <w:pPr>
        <w:pStyle w:val="Heading2"/>
      </w:pPr>
      <w:r>
        <w:t>What we like</w:t>
      </w:r>
    </w:p>
    <w:p>
      <w:pPr>
        <w:pStyle w:val="ListBullet"/>
        <w:spacing w:line="240" w:lineRule="auto"/>
        <w:ind w:left="720"/>
      </w:pPr>
      <w:r/>
      <w:r>
        <w:t>Wide variety of features and bonuses.</w:t>
      </w:r>
    </w:p>
    <w:p>
      <w:pPr>
        <w:pStyle w:val="ListBullet"/>
        <w:spacing w:line="240" w:lineRule="auto"/>
        <w:ind w:left="720"/>
      </w:pPr>
      <w:r/>
      <w:r>
        <w:t>High volatility with a maximum win of 10,467x stake.</w:t>
      </w:r>
    </w:p>
    <w:p>
      <w:pPr>
        <w:pStyle w:val="ListBullet"/>
        <w:spacing w:line="240" w:lineRule="auto"/>
        <w:ind w:left="720"/>
      </w:pPr>
      <w:r/>
      <w:r>
        <w:t>Excellent graphics and sound effects.</w:t>
      </w:r>
    </w:p>
    <w:p>
      <w:pPr>
        <w:pStyle w:val="ListBullet"/>
        <w:spacing w:line="240" w:lineRule="auto"/>
        <w:ind w:left="720"/>
      </w:pPr>
      <w:r/>
      <w:r>
        <w:t>Low starting bet of €0.10.</w:t>
      </w:r>
    </w:p>
    <w:p>
      <w:pPr>
        <w:pStyle w:val="Heading2"/>
      </w:pPr>
      <w:r>
        <w:t>What we don't like</w:t>
      </w:r>
    </w:p>
    <w:p>
      <w:pPr>
        <w:pStyle w:val="ListBullet"/>
        <w:spacing w:line="240" w:lineRule="auto"/>
        <w:ind w:left="720"/>
      </w:pPr>
      <w:r/>
      <w:r>
        <w:t>Only five fixed paylines.</w:t>
      </w:r>
    </w:p>
    <w:p>
      <w:pPr>
        <w:pStyle w:val="ListBullet"/>
        <w:spacing w:line="240" w:lineRule="auto"/>
        <w:ind w:left="720"/>
      </w:pPr>
      <w:r/>
      <w:r>
        <w:t>Small maximum bet of €100.</w:t>
      </w:r>
    </w:p>
    <w:p>
      <w:r/>
      <w:r>
        <w:rPr>
          <w:b/>
        </w:rPr>
        <w:t>Play Betty Bonkers Free Slot - Review of Features &amp; Bonuses</w:t>
      </w:r>
    </w:p>
    <w:p>
      <w:r/>
      <w:r>
        <w:rPr>
          <w:i/>
        </w:rPr>
        <w:t>Read our review of the free slot game Betty Bonkers. Learn about its features and bonuses,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