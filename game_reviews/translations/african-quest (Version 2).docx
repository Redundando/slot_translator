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Quest for Free – A Detailed Review</w:t>
      </w:r>
    </w:p>
    <w:p>
      <w:r/>
      <w:r>
        <w:rPr>
          <w:b/>
        </w:rPr>
        <w:t>Meta description</w:t>
      </w:r>
      <w:r>
        <w:t>: Discover African Quest Slot Machine's pros and cons, volatility, RTP, special features, and target audience. Play for free at recommended casinos.</w:t>
      </w:r>
    </w:p>
    <w:p>
      <w:pPr>
        <w:pStyle w:val="Heading2"/>
      </w:pPr>
      <w:r>
        <w:t>A Comprehensive Look at African Quest Slot Game</w:t>
      </w:r>
    </w:p>
    <w:p>
      <w:r/>
      <w:r>
        <w:t>Get ready to take a magical journey through Africa with this exciting slot machine game. Developed by the renowned Microgaming and Triple Edge Studios, African Quest boasts 5 magnificent reels and 1024 paylines to give you a chance to win big. The minimum bet is €0.10 which is a steal for such a thrilling game, and the maximum bet is €15, which is perfect for high rollers.</w:t>
      </w:r>
    </w:p>
    <w:p>
      <w:r/>
      <w:r>
        <w:t>With an impressive RTP of 96.52%, African Quest is a high volatility slot game that offers players a chance to win big. If you're lucky enough, you can even win up to €84,000, which is 5,600 times the value of your bet. With such a high payout, the game is perfect for those who like to take risks and aim for the jackpot.</w:t>
      </w:r>
    </w:p>
    <w:p>
      <w:r/>
      <w:r>
        <w:t xml:space="preserve">As soon as you begin playing African Quest, you will be immersed in the mystical world of Africa. The symbols on the reels include Rhinos, Elephants, and Lions, and the background music adds to the game's ambiance. The graphics are top-notch, and the animations are pretty cool too. </w:t>
      </w:r>
    </w:p>
    <w:p>
      <w:r/>
      <w:r>
        <w:t>African Quest boasts unpredictable features, including free spins and multipliers, which make the game even more exciting. The free spins feature is activated by landing three or more tree scatter symbols anywhere on the reels. Players can receive up to 40 free spins, which can be triggered again, giving players an even better chance of winning big.</w:t>
      </w:r>
    </w:p>
    <w:p>
      <w:r/>
      <w:r>
        <w:t>In conclusion, African Quest is an exciting and visually stunning slot game that is perfect for players who want an African adventure while they win big. It boasts a high RTP, which means that players have a good chance of winning, and its high volatility makes it perfect for those who are looking for a chance to hit the jackpot. Try out the game today and see if you can get a piece of the African adventure.</w:t>
      </w:r>
    </w:p>
    <w:p>
      <w:pPr>
        <w:pStyle w:val="Heading2"/>
      </w:pPr>
      <w:r>
        <w:t>Game Design and Symbols</w:t>
      </w:r>
    </w:p>
    <w:p>
      <w:r/>
      <w:r>
        <w:t>African Quest takes you on a wild safari adventure with symbols like majestic elephants, gentle giraffes, zebras, rhinos, and African maps. It's like taking a virtual trip to the African savannah, but with the added bonus of potentially winning some cash!</w:t>
      </w:r>
    </w:p>
    <w:p>
      <w:r/>
      <w:r>
        <w:t>The card symbols are also given the African safari treatment, with the Jack, Queen, King, and Ace symbols taking the form of tribal drums, native spears, and other safari-themed graphics. It's a nice touch that adds to the overall theme.</w:t>
      </w:r>
    </w:p>
    <w:p>
      <w:r/>
      <w:r>
        <w:t>One thing I did notice while playing African Quest is that some of the symbols seemed to have personalities of their own. I swear the giraffe looked at me funny when I hit that big win. I also may have had a conversation with the elephant symbol, but let's keep that between us.</w:t>
      </w:r>
    </w:p>
    <w:p>
      <w:r/>
      <w:r>
        <w:t>Overall, the game design and symbols in African Quest are top-notch. The attention to detail is impressive, and the fun personalities of the symbols add an extra layer of entertainment to the game.</w:t>
      </w:r>
    </w:p>
    <w:p>
      <w:pPr>
        <w:pStyle w:val="Heading2"/>
      </w:pPr>
      <w:r>
        <w:t>Get Rich Quick with African Quest</w:t>
      </w:r>
    </w:p>
    <w:p>
      <w:r/>
      <w:r>
        <w:t xml:space="preserve">What's the first thing that pops into your head when you think of Africa? Free-roaming zebras, majestic lions, and tons of money, right? That's what this African Quest slot game is all about! While it may not be the actual safari experience you've been dreaming of, this game offers its own kind of adventure. </w:t>
      </w:r>
      <w:r/>
    </w:p>
    <w:p>
      <w:r/>
      <w:r>
        <w:t>With a minimum bet of only €0.10, you don't have to break the bank to give this game a try. However, don't let the low price tag fool you - this game has a high level of volatility. To put that in layman's terms, don't expect to win every time you spin. When you do win, however, the payouts can be huge - up to €84,000 big! That's enough to make any casino player roar like a lion.</w:t>
      </w:r>
      <w:r/>
    </w:p>
    <w:p>
      <w:r/>
      <w:r>
        <w:t>So, what's the catch? While the RTP is a decent 96.52%, it's not the best payout rate out there. But hey, if you're looking for a chance to make bank and have some fun doing it, African Quest is the perfect slot game for you. Who needs a trip to Africa when you can have a thrilling safari experience from the comfort of your own couch?</w:t>
      </w:r>
    </w:p>
    <w:p>
      <w:pPr>
        <w:pStyle w:val="Heading2"/>
      </w:pPr>
      <w:r>
        <w:t>Special Features: Hyperspin and Scatter</w:t>
      </w:r>
    </w:p>
    <w:p>
      <w:r/>
      <w:r>
        <w:t>Are you tired of constantly spinning the reels, never landing on a winning combination? Fear not, my friend! The African Quest slot game comes equipped with a special feature - the Hyperspin. This feature allows players to spin a reel again, for a small fee, increasing their chances of getting that coveted winning combination.</w:t>
      </w:r>
    </w:p>
    <w:p>
      <w:r/>
      <w:r>
        <w:t>But wait, there's more! The Scatter symbol in this game is represented by none other than the map of Africa. Not only is it aesthetically pleasing, but it can also unlock some amazing options. Depending on how many times the Scatter appears on the reels, players can choose from different options to receive a varying number of free spins and multipliers, with the possibility of winning up to 64 times their bet!</w:t>
      </w:r>
    </w:p>
    <w:p>
      <w:r/>
      <w:r>
        <w:t>If you're feeling lucky, then African Quest is definitely the game for you. And if you're not feeling so lucky, well...at least you get to see a cute little map of Africa. So really, it's a win-win situation.</w:t>
      </w:r>
    </w:p>
    <w:p>
      <w:pPr>
        <w:pStyle w:val="Heading2"/>
      </w:pPr>
      <w:r>
        <w:t>Overall Appeal and Target Audience</w:t>
      </w:r>
    </w:p>
    <w:p>
      <w:r/>
      <w:r>
        <w:t xml:space="preserve">Are you looking for a slot game that combines adventure with a challenge? African Quest may just be what you're looking for! The game's intuitive gameplay makes it easy to get started, making it appealing to beginners. However, the high volatility of the game ensures that those who are looking for bigger and more infrequent wins will also enjoy playing it. </w:t>
      </w:r>
      <w:r/>
    </w:p>
    <w:p>
      <w:r/>
      <w:r>
        <w:t>If you're feeling lucky, the Hyperspin feature is just what you need! This exciting feature can multiply your winnings with just one click. However, be warned, it can also increase your chances of losing. So, if you're a high-risk taker, the African Quest slot game is perfect for you.</w:t>
      </w:r>
      <w:r/>
    </w:p>
    <w:p>
      <w:r/>
      <w:r>
        <w:t xml:space="preserve">As for the theme of the game, African Quest takes you on a safari adventure in the savannas of Africa. The game's graphics and sound effects can transport you to the heart of the jungle. But, let's be real, the 'safari' theme is quite generic. We've seen it all before, and it may not be for everyone. But hey, if you can't go on a real safari, why not go on an African Quest? </w:t>
      </w:r>
      <w:r/>
    </w:p>
    <w:p>
      <w:r/>
      <w:r>
        <w:t>All in all, this slot game is geared towards adventure seekers who enjoy a challenge and are not afraid to take risks. If you're a fan of African-themed games or you're just looking for something new, African Quest is definitely worth a try. Who knows, you could be the next big winner!</w:t>
      </w:r>
    </w:p>
    <w:p>
      <w:pPr>
        <w:pStyle w:val="Heading2"/>
      </w:pPr>
      <w:r>
        <w:t>FAQ</w:t>
      </w:r>
    </w:p>
    <w:p>
      <w:pPr>
        <w:pStyle w:val="Heading3"/>
      </w:pPr>
      <w:r>
        <w:t>What is the minimum bet for African Quest?</w:t>
      </w:r>
    </w:p>
    <w:p>
      <w:r/>
      <w:r>
        <w:t>The minimum bet for African Quest is €0.10</w:t>
      </w:r>
    </w:p>
    <w:p>
      <w:pPr>
        <w:pStyle w:val="Heading3"/>
      </w:pPr>
      <w:r>
        <w:t>What is the maximum bet for African Quest?</w:t>
      </w:r>
    </w:p>
    <w:p>
      <w:r/>
      <w:r>
        <w:t>The maximum bet for African Quest is €15</w:t>
      </w:r>
    </w:p>
    <w:p>
      <w:pPr>
        <w:pStyle w:val="Heading3"/>
      </w:pPr>
      <w:r>
        <w:t>What is the RTP for African Quest?</w:t>
      </w:r>
    </w:p>
    <w:p>
      <w:r/>
      <w:r>
        <w:t>The RTP for African Quest is 96.52%</w:t>
      </w:r>
    </w:p>
    <w:p>
      <w:pPr>
        <w:pStyle w:val="Heading3"/>
      </w:pPr>
      <w:r>
        <w:t>What is the maximum win for African Quest?</w:t>
      </w:r>
    </w:p>
    <w:p>
      <w:r/>
      <w:r>
        <w:t>The maximum win for African Quest is €84,000 / 5,600 times the bet</w:t>
      </w:r>
    </w:p>
    <w:p>
      <w:pPr>
        <w:pStyle w:val="Heading3"/>
      </w:pPr>
      <w:r>
        <w:t>What is the volatility of African Quest?</w:t>
      </w:r>
    </w:p>
    <w:p>
      <w:r/>
      <w:r>
        <w:t>African Quest has a high volatility</w:t>
      </w:r>
    </w:p>
    <w:p>
      <w:pPr>
        <w:pStyle w:val="Heading3"/>
      </w:pPr>
      <w:r>
        <w:t>What is the Hyperspin Feature in African Quest?</w:t>
      </w:r>
    </w:p>
    <w:p>
      <w:r/>
      <w:r>
        <w:t>The Hyperspin Feature in African Quest allows you to spin a reel again (for a fee) to increase your chances of getting winning combinations</w:t>
      </w:r>
    </w:p>
    <w:p>
      <w:pPr>
        <w:pStyle w:val="Heading3"/>
      </w:pPr>
      <w:r>
        <w:t>What is the Scatter symbol in African Quest?</w:t>
      </w:r>
    </w:p>
    <w:p>
      <w:r/>
      <w:r>
        <w:t>The Scatter symbol in African Quest is represented by the map of Africa</w:t>
      </w:r>
    </w:p>
    <w:p>
      <w:pPr>
        <w:pStyle w:val="Heading3"/>
      </w:pPr>
      <w:r>
        <w:t>What are the free spins and multipliers available in African Quest?</w:t>
      </w:r>
    </w:p>
    <w:p>
      <w:r/>
      <w:r>
        <w:t>There are three choices for free spins and multipliers in African Quest, with multipliers ranging from x2 to x4. During free spins, the maximum value of the multiplier can increase, reaching 64 times the bet</w:t>
      </w:r>
    </w:p>
    <w:p>
      <w:pPr>
        <w:pStyle w:val="Heading2"/>
      </w:pPr>
      <w:r>
        <w:t>What we like</w:t>
      </w:r>
    </w:p>
    <w:p>
      <w:pPr>
        <w:pStyle w:val="ListBullet"/>
        <w:spacing w:line="240" w:lineRule="auto"/>
        <w:ind w:left="720"/>
      </w:pPr>
      <w:r/>
      <w:r>
        <w:t>A well-executed safari theme with fitting imagery.</w:t>
      </w:r>
    </w:p>
    <w:p>
      <w:pPr>
        <w:pStyle w:val="ListBullet"/>
        <w:spacing w:line="240" w:lineRule="auto"/>
        <w:ind w:left="720"/>
      </w:pPr>
      <w:r/>
      <w:r>
        <w:t>High volatility with the potential for substantial payouts.</w:t>
      </w:r>
    </w:p>
    <w:p>
      <w:pPr>
        <w:pStyle w:val="ListBullet"/>
        <w:spacing w:line="240" w:lineRule="auto"/>
        <w:ind w:left="720"/>
      </w:pPr>
      <w:r/>
      <w:r>
        <w:t>Hyperspin feature and Scatter symbol add to gameplay.</w:t>
      </w:r>
    </w:p>
    <w:p>
      <w:pPr>
        <w:pStyle w:val="ListBullet"/>
        <w:spacing w:line="240" w:lineRule="auto"/>
        <w:ind w:left="720"/>
      </w:pPr>
      <w:r/>
      <w:r>
        <w:t>Easy and intuitive gameplay suitable for beginners.</w:t>
      </w:r>
    </w:p>
    <w:p>
      <w:pPr>
        <w:pStyle w:val="Heading2"/>
      </w:pPr>
      <w:r>
        <w:t>What we don't like</w:t>
      </w:r>
    </w:p>
    <w:p>
      <w:pPr>
        <w:pStyle w:val="ListBullet"/>
        <w:spacing w:line="240" w:lineRule="auto"/>
        <w:ind w:left="720"/>
      </w:pPr>
      <w:r/>
      <w:r>
        <w:t>RTP is within a standard range and not remarkable.</w:t>
      </w:r>
    </w:p>
    <w:p>
      <w:pPr>
        <w:pStyle w:val="ListBullet"/>
        <w:spacing w:line="240" w:lineRule="auto"/>
        <w:ind w:left="720"/>
      </w:pPr>
      <w:r/>
      <w:r>
        <w:t>Generic safari theme may not be appealing to everyone.</w:t>
      </w:r>
    </w:p>
    <w:p>
      <w:r/>
      <w:r>
        <w:rPr>
          <w:i/>
        </w:rPr>
        <w:t>Hello DALLE, I would like you to create a feature image for the slot game "African Quest". The image should be in cartoon style and feature a happy Maya warrior with glasses. The Maya warrior should be standing in front of an African savannah, surrounded by African animals such as elephants, giraffes, zebras, and rhinos. The warrior should be holding a map of Africa in one hand and a bag of gold coins in the other hand. The background color of the image should be orange or yellow to evoke the warmth of the African sun. Please make sure that the image is eye-catching and appealing to slot game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