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Bear Money Slot Game for Free - Review</w:t>
      </w:r>
    </w:p>
    <w:p>
      <w:pPr>
        <w:pStyle w:val="Heading2"/>
      </w:pPr>
      <w:r>
        <w:t>Game Overview</w:t>
      </w:r>
    </w:p>
    <w:p>
      <w:r/>
      <w:r>
        <w:t>If you're a fan of cute and cuddly slot games, then Bear Money is the game for you! This 5-reel, 3-row slot game developed by Inspired Gaming is set in a colorful and charming forest, featuring cartoonish bear symbols trying to steal delicious picnic items.</w:t>
      </w:r>
    </w:p>
    <w:p>
      <w:r/>
      <w:r>
        <w:t>Although it may look innocent, Bear Money has some serious potential for big wins with its 10 paylines and bonus features. Use the respin feature to lock in winning symbols and try your luck with the multi cash collector bonus feature to land some large amounts of cash.</w:t>
      </w:r>
    </w:p>
    <w:p>
      <w:r/>
      <w:r>
        <w:t>Just make sure those sneaky bears don't steal your picnic basket while you're spinning the reels! We're not sure if Yogi and Boo-Boo are still on probation after that last incident, so let's not add to their rap sheet, okay?</w:t>
      </w:r>
    </w:p>
    <w:p>
      <w:pPr>
        <w:pStyle w:val="Heading2"/>
      </w:pPr>
      <w:r>
        <w:t>Graphics and Symbols</w:t>
      </w:r>
    </w:p>
    <w:p>
      <w:r/>
      <w:r>
        <w:t>If you're a fan of cutesy, cartoonish graphics, then you're going to love Bear Money. The wooden frame and picnic-themed symbols give this game a warm, cozy feel. It's like you've packed up your favorite snacks and headed out to the woods for a peaceful day of gaming. But don't let the sweet and innocent style fool you, this game still packs a punch.</w:t>
      </w:r>
    </w:p>
    <w:p>
      <w:r/>
      <w:r>
        <w:t>Aside from the delightful cakes and sandwiches, you'll also find the standard J, Q, K, and A symbols. But who needs those when you've got anthropomorphic bears to play with? Yes, you read that right. The bears in this game are not just regular, run-of-the-mill bears. They're human-like, and they've got some serious dance moves when you hit a big win.</w:t>
      </w:r>
    </w:p>
    <w:p>
      <w:r/>
      <w:r>
        <w:t>One noteworthy thing to mention is that there is no wild symbol in this game. But fear not, Bear Money makes up for it with the honey bonus jar on reel five. Just like Winnie the Pooh, you'll want to get your paws on that jar of golden goodness. And who knows, maybe you'll even attract some real bears with all that honey dripping down your screen.</w:t>
      </w:r>
    </w:p>
    <w:p>
      <w:pPr>
        <w:pStyle w:val="Heading2"/>
      </w:pPr>
      <w:r>
        <w:t>Get Another Chance with the Respin Feature</w:t>
      </w:r>
    </w:p>
    <w:p>
      <w:r/>
      <w:r>
        <w:t xml:space="preserve">Are you low on credit but want to continue playing Bear Money? Don't give up just yet! The Respin Feature might just be your saving grace. </w:t>
      </w:r>
    </w:p>
    <w:p>
      <w:r/>
      <w:r>
        <w:t>When you activate this feature, you have a chance to bet your remaining credit and spin again at the current bet level. Think of it as a second wind that gives you the chance to turn things around.</w:t>
      </w:r>
    </w:p>
    <w:p>
      <w:r/>
      <w:r>
        <w:t>But beware of the colors! If you land on the green section, you'll get another spin at the current bet level. However, if you land on the red section, your remaining credit will be lost, and you'll have to start over. It's like stepping on a landmine - you never know what you're going to get.</w:t>
      </w:r>
    </w:p>
    <w:p>
      <w:r/>
      <w:r>
        <w:t>Overall, the Respin Feature is a fun and exciting addition to an already great game. So why not give it a try and see if it brings you luck? Who knows, it might just pay off in the end!</w:t>
      </w:r>
    </w:p>
    <w:p>
      <w:pPr>
        <w:pStyle w:val="Heading2"/>
      </w:pPr>
      <w:r>
        <w:t>Autoplay and Betting Options</w:t>
      </w:r>
    </w:p>
    <w:p>
      <w:r/>
      <w:r>
        <w:t>If you're feeling lazy, you can always let the autoplay button do the work for you in this game. But beware, you may be missing out on all the excitement and suspense of hitting that bet button! And if you're in a hurry to win more cash, use the Turbo setting and feel the rush like a grizzly chasing a salmon.</w:t>
      </w:r>
      <w:r/>
    </w:p>
    <w:p>
      <w:r/>
      <w:r>
        <w:t>For the cautious players out there, fear not! With a minimum bet of just 0.10, you can try your luck without breaking the bank. And for the high rollers looking for their next conquest, go ahead and adjust that wager to whatever amount your heart desires. Just don't blame us if you get too caught up in the game and end up losing your shirt (or fur)!</w:t>
      </w:r>
      <w:r/>
    </w:p>
    <w:p>
      <w:r/>
      <w:r>
        <w:t>And let's not forget about the game history feature. Keep track of all your wins (and losses) and relive those moments of triumph whenever you want. This is especially helpful when you need to remind yourself that you're not just throwing all your money away on cute little bears.</w:t>
      </w:r>
    </w:p>
    <w:p>
      <w:pPr>
        <w:pStyle w:val="Heading2"/>
      </w:pPr>
      <w:r>
        <w:t>No Free Spins? No Problem!</w:t>
      </w:r>
    </w:p>
    <w:p>
      <w:r/>
      <w:r>
        <w:t>Let's get this out of the way - Bear Money doesn't have free spins. I know, I know, it's heartbreaking for some of us slot enthusiasts who live for those free rounds. But hey, don't leave this review just yet - hear me out.</w:t>
      </w:r>
    </w:p>
    <w:p>
      <w:r/>
      <w:r>
        <w:t xml:space="preserve">Now, despite the absence of the beloved free spins, Bear Money more than makes up for it with its exciting and frequent spin triggers. You won't even miss the free spins, I promise. In fact, the thrill of hitting those lucky combinations in rapid succession is much more satisfying. </w:t>
      </w:r>
    </w:p>
    <w:p>
      <w:r/>
      <w:r>
        <w:t xml:space="preserve">It's like when you go to a fancy restaurant and can't find your favorite dish on the menu. But the waiter comes with a dish you have never heard of, and it's so delicious you regret not trying it before. That's how I feel about Bear Money. </w:t>
      </w:r>
    </w:p>
    <w:p>
      <w:r/>
      <w:r>
        <w:t>Plus, let's face it - who needs free spins when you have a bear on a motorcycle as a mascot? I mean, talk about a wild ride! You'll be humming 'Born to Be Wild' in no time.</w:t>
      </w:r>
    </w:p>
    <w:p>
      <w:pPr>
        <w:pStyle w:val="Heading2"/>
      </w:pPr>
      <w:r>
        <w:t>Get Ready to Win Big with the Multi Cash Collector Bonus</w:t>
      </w:r>
    </w:p>
    <w:p>
      <w:r/>
      <w:r>
        <w:t xml:space="preserve">If you're a fan of online slots with bonus features, then Bear Money is the perfect game for you. The Multi Cash Collector Bonus is easily one of the best features in the game and can provide some serious cash rewards. </w:t>
      </w:r>
    </w:p>
    <w:p>
      <w:r/>
      <w:r>
        <w:t>But how does it work? To trigger the Multi Cash Collector Bonus, players must land at least six picnic baskets on reels one to four and a bonus symbol on reel five. It may sound challenging, but the possibility of cash overflowing from the picnic baskets will make it all worth it.</w:t>
      </w:r>
    </w:p>
    <w:p>
      <w:r/>
      <w:r>
        <w:t>During this bonus feature, bear symbols will also start to appear on the reels. Don't worry; they're not dangerous; they're just there to help you win big. When bear symbols and picnic baskets line up, you'll get a chance to spin the reels up to five times, drastically increasing your chances of winning.</w:t>
      </w:r>
    </w:p>
    <w:p>
      <w:r/>
      <w:r>
        <w:t>So, if you're looking for an exciting way to boost your bankroll, make sure to try out Bear Money's Multi Cash Collector Bonus. Who knows, maybe you'll hit the jackpot and be able to take your own little picnic with all the cash you win!</w:t>
      </w:r>
    </w:p>
    <w:p>
      <w:pPr>
        <w:pStyle w:val="Heading2"/>
      </w:pPr>
      <w:r>
        <w:t>Bear Hugs with Bear Multipliers</w:t>
      </w:r>
    </w:p>
    <w:p>
      <w:r/>
      <w:r>
        <w:t>Get ready for some big bear hugs with the Bear Money slot game! One of the coolest features of this game is the bear symbols, which act as multipliers. These furry friends will not only make you smile, but they'll also increase your winnings during the Collection Bonus feature.</w:t>
      </w:r>
    </w:p>
    <w:p>
      <w:r/>
      <w:r>
        <w:t>But be warned - these bears may seem cute and cuddly, but they've got some serious claws! While they might be gentle at first, they'll soon become fierce when you start racking up those wins.</w:t>
      </w:r>
    </w:p>
    <w:p>
      <w:r/>
      <w:r>
        <w:t>So don't be afraid to reach out and give these bears a big ol' virtual hug. They may be tough, but they're also loyal and will stick by your side throughout the game.</w:t>
      </w:r>
    </w:p>
    <w:p>
      <w:pPr>
        <w:pStyle w:val="Heading2"/>
      </w:pPr>
      <w:r>
        <w:t>Comparison to Similar Games</w:t>
      </w:r>
    </w:p>
    <w:p>
      <w:r/>
      <w:r>
        <w:t>Are you a big fan of animal-themed slot games? Then you might want to check out Big Bear, a game that shares the same forest setting as Bear Money. But unlike our beloved Bear Money, Big Bear offers players 243 ways-to-win and the choice between three different options for free games. You can choose between more free spins with wild multipliers up to 4x, fewer free spins with wild multipliers up to 16x, or an Extra Spin feature with wilds locked in position for another chance to win.</w:t>
      </w:r>
    </w:p>
    <w:p>
      <w:r/>
      <w:r>
        <w:t>However, if you're not a big fan of free spins, Bear Money has an exciting respin feature that lets players take another shot at winning. And don't forget about the multi-cash collector bonus feature that adds up to your total earnings. These features combined make for an exhilarating gameplay experience that'll have you on the edge of your seat.</w:t>
      </w:r>
    </w:p>
    <w:p>
      <w:r/>
      <w:r>
        <w:t>But let's be real, who needs free spins when you have respins, am I right? Plus, Bear Money has a cute little bear mascot that makes you want to root for him even more. Sorry Big Bear, but Bear Money takes the cake on this one.</w:t>
      </w:r>
    </w:p>
    <w:p>
      <w:pPr>
        <w:pStyle w:val="Heading2"/>
      </w:pPr>
      <w:r>
        <w:t>FAQ</w:t>
      </w:r>
    </w:p>
    <w:p>
      <w:pPr>
        <w:pStyle w:val="Heading3"/>
      </w:pPr>
      <w:r>
        <w:t>What are the paylines of Bear Money?</w:t>
      </w:r>
    </w:p>
    <w:p>
      <w:r/>
      <w:r>
        <w:t>Bear Money has 10 fixed paylines.</w:t>
      </w:r>
    </w:p>
    <w:p>
      <w:pPr>
        <w:pStyle w:val="Heading3"/>
      </w:pPr>
      <w:r>
        <w:t>What are the high-value symbols in Bear Money?</w:t>
      </w:r>
    </w:p>
    <w:p>
      <w:r/>
      <w:r>
        <w:t>The high-value symbols in Bear Money are the Bear Money logo, blueberry cake, sandwich, cheese, picnic basket, jam on bread, and jug of juice.</w:t>
      </w:r>
    </w:p>
    <w:p>
      <w:pPr>
        <w:pStyle w:val="Heading3"/>
      </w:pPr>
      <w:r>
        <w:t>Is there a wild symbol in Bear Money?</w:t>
      </w:r>
    </w:p>
    <w:p>
      <w:r/>
      <w:r>
        <w:t>No, there is no wild symbol in Bear Money. But there is a honey bonus jar on reel five.</w:t>
      </w:r>
    </w:p>
    <w:p>
      <w:pPr>
        <w:pStyle w:val="Heading3"/>
      </w:pPr>
      <w:r>
        <w:t>Can players adjust the wager in Bear Money?</w:t>
      </w:r>
    </w:p>
    <w:p>
      <w:r/>
      <w:r>
        <w:t>Yes, players can click the bet button to adjust their wager in Bear Money.</w:t>
      </w:r>
    </w:p>
    <w:p>
      <w:pPr>
        <w:pStyle w:val="Heading3"/>
      </w:pPr>
      <w:r>
        <w:t>Is there a Turbo option in Bear Money?</w:t>
      </w:r>
    </w:p>
    <w:p>
      <w:r/>
      <w:r>
        <w:t>Yes, there is a Turbo setting in Bear Money for those who want to play faster and enhance their gaming experience.</w:t>
      </w:r>
    </w:p>
    <w:p>
      <w:pPr>
        <w:pStyle w:val="Heading3"/>
      </w:pPr>
      <w:r>
        <w:t>Does Bear Money have a free spins feature?</w:t>
      </w:r>
    </w:p>
    <w:p>
      <w:r/>
      <w:r>
        <w:t>No, Bear Money does not have a free spins feature.</w:t>
      </w:r>
    </w:p>
    <w:p>
      <w:pPr>
        <w:pStyle w:val="Heading3"/>
      </w:pPr>
      <w:r>
        <w:t>How is the Multi Cash Collector Bonus triggered in Bear Money?</w:t>
      </w:r>
    </w:p>
    <w:p>
      <w:r/>
      <w:r>
        <w:t>The Multi Cash Collector Bonus in Bear Money is triggered when a player lands 6 or more picnic baskets on reels one, two, three, and four, plus a bonus symbol on reel number five.</w:t>
      </w:r>
    </w:p>
    <w:p>
      <w:pPr>
        <w:pStyle w:val="Heading3"/>
      </w:pPr>
      <w:r>
        <w:t>What is the Big Bear slot machine?</w:t>
      </w:r>
    </w:p>
    <w:p>
      <w:r/>
      <w:r>
        <w:t>The Big Bear slot machine is a 5-reel, 243 ways-to-win slot machine produced by Playtech, featuring free games and wild multipliers.</w:t>
      </w:r>
    </w:p>
    <w:p>
      <w:pPr>
        <w:pStyle w:val="Heading2"/>
      </w:pPr>
      <w:r>
        <w:t>What we like</w:t>
      </w:r>
    </w:p>
    <w:p>
      <w:pPr>
        <w:pStyle w:val="ListBullet"/>
        <w:spacing w:line="240" w:lineRule="auto"/>
        <w:ind w:left="720"/>
      </w:pPr>
      <w:r/>
      <w:r>
        <w:t>Fun and unique bear-themed slot game</w:t>
      </w:r>
    </w:p>
    <w:p>
      <w:pPr>
        <w:pStyle w:val="ListBullet"/>
        <w:spacing w:line="240" w:lineRule="auto"/>
        <w:ind w:left="720"/>
      </w:pPr>
      <w:r/>
      <w:r>
        <w:t>Respin feature allows for additional chances to win</w:t>
      </w:r>
    </w:p>
    <w:p>
      <w:pPr>
        <w:pStyle w:val="ListBullet"/>
        <w:spacing w:line="240" w:lineRule="auto"/>
        <w:ind w:left="720"/>
      </w:pPr>
      <w:r/>
      <w:r>
        <w:t>Multi Cash Collector Bonus feature with bear multipliers</w:t>
      </w:r>
    </w:p>
    <w:p>
      <w:pPr>
        <w:pStyle w:val="ListBullet"/>
        <w:spacing w:line="240" w:lineRule="auto"/>
        <w:ind w:left="720"/>
      </w:pPr>
      <w:r/>
      <w:r>
        <w:t>Turbo setting available for faster gameplay</w:t>
      </w:r>
    </w:p>
    <w:p>
      <w:pPr>
        <w:pStyle w:val="Heading2"/>
      </w:pPr>
      <w:r>
        <w:t>What we don't like</w:t>
      </w:r>
    </w:p>
    <w:p>
      <w:pPr>
        <w:pStyle w:val="ListBullet"/>
        <w:spacing w:line="240" w:lineRule="auto"/>
        <w:ind w:left="720"/>
      </w:pPr>
      <w:r/>
      <w:r>
        <w:t>No option for free spins</w:t>
      </w:r>
    </w:p>
    <w:p>
      <w:pPr>
        <w:pStyle w:val="ListBullet"/>
        <w:spacing w:line="240" w:lineRule="auto"/>
        <w:ind w:left="720"/>
      </w:pPr>
      <w:r/>
      <w:r>
        <w:t>No wild symbol in the game</w:t>
      </w:r>
    </w:p>
    <w:p>
      <w:r/>
      <w:r>
        <w:rPr>
          <w:b/>
        </w:rPr>
        <w:t>Play Bear Money Slot Game for Free - Review</w:t>
      </w:r>
    </w:p>
    <w:p>
      <w:r/>
      <w:r>
        <w:rPr>
          <w:i/>
        </w:rPr>
        <w:t>Read our review of Bear Money slot game, filled with respin and bonus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