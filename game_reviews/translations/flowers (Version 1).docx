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Flowers Free: A Classic Slot by NetEnt</w:t>
      </w:r>
    </w:p>
    <w:p>
      <w:r/>
      <w:r>
        <w:rPr>
          <w:b/>
        </w:rPr>
        <w:t>Meta description</w:t>
      </w:r>
      <w:r>
        <w:t>: Read our review of Flowers, a classic online slot by NetEnt and play for free. Learn about its gameplay mechanics and bonus features.</w:t>
      </w:r>
    </w:p>
    <w:p>
      <w:pPr>
        <w:pStyle w:val="Heading2"/>
      </w:pPr>
      <w:r>
        <w:t>Gameplay Mechanics and Symbols</w:t>
      </w:r>
    </w:p>
    <w:p>
      <w:r/>
      <w:r>
        <w:t>If you're a fan of flora and fauna, then you'll love the Flowers slot machine by NetEnt. This game boasts five reels and thirty paylines that are swarming with carnivorous plants that uncannily resemble humans. It's like watching the Little Shop of Horrors, but with a chance to win big!</w:t>
      </w:r>
      <w:r/>
    </w:p>
    <w:p>
      <w:r/>
      <w:r>
        <w:t>As with most slot machines, Flowers has low symbols that range from the A, K, Q, and J. But, the real fun begins when you land on the protagonist flowers. Each flower can appear as single or double symbols, making them perfect candidates for creating winning combinations. Remember, every win is counted from left to right, so make sure to pay attention to the order in which your symbols align.</w:t>
      </w:r>
      <w:r/>
    </w:p>
    <w:p>
      <w:r/>
      <w:r>
        <w:t>One of the most valuable symbols in Flowers is the Rose. With a value of ten, getting ten in a row can lead to an excellent win multiplier. Plus, who doesn't love the smell of roses? It's like winning a two-for-one deal—money and a pleasant aroma.</w:t>
      </w:r>
      <w:r/>
    </w:p>
    <w:p>
      <w:r/>
      <w:r>
        <w:t>If you're looking for something to brighten your day, then you'll love the Sun symbol. The Sun acts as the Wild in this game, which means it can replace all game symbols. Who knew the sun could be so versatile, right? Just like the sun, this game is generous and never disappoints.</w:t>
      </w:r>
    </w:p>
    <w:p>
      <w:pPr>
        <w:pStyle w:val="Heading2"/>
      </w:pPr>
      <w:r>
        <w:t>BETTING RANGE AND DEVICE COMPATIBILITY</w:t>
      </w:r>
    </w:p>
    <w:p>
      <w:r/>
      <w:r>
        <w:t xml:space="preserve">Get ready to bloom with big cash prizes with </w:t>
      </w:r>
      <w:r>
        <w:rPr>
          <w:i/>
        </w:rPr>
        <w:t>Flowers</w:t>
      </w:r>
      <w:r>
        <w:t xml:space="preserve"> - the cheerful slot game that offers a betting range from €0.30 to a maximum of 75 coins per spin, accommodating all types of players. Whether you're a casual spinner or a high roller looking for big wins, </w:t>
      </w:r>
      <w:r>
        <w:rPr>
          <w:i/>
        </w:rPr>
        <w:t>Flowers</w:t>
      </w:r>
      <w:r>
        <w:t xml:space="preserve"> has got you covered – which is more than what we can say for Donald Trump's hair.</w:t>
      </w:r>
      <w:r/>
    </w:p>
    <w:p>
      <w:r/>
      <w:r>
        <w:t xml:space="preserve">You can enjoy this floral-themed slot on your desktop, mobile, and tablet devices – perfect for those who love to spin the reels on the go or while on the toilet, we don't judge. With its beautiful graphics and engaging gameplay, </w:t>
      </w:r>
      <w:r>
        <w:rPr>
          <w:i/>
        </w:rPr>
        <w:t>Flowers</w:t>
      </w:r>
      <w:r>
        <w:t xml:space="preserve"> is a perfect pick-me-up during those moments of boredom or after a long day of work – unless you're a dentist, in which case looking at flowers all day must be tiring.</w:t>
      </w:r>
    </w:p>
    <w:p>
      <w:pPr>
        <w:pStyle w:val="Heading2"/>
      </w:pPr>
      <w:r>
        <w:t>Get Wild with Sun symbol and Scatters</w:t>
      </w:r>
    </w:p>
    <w:p>
      <w:r/>
      <w:r>
        <w:t>Are you ready to get wild with the Flowers slot game? The Sun symbol takes on the role of the Wild, meaning it can replace all other symbols on the reels, increasing your chances of hitting it big. And trust us, you'll want to hit it big with this game!</w:t>
      </w:r>
    </w:p>
    <w:p>
      <w:r/>
      <w:r>
        <w:t>But wait, there's more. By obtaining 4 or more Scatter symbols, you can activate the coveted Free Spins function. And who doesn't love a good free spin? With up to 60 spins up for grabs, you could be racking up those winnings in no time.</w:t>
      </w:r>
    </w:p>
    <w:p>
      <w:r/>
      <w:r>
        <w:t>But the best part? The free spins also come with a 3x multiplier on your winnings. That's right, triple the payout. So, what are you waiting for? Get those symbols lined up and let's get wild!</w:t>
      </w:r>
    </w:p>
    <w:p>
      <w:pPr>
        <w:pStyle w:val="Heading2"/>
      </w:pPr>
      <w:r>
        <w:t>Bonus Game and Free Spins</w:t>
      </w:r>
    </w:p>
    <w:p>
      <w:r/>
      <w:r>
        <w:t>If you're anything like me, you love free stuff. So when I heard about the free spins feature in Flowers, I was all in. And let me tell you, this bonus game did not disappoint. Not only can you get up to 60 extra spins, but the winnings can be multiplied by three! It's like getting a bonus on a bonus. You can't beat that.</w:t>
      </w:r>
    </w:p>
    <w:p>
      <w:r/>
      <w:r>
        <w:t>Now, I know what you're thinking...how do I trigger this amazing feature? Well, all you need to do is get your hands on 4 or more Scatter symbols. Trust me, it's easier said than done, but the payout is well worth the effort.</w:t>
      </w:r>
    </w:p>
    <w:p>
      <w:r/>
      <w:r>
        <w:t>So the next time you're spinning the reels of Flowers, keep your eyes out for those Scatters. You never know when you'll hit the jackpot and be gifted with some free spins and multiplied winnings. And if you're anything like me, you'll be dancing in your seat when it happens.</w:t>
      </w:r>
    </w:p>
    <w:p>
      <w:pPr>
        <w:pStyle w:val="Heading2"/>
      </w:pPr>
      <w:r>
        <w:t>Overall Impression and Suitability for Players</w:t>
      </w:r>
    </w:p>
    <w:p>
      <w:r/>
      <w:r>
        <w:t>If you're looking for a game that will make your nose tingle with sweet fragrances, then Flowers is the perfect of a slot machine for you - unless you suffer from hay fever, of course.</w:t>
      </w:r>
    </w:p>
    <w:p>
      <w:r/>
      <w:r>
        <w:t>Although it's not the most innovative game out there, don't let its simplicity fool you. It still manages to hold its own against other games in the industry and it's one of the most well-known titles by NetEnt. They even released a Christmas Edition version of the game!</w:t>
      </w:r>
    </w:p>
    <w:p>
      <w:r/>
      <w:r>
        <w:t>One of the unique features of Flowers is the double symbols that make an appearance, which can enhance your chances of winning twice as much as the single version does. How could anyone not love a game that doubles your winnings AND has a magical Christmas edition?</w:t>
      </w:r>
    </w:p>
    <w:p>
      <w:r/>
      <w:r>
        <w:t>This game is suitable for all types of players - from beginners who are just starting to explore the world of online slots to the hardened veterans who are looking for their next big score. Flowers rewards patience and the willingness to engage with its gameplay mechanics. Plus, the game is easy to learn, so you won't be lost in a sea of confusing rules and convoluted paylines.</w:t>
      </w:r>
    </w:p>
    <w:p>
      <w:pPr>
        <w:pStyle w:val="Heading2"/>
      </w:pPr>
      <w:r>
        <w:t>FAQ</w:t>
      </w:r>
    </w:p>
    <w:p>
      <w:pPr>
        <w:pStyle w:val="Heading3"/>
      </w:pPr>
      <w:r>
        <w:t>What is Flowers?</w:t>
      </w:r>
    </w:p>
    <w:p>
      <w:r/>
      <w:r>
        <w:t>Flowers is an online slot machine game developed by NetEnt that features a theme surrounding carnivorous plants that resemble humans.</w:t>
      </w:r>
    </w:p>
    <w:p>
      <w:pPr>
        <w:pStyle w:val="Heading3"/>
      </w:pPr>
      <w:r>
        <w:t>How many reels and paylines does Flowers have?</w:t>
      </w:r>
    </w:p>
    <w:p>
      <w:r/>
      <w:r>
        <w:t>Flowers features 5 reels and 30 paylines.</w:t>
      </w:r>
    </w:p>
    <w:p>
      <w:pPr>
        <w:pStyle w:val="Heading3"/>
      </w:pPr>
      <w:r>
        <w:t>What is the minimum and maximum betting amount in Flowers?</w:t>
      </w:r>
    </w:p>
    <w:p>
      <w:r/>
      <w:r>
        <w:t>The minimum betting amount in Flowers is €0.30, while the maximum betting amount is 75 coins per spin.</w:t>
      </w:r>
    </w:p>
    <w:p>
      <w:pPr>
        <w:pStyle w:val="Heading3"/>
      </w:pPr>
      <w:r>
        <w:t>Can Flowers be played on mobile and tablet devices?</w:t>
      </w:r>
    </w:p>
    <w:p>
      <w:r/>
      <w:r>
        <w:t>Yes, Flowers can be played on desktop, mobile, and tablet devices.</w:t>
      </w:r>
    </w:p>
    <w:p>
      <w:pPr>
        <w:pStyle w:val="Heading3"/>
      </w:pPr>
      <w:r>
        <w:t>What is the RTP of Flowers?</w:t>
      </w:r>
    </w:p>
    <w:p>
      <w:r/>
      <w:r>
        <w:t>The RTP of Flowers can reach up to 96.32%.</w:t>
      </w:r>
    </w:p>
    <w:p>
      <w:pPr>
        <w:pStyle w:val="Heading3"/>
      </w:pPr>
      <w:r>
        <w:t>What are the game symbols featured in Flowers?</w:t>
      </w:r>
    </w:p>
    <w:p>
      <w:r/>
      <w:r>
        <w:t>Flowers features low value symbols A, K, Q and J, as well as 5 protagonist flowers that can appear as single or double symbols. The Rose flower has a higher value – with 10 in combination, you can reach a dream multiplier for your win.</w:t>
      </w:r>
    </w:p>
    <w:p>
      <w:pPr>
        <w:pStyle w:val="Heading3"/>
      </w:pPr>
      <w:r>
        <w:t>What is the function of the Wild symbol in Flowers?</w:t>
      </w:r>
    </w:p>
    <w:p>
      <w:r/>
      <w:r>
        <w:t>The Wild symbol in Flowers has the power to replace all game symbols to obtain a possible win.</w:t>
      </w:r>
    </w:p>
    <w:p>
      <w:pPr>
        <w:pStyle w:val="Heading3"/>
      </w:pPr>
      <w:r>
        <w:t>How can I activate the Free Spins function in Flowers?</w:t>
      </w:r>
    </w:p>
    <w:p>
      <w:r/>
      <w:r>
        <w:t>The Free Spins function in Flowers is activated if you obtain 4 or more Scatter symbols, and you can get from 10 to 30 spins. The winnings you obtain can also be subject to a 3x multiplier.</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Free spins function with up to 60 extra spins</w:t>
      </w:r>
    </w:p>
    <w:p>
      <w:pPr>
        <w:pStyle w:val="ListBullet"/>
        <w:spacing w:line="240" w:lineRule="auto"/>
        <w:ind w:left="720"/>
      </w:pPr>
      <w:r/>
      <w:r>
        <w:t>Double symbols increase chances of winning</w:t>
      </w:r>
    </w:p>
    <w:p>
      <w:pPr>
        <w:pStyle w:val="ListBullet"/>
        <w:spacing w:line="240" w:lineRule="auto"/>
        <w:ind w:left="720"/>
      </w:pPr>
      <w:r/>
      <w:r>
        <w:t>Suitable for all types of players</w:t>
      </w:r>
    </w:p>
    <w:p>
      <w:pPr>
        <w:pStyle w:val="Heading2"/>
      </w:pPr>
      <w:r>
        <w:t>What we don't like</w:t>
      </w:r>
    </w:p>
    <w:p>
      <w:pPr>
        <w:pStyle w:val="ListBullet"/>
        <w:spacing w:line="240" w:lineRule="auto"/>
        <w:ind w:left="720"/>
      </w:pPr>
      <w:r/>
      <w:r>
        <w:t>Not an innovative slot machine</w:t>
      </w:r>
    </w:p>
    <w:p>
      <w:r/>
      <w:r>
        <w:rPr>
          <w:i/>
        </w:rPr>
        <w:t>Create a feature image fitting "Flowers": DALLE, can you create a captivating feature image for the game "Flowers"? Please use cartoon style graphics in the design, and have a happy Maya warrior with glasses as the central character. The character should be surrounded by colorful and carnivorous flowers to evoke the game's theme. Add some excitement and thrill to the image that compels players to try out this fun and exciting slot game. Thank you so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