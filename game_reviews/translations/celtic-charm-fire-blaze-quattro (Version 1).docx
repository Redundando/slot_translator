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Celtic Charm Fire Blaze Quattro for Free - Review</w:t>
      </w:r>
    </w:p>
    <w:p>
      <w:r/>
      <w:r>
        <w:rPr>
          <w:b/>
        </w:rPr>
        <w:t>Meta description</w:t>
      </w:r>
      <w:r>
        <w:t>: Discover the exciting gameplay mechanics and features of Celtic Charm Fire Blaze Quattro. Play for free with multiple bonus rounds and free spins.</w:t>
      </w:r>
    </w:p>
    <w:p>
      <w:pPr>
        <w:pStyle w:val="Heading2"/>
      </w:pPr>
      <w:r>
        <w:t>Gameplay Mechanics and Features</w:t>
      </w:r>
    </w:p>
    <w:p>
      <w:r/>
      <w:r>
        <w:t xml:space="preserve">Are you ready to take on the Celtic charm? You'll need a bit of luck, strategy, and humor to spin and win. Celtic Charm Fire Blaze Quattro is an online slot game that won't disappoint. With four independent reels of 3x3 sizes and 27 ways to win (which can increase to 729), you'll have plenty of chances to hit the jackpot. </w:t>
      </w:r>
      <w:r/>
    </w:p>
    <w:p>
      <w:r/>
      <w:r>
        <w:t xml:space="preserve">The gameplay mechanics are simple: winning combinations require three or more identical symbols from the leftmost reel. And with a minimum bet of 0.10 € and a maximum bet of 500 €, you can bet according to your budget and play style. If you're feeling lucky and adventurous, go for the maximum bet! </w:t>
      </w:r>
      <w:r/>
    </w:p>
    <w:p>
      <w:r/>
      <w:r>
        <w:t xml:space="preserve">But wait, there's more! The game also features an Autoplay and Turbo function. The Autoplay function allows you to sit back and relax while the game continues to spin automatically, perfect for those who want to enjoy the game without being glued to their screens. The Turbo function, on the other hand, accelerates the reel rotation and cancels animations, ideal for those who can't wait to see the results! </w:t>
      </w:r>
      <w:r/>
    </w:p>
    <w:p>
      <w:r/>
      <w:r>
        <w:t xml:space="preserve">But what about the Return to Player (RTP) rate and volatility, you ask? Well, Celtic Charm Fire Blaze Quattro has an RTP rate of 95.83%, which means that you can expect to get back 95.83% of your total bet over time. As for the volatility, it's medium, which translates to a balance of risk and reward. You won't win every spin, but you won't lose every spin either. </w:t>
      </w:r>
      <w:r/>
    </w:p>
    <w:p>
      <w:r/>
      <w:r>
        <w:t>In conclusion, Celtic Charm Fire Blaze Quattro is a game that offers not only great gameplay mechanics but also a chance to win big. And don't forget to add a bit of humor to your spins, just like the mischievous leprechauns. May the luck of the Irish be with you!</w:t>
      </w:r>
    </w:p>
    <w:p>
      <w:pPr>
        <w:pStyle w:val="Heading2"/>
      </w:pPr>
      <w:r>
        <w:t>Eye-catching Graphics and Design!</w:t>
      </w:r>
    </w:p>
    <w:p>
      <w:r/>
      <w:r>
        <w:t>Celtic Charm Fire Blaze Quattro's visuals are nothing short of breathtaking. The designers have clearly gone above and beyond to create a slot game with impeccable graphics that are a feast for the eyes.</w:t>
      </w:r>
    </w:p>
    <w:p>
      <w:r/>
      <w:r>
        <w:t>And let's not forget about the design. The buttons are conveniently located on the right-hand side of the reels, making gameplay smooth and effortless. Meanwhile, the Celtic symbols and four-leaf clover background create an immersive environment that transports you to the Emerald Isle!</w:t>
      </w:r>
    </w:p>
    <w:p>
      <w:r/>
      <w:r>
        <w:t>But what really caught our attention was the golden border that surrounds the winning symbols. It's an excellent touch that adds to the excitement of the game and indicates that good fortune is on your side.</w:t>
      </w:r>
    </w:p>
    <w:p>
      <w:r/>
      <w:r>
        <w:t>Finally, let's talk about the background music. The Celtic tunes add to the mystical atmosphere of the game, but, rest assured, you can turn it off at any time if you prefer. After all, it's not easy being relaxed when you hit the FIRE BLAZE JACKPOT Quattro!</w:t>
      </w:r>
    </w:p>
    <w:p>
      <w:pPr>
        <w:pStyle w:val="Heading2"/>
      </w:pPr>
      <w:r>
        <w:t>Bonus Rounds and Free Spins</w:t>
      </w:r>
    </w:p>
    <w:p>
      <w:r/>
      <w:r>
        <w:t>Are you ready for some bonus rounds and free spins action in Celtic Charm Fire Blaze Quattro? This slot game has got all the special symbols to keep you on the edge of your seat!</w:t>
      </w:r>
    </w:p>
    <w:p>
      <w:r/>
      <w:r>
        <w:t>If you're looking for some wild card action, the female symbol is your go-to. Just remember, it can only appear on reels 2 and 3 of each set, so keep your eyes peeled. And if you're lucky enough to land the four-leaf clover symbol, you'll get to activate the free spins feature and enjoy five free spins. But let me give you a tip - these free spins only work on the reels where the symbol appears. So, other reels, you're on your own.</w:t>
      </w:r>
    </w:p>
    <w:p>
      <w:r/>
      <w:r>
        <w:t>Let's talk about that prize symbol. This bad boy shows the cash prize that'll be multiplied by the total bet. And if you're able to land 12 of these symbols in any position on the reels, the Respin Fire Blaze Function will be activated with a whopping 36 independent reels. That's enough to make any player giddy with excitement! And as if that isn't enough, the star symbol may also make an appearance during this bonus game, and trust me, you want it to. If it does, one of the jackpots will be awarded!</w:t>
      </w:r>
    </w:p>
    <w:p>
      <w:r/>
      <w:r>
        <w:t>Overall, Celtic Charm Fire Blaze Quattro is not playing around when it comes to bonus rounds and free spins. So, get ready to spin and let the special symbols guide you to those big wins!</w:t>
      </w:r>
    </w:p>
    <w:p>
      <w:pPr>
        <w:pStyle w:val="Heading2"/>
      </w:pPr>
      <w:r>
        <w:t>Jackpot and Payout Information</w:t>
      </w:r>
    </w:p>
    <w:p>
      <w:r/>
      <w:r>
        <w:t>If you're a fan of big payouts (who isn't?) then Celtic Charm Fire Blaze Quattro will not disappoint. This fiery slot game contains not one, not two, not three, but four jackpots just waiting to be won. And let's be real here, who doesn't want to win a jackpot?</w:t>
      </w:r>
    </w:p>
    <w:p>
      <w:r/>
      <w:r>
        <w:t>The Respin Fire Blaze Function is where the magic happens. This is when players have a chance to win those coveted jackpots. To get your hands on one of them, you'll need to land between 6-15 stars. It's not easy, but it's definitely worth a shot.</w:t>
      </w:r>
    </w:p>
    <w:p>
      <w:r/>
      <w:r>
        <w:t>But before you start spinning those reels in search of a jackpot, let's talk about payout percentages. The RTP rate for Celtic Charm Fire Blaze Quattro is 95.83%, which is a decent percentage for a slot game. It's not the highest we've seen, but it's definitely not the lowest either.</w:t>
      </w:r>
    </w:p>
    <w:p>
      <w:r/>
      <w:r>
        <w:t>Finally, let's talk about ways to win. There are 27 ways to win in this game, which is pretty good. But if you're lucky enough to trigger certain situations, that number can increase to a staggering 729 ways to win. So keep your eyes peeled for those special features and get ready to win big!</w:t>
      </w:r>
    </w:p>
    <w:p>
      <w:pPr>
        <w:pStyle w:val="Heading2"/>
      </w:pPr>
      <w:r>
        <w:t>THEME AND STORYLINE</w:t>
      </w:r>
    </w:p>
    <w:p>
      <w:r/>
      <w:r>
        <w:t xml:space="preserve">Celtic Charm Fire Blaze Quattro is one of the luckiest online slots you'll come across. I mean, who doesn't want to play a game where they can potentially stumble upon a pot of gold at the end of a rainbow? The background features a humongous four-leaf clover, which could seriously make you feel like one lucky leprechaun. The symbols in this game transport you to the world of Celtic mythology and the winning combinations are just as magical. It's like playing a game of magic, myth, and maybe a bit of luck. The game's music is calming and will transport you to another dimension (okay maybe not, but it will transport you away from your work). </w:t>
      </w:r>
    </w:p>
    <w:p>
      <w:r/>
      <w:r>
        <w:t xml:space="preserve">The best part about this game is the unique combination of awesome visuals and compelling gameplay. The developers have done an excellent job of creating a game that's relaxing yet intriguing. You'll be hooked from the first spin. The symbols that create winning combinations add to the game's theme and make it more compelling. You'll find yourself feeling like a Celtic warrior, fighting for glory and good fortune (or just trying to hit the jackpot). </w:t>
      </w:r>
    </w:p>
    <w:p>
      <w:pPr>
        <w:pStyle w:val="Heading2"/>
      </w:pPr>
      <w:r>
        <w:t>FAQ</w:t>
      </w:r>
    </w:p>
    <w:p>
      <w:pPr>
        <w:pStyle w:val="Heading3"/>
      </w:pPr>
      <w:r>
        <w:t>Does Celtic Charm Fire Blaze Quattro work on mobile devices?</w:t>
      </w:r>
    </w:p>
    <w:p>
      <w:r/>
      <w:r>
        <w:t>Yes, this slot game works on every device, whether it's a smartphone or a tablet.</w:t>
      </w:r>
    </w:p>
    <w:p>
      <w:pPr>
        <w:pStyle w:val="Heading3"/>
      </w:pPr>
      <w:r>
        <w:t>What is the Return to Player (RTP) rate of this game?</w:t>
      </w:r>
    </w:p>
    <w:p>
      <w:r/>
      <w:r>
        <w:t>The RTP value of Celtic Charm Fire Blaze Quattro is 95.83%, which is considered good for a slot game.</w:t>
      </w:r>
    </w:p>
    <w:p>
      <w:pPr>
        <w:pStyle w:val="Heading3"/>
      </w:pPr>
      <w:r>
        <w:t>What is medium volatility?</w:t>
      </w:r>
    </w:p>
    <w:p>
      <w:r/>
      <w:r>
        <w:t>Medium volatility is a balance between low and high volatility. This means that while you may not win as often as with low volatility, you can still win decent amounts of money without it being too rare, like with high volatility.</w:t>
      </w:r>
    </w:p>
    <w:p>
      <w:pPr>
        <w:pStyle w:val="Heading3"/>
      </w:pPr>
      <w:r>
        <w:t>What is the minimum bet for Celtic Charm Fire Blaze Quattro?</w:t>
      </w:r>
    </w:p>
    <w:p>
      <w:r/>
      <w:r>
        <w:t>The minimum bet for this game is 0.10 €.</w:t>
      </w:r>
    </w:p>
    <w:p>
      <w:pPr>
        <w:pStyle w:val="Heading3"/>
      </w:pPr>
      <w:r>
        <w:t>What is the maximum bet for Celtic Charm Fire Blaze Quattro?</w:t>
      </w:r>
    </w:p>
    <w:p>
      <w:r/>
      <w:r>
        <w:t>The maximum bet for this game is 500 €.</w:t>
      </w:r>
    </w:p>
    <w:p>
      <w:pPr>
        <w:pStyle w:val="Heading3"/>
      </w:pPr>
      <w:r>
        <w:t>What is the role of the wild symbol?</w:t>
      </w:r>
    </w:p>
    <w:p>
      <w:r/>
      <w:r>
        <w:t>The wild symbol, represented by the female symbol, can only appear on reels 2 and 3 of each set, and substitutes for all symbols except the special ones, making it easier to obtain winning combinations.</w:t>
      </w:r>
    </w:p>
    <w:p>
      <w:pPr>
        <w:pStyle w:val="Heading3"/>
      </w:pPr>
      <w:r>
        <w:t>What is the role of the scatter symbol?</w:t>
      </w:r>
    </w:p>
    <w:p>
      <w:r/>
      <w:r>
        <w:t>The scatter symbol is the four-leaf clover, which activates the Free Spins function when it appears. This feature awards five free spins but only on the reels where it appears.</w:t>
      </w:r>
    </w:p>
    <w:p>
      <w:pPr>
        <w:pStyle w:val="Heading3"/>
      </w:pPr>
      <w:r>
        <w:t>What is the Respin Fire Blaze Function?</w:t>
      </w:r>
    </w:p>
    <w:p>
      <w:r/>
      <w:r>
        <w:t>If 12 Prize symbols appear in any position on the reels, the Respin Fire Blaze Function with 36 independent reels will be activated. The star symbol can then award one of the four jackpots.</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Multiple bonus rounds and free spins</w:t>
      </w:r>
    </w:p>
    <w:p>
      <w:pPr>
        <w:pStyle w:val="ListBullet"/>
        <w:spacing w:line="240" w:lineRule="auto"/>
        <w:ind w:left="720"/>
      </w:pPr>
      <w:r/>
      <w:r>
        <w:t>Four independent reels with 27 ways to win</w:t>
      </w:r>
    </w:p>
    <w:p>
      <w:pPr>
        <w:pStyle w:val="ListBullet"/>
        <w:spacing w:line="240" w:lineRule="auto"/>
        <w:ind w:left="720"/>
      </w:pPr>
      <w:r/>
      <w:r>
        <w:t>Medium volatility and a good RTP rate</w:t>
      </w:r>
    </w:p>
    <w:p>
      <w:pPr>
        <w:pStyle w:val="Heading2"/>
      </w:pPr>
      <w:r>
        <w:t>What we don't like</w:t>
      </w:r>
    </w:p>
    <w:p>
      <w:pPr>
        <w:pStyle w:val="ListBullet"/>
        <w:spacing w:line="240" w:lineRule="auto"/>
        <w:ind w:left="720"/>
      </w:pPr>
      <w:r/>
      <w:r>
        <w:t>Inactive reels during free spins</w:t>
      </w:r>
    </w:p>
    <w:p>
      <w:pPr>
        <w:pStyle w:val="ListBullet"/>
        <w:spacing w:line="240" w:lineRule="auto"/>
        <w:ind w:left="720"/>
      </w:pPr>
      <w:r/>
      <w:r>
        <w:t>Maximum bet of 500 € might be limiting for high rollers</w:t>
      </w:r>
    </w:p>
    <w:p>
      <w:r/>
      <w:r>
        <w:rPr>
          <w:i/>
        </w:rPr>
        <w:t>Prompt for DALLE: Create a colorful and engaging cartoon-style image for the game "Celtic Charm Fire Blaze Quattro" that features a happy Maya warrior with glasses. The image should convey a sense of excitement and good fortune, with the warrior surrounded by symbols of Celtic charm and luck. The warrior should be depicted as confident and joyful, with a big smile on their face and a twinkle in their eye. The image should also include the game's title and some of its key symbols, such as the four-leaf clover and the female wild card. Use bright colors and bold lines to make the image stand out and capture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