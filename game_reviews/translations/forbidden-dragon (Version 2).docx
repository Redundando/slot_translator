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Forbidden Dragons Free Slot: Colossal Reel game engine</w:t>
      </w:r>
    </w:p>
    <w:p>
      <w:r/>
      <w:r>
        <w:rPr>
          <w:b/>
        </w:rPr>
        <w:t>Meta description</w:t>
      </w:r>
      <w:r>
        <w:t>: Read our review of Forbidden Dragons free slot, built on the Colossal Reel game engine with big winning opportunities. Play now for free on any device.</w:t>
      </w:r>
    </w:p>
    <w:p>
      <w:pPr>
        <w:pStyle w:val="Heading2"/>
      </w:pPr>
      <w:r>
        <w:t>Experience the Thrills of Forbidden Dragons Gameplay</w:t>
      </w:r>
    </w:p>
    <w:p>
      <w:r/>
      <w:r>
        <w:t xml:space="preserve">Who said dragons were forbidden? Not in the world of online casino slot games, where you can actually tame these fiery beasts and win some serious cash in the process! Enter Forbidden Dragons, a slot game that will take you on a thrilling adventure with its seamless gameplay and lucrative features. </w:t>
      </w:r>
    </w:p>
    <w:p>
      <w:r/>
      <w:r>
        <w:t xml:space="preserve">With 100 paylines and a betting range of 50 cents to 100 euros per spin, Forbidden Dragons offers plenty of winning opportunities. But what really sets this game apart is the transfer of wilds and free spins, thanks to the Colossal Reel game engine. This unique feature can lead to some serious payouts and definitely adds to the excitement of playing. </w:t>
      </w:r>
    </w:p>
    <w:p>
      <w:r/>
      <w:r>
        <w:t xml:space="preserve">Even better, the game's user interface is user-friendly and well-structured. You can easily access important game information such as autoplay options, paytable details, and rules. The theoretical RTP of 95.91% is also a decent payout ratio for a game of this type, so you can expect some good returns. </w:t>
      </w:r>
    </w:p>
    <w:p>
      <w:r/>
      <w:r>
        <w:t>But beware, this game is not for the faint of heart. The high volatility of Forbidden Dragons means that you'll need to have some guts to play, but with the right strategy, the sky's the limit when it comes to your winnings. So go ahead and risk it all - who knows, you might just come out victorious over these fiery dragons!</w:t>
      </w:r>
    </w:p>
    <w:p>
      <w:pPr>
        <w:pStyle w:val="Heading2"/>
      </w:pPr>
      <w:r>
        <w:t>Symbols of Forbidden Dragons</w:t>
      </w:r>
    </w:p>
    <w:p>
      <w:r/>
      <w:r>
        <w:t xml:space="preserve">Forbidden Dragons, more like Forbidden Odds of Winning, am I right? Just kidding, I totally won big on this game. No, seriously! The only thing I wasn't sure about were the symbols. I mean sure, the basic playing card suits are there, but then there's the jade lion protector and the mother of dragons. Wait, does this mean this game takes place in Westeros? </w:t>
      </w:r>
    </w:p>
    <w:p>
      <w:r/>
      <w:r>
        <w:t xml:space="preserve">But anyways, if you're into Chinese culture, you'll enjoy the inclusion of the emperor and various dragon guardians. I mean, who wouldn't want to harness the power of a mystical dragon that grants you good fortune? I know I would! </w:t>
      </w:r>
    </w:p>
    <w:p>
      <w:pPr>
        <w:pStyle w:val="Heading2"/>
      </w:pPr>
      <w:r>
        <w:t>Bonuses Galore in Forbidden Dragons</w:t>
      </w:r>
    </w:p>
    <w:p>
      <w:r/>
      <w:r>
        <w:t>Forbidden Dragons is a slot lover's dream, offering bonuses that are both frequent and lucrative. The game's design is truly unique, with two sets of reels instead of just one.</w:t>
      </w:r>
      <w:r/>
    </w:p>
    <w:p>
      <w:r/>
      <w:r>
        <w:t>The Yin and Yang symbol is the wild in the game, and it can replace all other symbols except for the bonus. If you're lucky enough to spin 4 symbols stacked on the smaller set of reels, you're in for a treat - they will then transfer to the same position on the larger set. This can lead to some truly massive wins, so keep an eye out for stacked symbols!</w:t>
      </w:r>
      <w:r/>
    </w:p>
    <w:p>
      <w:r/>
      <w:r>
        <w:t xml:space="preserve">Another way to earn big rewards in Forbidden Dragons is by landing three or more Dragon Head symbols. These symbols are the game's bonus trigger, and they activate the coveted free spins feature. During the free spins round, you'll benefit from multipliers ranging from 2x to a mind-boggling 20x. And there's more - if you're lucky enough to land a win on the Colossal Reel set, it will be subject to an additional 25x multiplier. </w:t>
      </w:r>
      <w:r/>
    </w:p>
    <w:p>
      <w:r/>
      <w:r>
        <w:t xml:space="preserve">Unlocking the bonus features in Forbidden Dragons may seem like a long shot, but once you do, the rewards are incredibly generous. Imagine playing for 2,500 times your line bet on each and every free spin! The game's blend of great bonuses and an engaging design make it a must-play for any slot enthusiast. </w:t>
      </w:r>
    </w:p>
    <w:p>
      <w:pPr>
        <w:pStyle w:val="Heading2"/>
      </w:pPr>
      <w:r>
        <w:t>Payout Ratio of Forbidden Dragons</w:t>
      </w:r>
    </w:p>
    <w:p>
      <w:r/>
      <w:r>
        <w:t>Are you looking for a slot game that offers a reasonable payout ratio? Look no further than Forbidden Dragons! The theoretical RTP, or Return To Player, of 95.91% is proof that this game can be quite rewarding. While individual payouts might not be enormous, the game offers 100 paylines, creating numerous chances to win and strike it lucky!</w:t>
      </w:r>
    </w:p>
    <w:p>
      <w:r/>
      <w:r>
        <w:t>As an experienced gambler, I can honestly say that the payout ratio is one of the key factors to consider when choosing a slot game. Of course, other criteria such as the look and feel of the game, bonuses and jackpots also play a role. Nevertheless, the RTP ultimately determines how much money you can realistically expect to win.</w:t>
      </w:r>
    </w:p>
    <w:p>
      <w:r/>
      <w:r>
        <w:t>With its attractive payout ratio and exciting gameplay, Forbidden Dragons ticks all the right boxes. In fact, you might feel like you are sitting on a pile of treasure after striking a big win. So why not give it a spin today and see how much you can win with your lucky dragons by your side?</w:t>
      </w:r>
    </w:p>
    <w:p>
      <w:pPr>
        <w:pStyle w:val="Heading2"/>
      </w:pPr>
      <w:r>
        <w:t>Unleashing the Volatility of Forbidden Dragons</w:t>
      </w:r>
    </w:p>
    <w:p>
      <w:r/>
      <w:r>
        <w:t>Are you ready to take on the heat of the dragon's breath? Because in Forbidden Dragons, the flames are high and the stakes are even higher. This game is not for the faint of heart, but for those who like to live on the edge and take risks to reap the sweetest rewards.</w:t>
      </w:r>
    </w:p>
    <w:p>
      <w:r/>
      <w:r>
        <w:t>Forbidden Dragons is a high volatility slot, which means that the payouts are massive, but they require a bit of patience and perseverance. Don't be discouraged if you don't hit the jackpot immediately. The dragon's treasure is well-guarded, but perseverance pays off!</w:t>
      </w:r>
    </w:p>
    <w:p>
      <w:r/>
      <w:r>
        <w:t>It's like taking on a dragon in real life - you need to be brave, smart, and ready to take on whatever the dragon throws at you. Only this time, instead of fireballs, you'll be fighting with your luck and strategy. But just like a knight who finds a way to slay the dragon and claim the reward, you too can be the hero of your story.</w:t>
      </w:r>
    </w:p>
    <w:p>
      <w:r/>
      <w:r>
        <w:t>So, put on your armor, take a deep breath, and face Forbidden Dragons head-on. Who knows? Maybe you'll become the dragon-taming champion and take home a bounty of riches that will make your friends green with envy.</w:t>
      </w:r>
    </w:p>
    <w:p>
      <w:pPr>
        <w:pStyle w:val="Heading2"/>
      </w:pPr>
      <w:r>
        <w:t>User Interface of Forbidden Dragons</w:t>
      </w:r>
    </w:p>
    <w:p>
      <w:r/>
      <w:r>
        <w:t>Are you ready to explore the mysterious and thrilling world of Forbidden Dragons? The first thing you will notice is the clear and well-structured user interface, which is definitely a big plus in the world of online slot games. You won't have to worry about navigating through mazes of buttons and menus just to find what you're looking for. Everything you need is right there, at your fingertips!</w:t>
      </w:r>
    </w:p>
    <w:p>
      <w:r/>
      <w:r>
        <w:t>Autoplay options? Check. Paytable information? Check. Game rules? Check. It's all laid out in an intuitive and easy-to-understand format, so even if you're a beginner, you won't feel overwhelmed or confused. And if you're a seasoned slot player, you'll appreciate the simplicity and efficiency of the user interface.</w:t>
      </w:r>
    </w:p>
    <w:p>
      <w:r/>
      <w:r>
        <w:t>Overall, the user interface of Forbidden Dragons is a breath of fresh air. It's like a cool breeze on a hot summer day... wait, is that a dragon breathing fire over there? Wow, this game really knows how to keep you on your toes!</w:t>
      </w:r>
    </w:p>
    <w:p>
      <w:pPr>
        <w:pStyle w:val="Heading2"/>
      </w:pPr>
      <w:r>
        <w:t>Unleashing the Fortune with Forbidden Dragon</w:t>
      </w:r>
    </w:p>
    <w:p>
      <w:r/>
      <w:r>
        <w:t>If you're looking for a slot game that will transport you to mystical and mythical China, Forbidden Dragon's Colossal Reel engine with golden dragons will inevitably exceed your expectations. Forbidden Dragon takes players on an oriental adventure, making the most of its Chinese theme.</w:t>
      </w:r>
    </w:p>
    <w:p>
      <w:r/>
      <w:r>
        <w:t>With symbols rendered very faithfully to the original illustrations symbolizing Chinese fortune, Forbidden Dragon is a visual fiesta that will keep you hooked. However, this game is not only about aesthetics- it features a 5-reel interface, stacked wilds and a giant scatter, all aimed at helping you win big.</w:t>
      </w:r>
    </w:p>
    <w:p>
      <w:r/>
      <w:r>
        <w:t xml:space="preserve">It is no surprise that hovering golden dragons on both sides of the sacred temple adorn the game's interface. These mythical creatures are said to bring good luck, and as you play Forbidden Dragon, their presence on the screen could mark the beginning of a winning streak. Just be wary, they may breathe fire if you don't treat them well. </w:t>
      </w:r>
    </w:p>
    <w:p>
      <w:pPr>
        <w:pStyle w:val="Heading2"/>
      </w:pPr>
      <w:r>
        <w:t>Experience Colossal Reels in Forbidden Dragon Slot</w:t>
      </w:r>
    </w:p>
    <w:p>
      <w:r/>
      <w:r>
        <w:t>If you're a slot fan that loves enormous reels, then Forbidden Dragon is the perfect slot machine game for you. This popular slot game is developed by WMS, packed with stunning graphics and animations. Forbidden Dragon is built on the Colossal Reels game engine, which means that players have incredible winning opportunities. With over 100 paylines across two sets of 5x4 reels, there are plenty of chances to make winning combinations.</w:t>
      </w:r>
    </w:p>
    <w:p>
      <w:r/>
      <w:r>
        <w:t>Don't be afraid to go big because wins are paid out in multipliers, and the more massive your bet, the more significant your return. The Free Spins round is where the game gets even more exciting because multipliers range from 2x to 20x, and with the Colossal Reel set, there's an extra 25x multiplier. You'll have endless opportunities to win big, with 100 paylines creating numerous chances for more wins and larger payouts.</w:t>
      </w:r>
    </w:p>
    <w:p>
      <w:r/>
      <w:r>
        <w:t>As soon as you start spinning, a thrilling soundtrack accompanies the game's action, creating an immersive and entertaining experience. With the game's intriguing theme and fantastic payouts, you'll have a fantastic gaming adventure. Forbidden Dragon also has a unique wild symbol represented by the Dragon's Eye, which can substitute for any other symbol on the reels, except for Scatter symbols.</w:t>
      </w:r>
    </w:p>
    <w:p>
      <w:r/>
      <w:r>
        <w:t>Overall, Forbidden Dragon is an excellent game that provides a good balance of entertainment and payouts. The colossal reels and numerous paylines make it possible to win big, so don't hesitate to play a few rounds and see where your luck takes you. Who knows, you might even awaken the dragon and stumble upon a colossal jackpot!</w:t>
      </w:r>
    </w:p>
    <w:p>
      <w:pPr>
        <w:pStyle w:val="Heading2"/>
      </w:pPr>
      <w:r>
        <w:t>FAQ</w:t>
      </w:r>
    </w:p>
    <w:p>
      <w:pPr>
        <w:pStyle w:val="Heading3"/>
      </w:pPr>
      <w:r>
        <w:t>What symbols are present on the paytable?</w:t>
      </w:r>
    </w:p>
    <w:p>
      <w:r/>
      <w:r>
        <w:t>The paytable features traditional Chinese symbols such as jade lion protector, mother of dragons, Dragon King, and other dragons.</w:t>
      </w:r>
    </w:p>
    <w:p>
      <w:pPr>
        <w:pStyle w:val="Heading3"/>
      </w:pPr>
      <w:r>
        <w:t>What bonus features are included in Forbidden Dragons?</w:t>
      </w:r>
    </w:p>
    <w:p>
      <w:r/>
      <w:r>
        <w:t>Forbidden Dragons has a Wild Transfer feature, where the Yin and Yang symbol replaces all other symbols. There's also a Free Spins Bonus with up to 20 free spins and a 20x multiplier, plus a 5x multiplier for Colossal Reel wins.</w:t>
      </w:r>
    </w:p>
    <w:p>
      <w:pPr>
        <w:pStyle w:val="Heading3"/>
      </w:pPr>
      <w:r>
        <w:t>Is Forbidden Dragons a high volatility game?</w:t>
      </w:r>
    </w:p>
    <w:p>
      <w:r/>
      <w:r>
        <w:t>Yes, it's a highly volatile slot, but it offers the potential for colossal wins.</w:t>
      </w:r>
    </w:p>
    <w:p>
      <w:pPr>
        <w:pStyle w:val="Heading3"/>
      </w:pPr>
      <w:r>
        <w:t>What is the RTP of Forbidden Dragons?</w:t>
      </w:r>
    </w:p>
    <w:p>
      <w:r/>
      <w:r>
        <w:t xml:space="preserve">The theoretical RTP is 95.91%. </w:t>
      </w:r>
    </w:p>
    <w:p>
      <w:pPr>
        <w:pStyle w:val="Heading3"/>
      </w:pPr>
      <w:r>
        <w:t>Can I play Forbidden Dragons for free?</w:t>
      </w:r>
    </w:p>
    <w:p>
      <w:r/>
      <w:r>
        <w:t>Yes, demo versions of the game are available to play for free on Slotjava.</w:t>
      </w:r>
    </w:p>
    <w:p>
      <w:pPr>
        <w:pStyle w:val="Heading3"/>
      </w:pPr>
      <w:r>
        <w:t>What is the minimum and maximum bet for Forbidden Dragons?</w:t>
      </w:r>
    </w:p>
    <w:p>
      <w:r/>
      <w:r>
        <w:t>The game is available to play from 50 cents to 100 euros per spin across all 100 paylines.</w:t>
      </w:r>
    </w:p>
    <w:p>
      <w:pPr>
        <w:pStyle w:val="Heading3"/>
      </w:pPr>
      <w:r>
        <w:t>Can I win real money playing Forbidden Dragons?</w:t>
      </w:r>
    </w:p>
    <w:p>
      <w:r/>
      <w:r>
        <w:t>Yes, if you play in an ADM online casino.</w:t>
      </w:r>
    </w:p>
    <w:p>
      <w:pPr>
        <w:pStyle w:val="Heading3"/>
      </w:pPr>
      <w:r>
        <w:t>How do I activate the Free Spins Bonus in Forbidden Dragons?</w:t>
      </w:r>
    </w:p>
    <w:p>
      <w:r/>
      <w:r>
        <w:t>Land between three and six Dragon Head symbols anywhere on view to activate the Free Spins Bonus.</w:t>
      </w:r>
    </w:p>
    <w:p>
      <w:pPr>
        <w:pStyle w:val="Heading2"/>
      </w:pPr>
      <w:r>
        <w:t>What we like</w:t>
      </w:r>
    </w:p>
    <w:p>
      <w:pPr>
        <w:pStyle w:val="ListBullet"/>
        <w:spacing w:line="240" w:lineRule="auto"/>
        <w:ind w:left="720"/>
      </w:pPr>
      <w:r/>
      <w:r>
        <w:t>Seamless gameplay experience on any device</w:t>
      </w:r>
    </w:p>
    <w:p>
      <w:pPr>
        <w:pStyle w:val="ListBullet"/>
        <w:spacing w:line="240" w:lineRule="auto"/>
        <w:ind w:left="720"/>
      </w:pPr>
      <w:r/>
      <w:r>
        <w:t>100 paylines for more opportunities to create combinations</w:t>
      </w:r>
    </w:p>
    <w:p>
      <w:pPr>
        <w:pStyle w:val="ListBullet"/>
        <w:spacing w:line="240" w:lineRule="auto"/>
        <w:ind w:left="720"/>
      </w:pPr>
      <w:r/>
      <w:r>
        <w:t>Colossal Reel game engine provides opportunities for big wins</w:t>
      </w:r>
    </w:p>
    <w:p>
      <w:pPr>
        <w:pStyle w:val="ListBullet"/>
        <w:spacing w:line="240" w:lineRule="auto"/>
        <w:ind w:left="720"/>
      </w:pPr>
      <w:r/>
      <w:r>
        <w:t>User interface is clear and well-structured</w:t>
      </w:r>
    </w:p>
    <w:p>
      <w:pPr>
        <w:pStyle w:val="Heading2"/>
      </w:pPr>
      <w:r>
        <w:t>What we don't like</w:t>
      </w:r>
    </w:p>
    <w:p>
      <w:pPr>
        <w:pStyle w:val="ListBullet"/>
        <w:spacing w:line="240" w:lineRule="auto"/>
        <w:ind w:left="720"/>
      </w:pPr>
      <w:r/>
      <w:r>
        <w:t>High volatility may not be suitable for all players</w:t>
      </w:r>
    </w:p>
    <w:p>
      <w:pPr>
        <w:pStyle w:val="ListBullet"/>
        <w:spacing w:line="240" w:lineRule="auto"/>
        <w:ind w:left="720"/>
      </w:pPr>
      <w:r/>
      <w:r>
        <w:t>Indivisual returns may not be as high compared to other games</w:t>
      </w:r>
    </w:p>
    <w:p>
      <w:r/>
      <w:r>
        <w:rPr>
          <w:i/>
        </w:rPr>
        <w:t>Create a feature image for Forbidden Dragon that features a cartoon-style Maya warrior with glasses. The warrior should be happy and holding a fan or a dragon-related item. The background should showcase the golden temples, dragons, and other Chinese symbols featured in the game. Use warm, vibrant colors to create an eye-catching and inviting image that captures the mythical and mystical atmosphere of the Forbidden Dragon slot game. The image should be visually appealing and encourage players to explore the game and its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