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 Lady for Free - Review and Ratings</w:t>
      </w:r>
    </w:p>
    <w:p>
      <w:pPr>
        <w:pStyle w:val="Heading2"/>
      </w:pPr>
      <w:r>
        <w:t>Gameplay Features and Bonuses</w:t>
      </w:r>
    </w:p>
    <w:p>
      <w:r/>
      <w:r>
        <w:t>Lil' Lady by IGT is the perfect game for those who love bugs... or cute graphics. With 5 reels and 40 paylines, this game is as rewarding as it is adorable, thanks to the stacked wilds that offer you regular prizes. And the bonuses? Oh baby! You can win up to 255 FREE spins in a bonus game. You'll be willing to let a ladybug crawl on your arm for that kind of luck!</w:t>
      </w:r>
    </w:p>
    <w:p>
      <w:r/>
      <w:r>
        <w:t>The game's logo is designed with the texture of ladybugs and the sides of the slot highlight the paylines perfectly. You can play Lil' Lady for pennies (stake starts at £0.01) or go all-in and bet up to £200.00. With an RTP of 94.98%, you're sure to come out ahead in the bug world!</w:t>
      </w:r>
    </w:p>
    <w:p>
      <w:r/>
      <w:r>
        <w:t>Can't wait to get those bonuses? Wait no more! Just land three bonus symbols on the 2nd, 3rd, or 4th reel and you'll be in the set of free spins to up your chances to win big! Lil' Lady proves that bugs aren't just for squishing, but for winning too.</w:t>
      </w:r>
    </w:p>
    <w:p>
      <w:pPr>
        <w:pStyle w:val="Heading2"/>
      </w:pPr>
      <w:r>
        <w:t>Graphics and Sound Design</w:t>
      </w:r>
    </w:p>
    <w:p>
      <w:r/>
      <w:r>
        <w:t>Prepare to be wooed by the stunning graphics of Lil' Lady slot game, which transports players to a world of quirky insect symbols. It's the perfect choice for nature enthusiasts who want to escape their mundane lives and delve into the world of bugs, flowers, and a ladybug couple. Even the low-value symbols, represented by playing cards, are thoughtfully designed with colorful icons. And let's not forget the high-value symbols - a toad, a flower, and the adorable ladybug couple that'll surely make your heart skip a beat.</w:t>
      </w:r>
    </w:p>
    <w:p>
      <w:r/>
      <w:r>
        <w:t>Now, onto the wild symbol - it's no surprise that it is the ladybug's red shell. It's armed to substitute any other symbol to form winning combinations. But that's not all, as the green bonus symbol awaits your arrival. Once you get three or more of them, you trigger the main feature, which will leave you buzzing with excitement.</w:t>
      </w:r>
    </w:p>
    <w:p>
      <w:r/>
      <w:r>
        <w:t>And finally, the sound design - it's so pleasing that you'll want to keep spinning the reels all day long. With sounds that match the game's theme flawlessly, you'll feel like Mother Nature is singing to you.</w:t>
      </w:r>
    </w:p>
    <w:p>
      <w:pPr>
        <w:pStyle w:val="Heading2"/>
      </w:pPr>
      <w:r>
        <w:t>Get Rich or Die Tryin’:</w:t>
      </w:r>
      <w:r>
        <w:t xml:space="preserve"> Payouts and Jackpots</w:t>
      </w:r>
    </w:p>
    <w:p>
      <w:r/>
      <w:r>
        <w:t>Are you ready to spin the reels and win big? Lil' Lady might be just the game for you with a maximum payout of 1000x coin multiplier. That's almost enough to buy a tiny house, or at least a really fancy latte.</w:t>
      </w:r>
    </w:p>
    <w:p>
      <w:r/>
      <w:r>
        <w:t>This game is not for the faint-hearted, as it's high-action with stacked wilds and not one, but two bonus features. The bonus game is where the real fun begins, with up to 255 free spins up for grabs. Talk about a bug's life!</w:t>
      </w:r>
    </w:p>
    <w:p>
      <w:r/>
      <w:r>
        <w:t>Don't worry about your wallet, the game has a reasonable RTP of 94.98%. Plus, you can set your stakes between £0.01 and £200.00, so you can be as cautious or as bold as you like. Overall, Lil' Lady is definitely worth a spin or two (or 255)!</w:t>
      </w:r>
    </w:p>
    <w:p>
      <w:pPr>
        <w:pStyle w:val="Heading2"/>
      </w:pPr>
      <w:r>
        <w:t>Get Ready to Bet and Win Big</w:t>
      </w:r>
    </w:p>
    <w:p>
      <w:r/>
      <w:r>
        <w:t>If you want to increase your chances of winning big, you need a slot game that offers adjustable betting options. That’s where Lil’ Lady comes in, folks. This exciting game gives you the freedom to set your stake between a measly £0.01 and a whopping £200.00. That’s right, you can go from penny-pinching to ballin’ in a matter of seconds.</w:t>
      </w:r>
    </w:p>
    <w:p>
      <w:r/>
      <w:r>
        <w:t>And it gets even better! The bottom of the screen shows how you can adjust your options. You can set your lines, coin size, and game level to suit the brave gambler or the cautious risk-taker in you. And as if that weren’t enough, Lil’ Lady also has a Bet Max and Auto Play feature right next to the spin button. These buttons make it easy for you to sit back, relax, and let the good times roll.</w:t>
      </w:r>
    </w:p>
    <w:p>
      <w:pPr>
        <w:pStyle w:val="Heading2"/>
      </w:pPr>
      <w:r>
        <w:t>Who Will Enjoy Lil' Lady?</w:t>
      </w:r>
    </w:p>
    <w:p>
      <w:r/>
      <w:r>
        <w:t xml:space="preserve">If you're a fan of adorable bugs and catchy tunes, then Lil' Lady by IGT is perfect for you! This game is a great choice for nature enthusiasts and younger players who don't mind a little bit of risk, but still want to keep things exciting with the chance to win up to 1000x their bet. </w:t>
      </w:r>
    </w:p>
    <w:p>
      <w:r/>
      <w:r>
        <w:t>But don't worry - even if you're not a bug person, Lil' Lady is still worth a spin. With a solid RTP of 94.98% and two bonus features, including a bonus game that can net you up to an incredible 255 free spins, you're bound to have a great time.</w:t>
      </w:r>
    </w:p>
    <w:p>
      <w:pPr>
        <w:pStyle w:val="Heading2"/>
      </w:pPr>
      <w:r>
        <w:t>FAQ</w:t>
      </w:r>
    </w:p>
    <w:p>
      <w:pPr>
        <w:pStyle w:val="Heading3"/>
      </w:pPr>
      <w:r>
        <w:t>What is Lil' Lady Slot about?</w:t>
      </w:r>
    </w:p>
    <w:p>
      <w:r/>
      <w:r>
        <w:t>Lil' Lady Slot is an online slot game by IGT that has an insect-themed with ladybugs and flowers.</w:t>
      </w:r>
    </w:p>
    <w:p>
      <w:pPr>
        <w:pStyle w:val="Heading3"/>
      </w:pPr>
      <w:r>
        <w:t>Is Lil' Lady Slot easy to play?</w:t>
      </w:r>
    </w:p>
    <w:p>
      <w:r/>
      <w:r>
        <w:t>Yes, Lil' Lady Slot is designed to be easy to play, making it a great choice for younger slot players.</w:t>
      </w:r>
    </w:p>
    <w:p>
      <w:pPr>
        <w:pStyle w:val="Heading3"/>
      </w:pPr>
      <w:r>
        <w:t>What are the features of Lil' Lady Slot?</w:t>
      </w:r>
    </w:p>
    <w:p>
      <w:r/>
      <w:r>
        <w:t>Lil' Lady Slot has five reels, forty paylines, a bonus game, stacked wilds, and a chance to win up to 255 free spins.</w:t>
      </w:r>
    </w:p>
    <w:p>
      <w:pPr>
        <w:pStyle w:val="Heading3"/>
      </w:pPr>
      <w:r>
        <w:t>What is the stake range for Lil' Lady Slot?</w:t>
      </w:r>
    </w:p>
    <w:p>
      <w:r/>
      <w:r>
        <w:t>The stake range for Lil' Lady Slot is from £0.01 to £200.00.</w:t>
      </w:r>
    </w:p>
    <w:p>
      <w:pPr>
        <w:pStyle w:val="Heading3"/>
      </w:pPr>
      <w:r>
        <w:t>What is the RTP of Lil' Lady Slot?</w:t>
      </w:r>
    </w:p>
    <w:p>
      <w:r/>
      <w:r>
        <w:t>The RTP of Lil' Lady Slot is 94.98%.</w:t>
      </w:r>
    </w:p>
    <w:p>
      <w:pPr>
        <w:pStyle w:val="Heading3"/>
      </w:pPr>
      <w:r>
        <w:t>What are the higher-value symbols in Lil' Lady Slot?</w:t>
      </w:r>
    </w:p>
    <w:p>
      <w:r/>
      <w:r>
        <w:t>The higher-value symbols in Lil' Lady Slot include a flower, a toad, and a cute ladybug couple.</w:t>
      </w:r>
    </w:p>
    <w:p>
      <w:pPr>
        <w:pStyle w:val="Heading3"/>
      </w:pPr>
      <w:r>
        <w:t>What is the wild symbol in Lil' Lady Slot?</w:t>
      </w:r>
    </w:p>
    <w:p>
      <w:r/>
      <w:r>
        <w:t>The wild symbol in Lil' Lady Slot is the red shell of the ladybug, which can replace regular game symbols and participate in winning combinations.</w:t>
      </w:r>
    </w:p>
    <w:p>
      <w:pPr>
        <w:pStyle w:val="Heading3"/>
      </w:pPr>
      <w:r>
        <w:t>Is there a similar slot machine to Lil' Lady Slot?</w:t>
      </w:r>
    </w:p>
    <w:p>
      <w:r/>
      <w:r>
        <w:t>Yes, The Wild Life is another IGT slot machine that has an animal-themed with a safari experience and can be a great choice for those who liked Lil' Lady Slot.</w:t>
      </w:r>
    </w:p>
    <w:p>
      <w:pPr>
        <w:pStyle w:val="Heading2"/>
      </w:pPr>
      <w:r>
        <w:t>What we like</w:t>
      </w:r>
    </w:p>
    <w:p>
      <w:pPr>
        <w:pStyle w:val="ListBullet"/>
        <w:spacing w:line="240" w:lineRule="auto"/>
        <w:ind w:left="720"/>
      </w:pPr>
      <w:r/>
      <w:r>
        <w:t>Adjustable betting options</w:t>
      </w:r>
    </w:p>
    <w:p>
      <w:pPr>
        <w:pStyle w:val="ListBullet"/>
        <w:spacing w:line="240" w:lineRule="auto"/>
        <w:ind w:left="720"/>
      </w:pPr>
      <w:r/>
      <w:r>
        <w:t>Stunning graphics and sound design</w:t>
      </w:r>
    </w:p>
    <w:p>
      <w:pPr>
        <w:pStyle w:val="ListBullet"/>
        <w:spacing w:line="240" w:lineRule="auto"/>
        <w:ind w:left="720"/>
      </w:pPr>
      <w:r/>
      <w:r>
        <w:t>Two bonus features, including a free spins game</w:t>
      </w:r>
    </w:p>
    <w:p>
      <w:pPr>
        <w:pStyle w:val="ListBullet"/>
        <w:spacing w:line="240" w:lineRule="auto"/>
        <w:ind w:left="720"/>
      </w:pPr>
      <w:r/>
      <w:r>
        <w:t>Low-reward, high-action game</w:t>
      </w:r>
    </w:p>
    <w:p>
      <w:pPr>
        <w:pStyle w:val="Heading2"/>
      </w:pPr>
      <w:r>
        <w:t>What we don't like</w:t>
      </w:r>
    </w:p>
    <w:p>
      <w:pPr>
        <w:pStyle w:val="ListBullet"/>
        <w:spacing w:line="240" w:lineRule="auto"/>
        <w:ind w:left="720"/>
      </w:pPr>
      <w:r/>
      <w:r>
        <w:t>Not ideal for high rollers</w:t>
      </w:r>
    </w:p>
    <w:p>
      <w:pPr>
        <w:pStyle w:val="ListBullet"/>
        <w:spacing w:line="240" w:lineRule="auto"/>
        <w:ind w:left="720"/>
      </w:pPr>
      <w:r/>
      <w:r>
        <w:t>Theme may not appeal to all players</w:t>
      </w:r>
    </w:p>
    <w:p>
      <w:r/>
      <w:r>
        <w:rPr>
          <w:b/>
        </w:rPr>
        <w:t>Play Lil’ Lady for Free - Review and Ratings</w:t>
      </w:r>
    </w:p>
    <w:p>
      <w:r/>
      <w:r>
        <w:rPr>
          <w:i/>
        </w:rPr>
        <w:t>Discover Lil’ Lady, a low-reward, high-action slot game with stunning graphics, free spins, and adjustable betting options.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