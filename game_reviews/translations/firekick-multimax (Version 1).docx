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Firekick! Multimax Slot for Free</w:t>
      </w:r>
    </w:p>
    <w:p>
      <w:pPr>
        <w:pStyle w:val="Heading2"/>
      </w:pPr>
      <w:r>
        <w:t>Gameplay</w:t>
      </w:r>
    </w:p>
    <w:p>
      <w:r/>
      <w:r>
        <w:t>Are you ready to set the stadium on fire?</w:t>
      </w:r>
    </w:p>
    <w:p>
      <w:r/>
      <w:r>
        <w:t>Firekick! Multimax, the slot game developed by Yggdrasil Gaming, brings that exact adrenaline rush you'll experience while cheering for your favorite team on a match day. With 3 rows and 5 reels, the cascade function forms winning combinations when corresponding icons land on three reels from the leftmost one, paving the way for 243 possible ways to win. From a minimum of 0.20€ up to a maximum of 75€ per spin, Firekick! Multimax is bound to keep you on the edge of your seat with each spin.</w:t>
      </w:r>
    </w:p>
    <w:p>
      <w:r/>
      <w:r>
        <w:t>As you race to become the biggest winner, you'll be amazed by the innovative graphics of the game and the deep roar of the crowd that creates the stadium atmosphere. The stadium is not just on the reels, but it's as if you are there, living every second. It's like an epic battle between good and evil, the spin of the reels versus the house edge. But as we all know, the odds are always in our favor, except when they're not. So, let's hope Lady Luck is by your side because we all know that a slot game without any luck is like a stadium without any fans. Sad and dismal.</w:t>
      </w:r>
    </w:p>
    <w:p>
      <w:r/>
      <w:r>
        <w:t>Overall, Firekick! Multimax is an exciting slot game that perfectly blends the thrill of the matchday with the rush of winning big. Give it a spin and let the fire ignite!</w:t>
      </w:r>
    </w:p>
    <w:p>
      <w:pPr>
        <w:pStyle w:val="Heading2"/>
      </w:pPr>
      <w:r>
        <w:t>Experience the Thrill of Firekick! Multimax's Special Features</w:t>
      </w:r>
    </w:p>
    <w:p>
      <w:r/>
      <w:r>
        <w:t>Firekick! Multimax is an online slot game that will have you on the edge of your seat with its exciting special features.</w:t>
      </w:r>
    </w:p>
    <w:p>
      <w:r/>
      <w:r>
        <w:t xml:space="preserve">Are you tired of winning and not getting anything in return? Fear not! Firekick! Multimax has the perfect solution for that with its Wild multiplier feature. This feature gives you an opportunity to not just win, but win big! The Wild appears on a specific reel after every winning combination, boosting its multiplier. You might want to hold onto something because things are about to get wild. </w:t>
      </w:r>
    </w:p>
    <w:p>
      <w:r/>
      <w:r>
        <w:t xml:space="preserve">If that's not enough, Firekick! Multimax also offers its players the Avalanche feature, which removes the winning symbols from the grid every time a win is achieved, allowing new icons to fall and create new winning combinations. You might think you've hit the jackpot, but with the Avalanche feature, you might just keep on winning! </w:t>
      </w:r>
    </w:p>
    <w:p>
      <w:r/>
      <w:r>
        <w:t xml:space="preserve">But wait, there's more! If you manage to get scatter combinations, you unlock both the Gamble round and Free Spins function. It's time to test your luck with the Gamble round. Feeling lucky? Go ahead and place your bet! And if you're not a fan of taking risks, you can always stick with the Free Spins feature, which is activated when three or more Scatters land simultaneously, granting you 6, 8, or 10 free spins. Plus, during the bonus round, individual multipliers are not reset between spins, which increases the chances of landing more lucrative payouts. </w:t>
      </w:r>
    </w:p>
    <w:p>
      <w:r/>
      <w:r>
        <w:t>Firekick! Multimax's special features provide a unique and thrilling gaming experience that will leave you wanting more. So, buckle up and leave it to the experts at Firekick! Multimax to handle the rest!</w:t>
      </w:r>
    </w:p>
    <w:p>
      <w:pPr>
        <w:pStyle w:val="Heading2"/>
      </w:pPr>
      <w:r>
        <w:t>Maximum Possible Win</w:t>
      </w:r>
    </w:p>
    <w:p>
      <w:r/>
      <w:r>
        <w:t>Are you ready to aim for the biggest payout in Firekick! Multimax yet? Hold on tight because this game has a maximum possible win of up to 10,000 times your bet, available on both PC and mobile platforms. That means if you bet high enough and advance through all of the championship stages, you could find yourself in the Super Bowl final and potentially cashing in on the most generous prize.</w:t>
      </w:r>
    </w:p>
    <w:p>
      <w:r/>
      <w:r>
        <w:t>Of course, winning that much money will be no easy feat. You'll need to have some serious skills, luck, and a bit of strategy up your sleeve to make it to the end. But isn't that what makes online casino games so much fun? The adrenaline rush and the thrill of chasing the big payout is second to none.</w:t>
      </w:r>
    </w:p>
    <w:p>
      <w:r/>
      <w:r>
        <w:t>So, let's see if you have what it takes to become the Firekick! Multimax champion and take home that huge prize. Who knows, you might just make it to the top and be able to retire early. Just don't forget about the rest of us once you're sipping margaritas on a tropical beach somewhere!</w:t>
      </w:r>
    </w:p>
    <w:p>
      <w:pPr>
        <w:pStyle w:val="Heading2"/>
      </w:pPr>
      <w:r>
        <w:t>Betting Limits</w:t>
      </w:r>
    </w:p>
    <w:p>
      <w:r/>
      <w:r>
        <w:t>Are you a high roller or a cautious bettor? Either way, Firekick! Multimax has got you covered. With the ability to place bets from as little as 0.20€ to an impressive maximum of 75€ per spin, you can customize your gameplay to your liking. However, it's important to remember that the size of your bet directly correlates to the size of your potential win. So, if you're feeling lucky and aren't afraid to take a chance, go big or go home!</w:t>
      </w:r>
      <w:r>
        <w:t xml:space="preserve"> </w:t>
      </w:r>
    </w:p>
    <w:p>
      <w:r/>
      <w:r>
        <w:t>Of course, not everyone has a never-ending bankroll at their disposal. If you're on a tight budget, there's no need to worry. Firekick! Multimax offers low minimum bets so that everyone can experience the thrill of the game without breaking the bank. Who knows, with a little luck on your side and a strategic betting plan, you could hit the jackpot without having to empty your pockets.</w:t>
      </w:r>
      <w:r>
        <w:t xml:space="preserve"> </w:t>
      </w:r>
    </w:p>
    <w:p>
      <w:r/>
      <w:r>
        <w:t>Overall, Firekick! Multimax is a great option for players at any level. Whether you're a seasoned gambler or a newbie just starting your journey, there's something for everyone. So, adjust your bets to your preferences and let the fun begin!</w:t>
      </w:r>
    </w:p>
    <w:p>
      <w:pPr>
        <w:pStyle w:val="Heading2"/>
      </w:pPr>
      <w:r>
        <w:t>Firekick! Multimax: A Game That Will Light Up Your Screen</w:t>
      </w:r>
    </w:p>
    <w:p>
      <w:r/>
      <w:r>
        <w:t>If you're looking for a slot game that will really ignite your passion for online gambling, Firekick! Multimax is the perfect choice. This game is available on many online gaming sites that partner with Yggdrasil Gaming, so finding it shouldn't be a problem. You can try out the game in demo mode without any registration or download required. What's more, you can also play the game for real money.</w:t>
      </w:r>
    </w:p>
    <w:p>
      <w:r/>
      <w:r>
        <w:t>But don't just take our word for it, Slotjava also recommends trying out other FIFA World Cup slots such as Pragmatic Play's Spin and Score Megaways or SimplePlay's World Cup Night slot in demo mode, which is available for free. Trust us, these games are sure to put you in the mood for some football fever.</w:t>
      </w:r>
    </w:p>
    <w:p>
      <w:pPr>
        <w:pStyle w:val="Heading2"/>
      </w:pPr>
      <w:r>
        <w:t>FAQ</w:t>
      </w:r>
    </w:p>
    <w:p>
      <w:pPr>
        <w:pStyle w:val="Heading3"/>
      </w:pPr>
      <w:r>
        <w:t>Can I play Firekick MultiMax slot for free?</w:t>
      </w:r>
    </w:p>
    <w:p>
      <w:r/>
      <w:r>
        <w:t>Yes, our portal is the ideal place to try out Firekick! MultiMax without any registration or download required. Any safe gaming site that partners with Yggdrasil Gaming provides both the demo mode and real money games.</w:t>
      </w:r>
    </w:p>
    <w:p>
      <w:pPr>
        <w:pStyle w:val="Heading3"/>
      </w:pPr>
      <w:r>
        <w:t>What is the maximum win potential in Firekick! MultiMax slot?</w:t>
      </w:r>
    </w:p>
    <w:p>
      <w:r/>
      <w:r>
        <w:t>The maximum possible win in Firekick! MultiMax slot can reach up to 10,000 times the bet both on PC and mobile.</w:t>
      </w:r>
    </w:p>
    <w:p>
      <w:pPr>
        <w:pStyle w:val="Heading3"/>
      </w:pPr>
      <w:r>
        <w:t>Are there any other FIFA World Cup Qatar slots on Slotjava?</w:t>
      </w:r>
    </w:p>
    <w:p>
      <w:r/>
      <w:r>
        <w:t>Certainly. If you're a football and World Cup enthusiast, we suggest trying out Pragmatic Play's Spin and Score Megaways and SimplePlay's spectacular night version of the World Cup slot for free.</w:t>
      </w:r>
    </w:p>
    <w:p>
      <w:pPr>
        <w:pStyle w:val="Heading3"/>
      </w:pPr>
      <w:r>
        <w:t>How many reels does Firekick! MultiMax slot have?</w:t>
      </w:r>
    </w:p>
    <w:p>
      <w:r/>
      <w:r>
        <w:t>Firekick! MultiMax slot has 5 reels.</w:t>
      </w:r>
    </w:p>
    <w:p>
      <w:pPr>
        <w:pStyle w:val="Heading3"/>
      </w:pPr>
      <w:r>
        <w:t>How many ways to win does Firekick! MultiMax slot have?</w:t>
      </w:r>
    </w:p>
    <w:p>
      <w:r/>
      <w:r>
        <w:t>Firekick! MultiMax slot has 243 ways to win.</w:t>
      </w:r>
    </w:p>
    <w:p>
      <w:pPr>
        <w:pStyle w:val="Heading3"/>
      </w:pPr>
      <w:r>
        <w:t>What is the minimum bet in Firekick! MultiMax slot?</w:t>
      </w:r>
    </w:p>
    <w:p>
      <w:r/>
      <w:r>
        <w:t>The minimum bet in Firekick! MultiMax slot is 0.20€.</w:t>
      </w:r>
    </w:p>
    <w:p>
      <w:pPr>
        <w:pStyle w:val="Heading3"/>
      </w:pPr>
      <w:r>
        <w:t>What is the maximum bet in Firekick! MultiMax slot?</w:t>
      </w:r>
    </w:p>
    <w:p>
      <w:r/>
      <w:r>
        <w:t>The maximum bet in Firekick! MultiMax slot is 75€.</w:t>
      </w:r>
    </w:p>
    <w:p>
      <w:pPr>
        <w:pStyle w:val="Heading3"/>
      </w:pPr>
      <w:r>
        <w:t>What is the special feature of the Firekick! MultiMax slot?</w:t>
      </w:r>
    </w:p>
    <w:p>
      <w:r/>
      <w:r>
        <w:t>The special feature of Firekick! MultiMax slot is the Free Spins function and the Avalanche feature.</w:t>
      </w:r>
    </w:p>
    <w:p>
      <w:pPr>
        <w:pStyle w:val="Heading2"/>
      </w:pPr>
      <w:r>
        <w:t>What we like</w:t>
      </w:r>
    </w:p>
    <w:p>
      <w:pPr>
        <w:pStyle w:val="ListBullet"/>
        <w:spacing w:line="240" w:lineRule="auto"/>
        <w:ind w:left="720"/>
      </w:pPr>
      <w:r/>
      <w:r>
        <w:t>Dynamic atmosphere of a stadium on the reels</w:t>
      </w:r>
    </w:p>
    <w:p>
      <w:pPr>
        <w:pStyle w:val="ListBullet"/>
        <w:spacing w:line="240" w:lineRule="auto"/>
        <w:ind w:left="720"/>
      </w:pPr>
      <w:r/>
      <w:r>
        <w:t>Exciting special features to enhance the gaming experience</w:t>
      </w:r>
    </w:p>
    <w:p>
      <w:pPr>
        <w:pStyle w:val="ListBullet"/>
        <w:spacing w:line="240" w:lineRule="auto"/>
        <w:ind w:left="720"/>
      </w:pPr>
      <w:r/>
      <w:r>
        <w:t>Possibility of winning up to 10,000 times the bet</w:t>
      </w:r>
    </w:p>
    <w:p>
      <w:pPr>
        <w:pStyle w:val="ListBullet"/>
        <w:spacing w:line="240" w:lineRule="auto"/>
        <w:ind w:left="720"/>
      </w:pPr>
      <w:r/>
      <w:r>
        <w:t>Available to play on various online gaming sites</w:t>
      </w:r>
    </w:p>
    <w:p>
      <w:pPr>
        <w:pStyle w:val="Heading2"/>
      </w:pPr>
      <w:r>
        <w:t>What we don't like</w:t>
      </w:r>
    </w:p>
    <w:p>
      <w:pPr>
        <w:pStyle w:val="ListBullet"/>
        <w:spacing w:line="240" w:lineRule="auto"/>
        <w:ind w:left="720"/>
      </w:pPr>
      <w:r/>
      <w:r>
        <w:t>Betting limits may not suit all players</w:t>
      </w:r>
    </w:p>
    <w:p>
      <w:pPr>
        <w:pStyle w:val="ListBullet"/>
        <w:spacing w:line="240" w:lineRule="auto"/>
        <w:ind w:left="720"/>
      </w:pPr>
      <w:r/>
      <w:r>
        <w:t>Limited availability on some gaming sites</w:t>
      </w:r>
    </w:p>
    <w:p>
      <w:r/>
      <w:r>
        <w:rPr>
          <w:b/>
        </w:rPr>
        <w:t>Play Firekick! Multimax Slot for Free</w:t>
      </w:r>
    </w:p>
    <w:p>
      <w:r/>
      <w:r>
        <w:rPr>
          <w:i/>
        </w:rPr>
        <w:t>Read our review of Firekick! Multimax and play this exciting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