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Cash Collect for Free - Review &amp; Ratings</w:t>
      </w:r>
    </w:p>
    <w:p>
      <w:pPr>
        <w:pStyle w:val="Heading2"/>
      </w:pPr>
      <w:r>
        <w:t>Experience the Exciting Gameplay of Football Cash Collect</w:t>
      </w:r>
    </w:p>
    <w:p>
      <w:r/>
      <w:r>
        <w:t>Football Cash Collect is the ultimate casino slot game for sports enthusiasts. With its 5×3 grid, 30 paylines, and medium-high volatility, this game is perfect for anyone looking for an entertaining and rewarding experience. With an RTP of 94.91%, this game will keep you on the edge of your seat!</w:t>
      </w:r>
      <w:r/>
    </w:p>
    <w:p>
      <w:r/>
      <w:r>
        <w:t xml:space="preserve">The game has everything you need to score big including bonuses, free spins, wilds, and not just one but four jackpots that can reach up to 500x the maximum bet. And who doesn't dream of scoring a goal and getting a reward in return? To get the rewards, players must collect at least three identical symbols. And if luck is on your side, bonus symbols are also available to help you earn free spins and jackpots. </w:t>
      </w:r>
      <w:r/>
    </w:p>
    <w:p>
      <w:r/>
      <w:r>
        <w:t>Cash Collect is the most exciting feature of the game. This feature is what all bonus features are based on. It all begins with a Cash Collect symbol on reel 5. Once you've caught it, you can start collecting other bonus symbols if they are in sight. And who wouldn't want to play a game with such an exciting feature?</w:t>
      </w:r>
      <w:r/>
    </w:p>
    <w:p>
      <w:r/>
      <w:r>
        <w:t>Overall, Football Cash Collect is an exceptional game that offers both entertainment and rewards. It's the perfect choice for anyone who loves football and slot games. So, what are you waiting for? Try your luck with Football Cash Collect today and experience the thrill of the game!</w:t>
      </w:r>
    </w:p>
    <w:p>
      <w:pPr>
        <w:pStyle w:val="Heading2"/>
      </w:pPr>
      <w:r>
        <w:t>Game Theme and Design</w:t>
      </w:r>
    </w:p>
    <w:p>
      <w:r/>
      <w:r>
        <w:t>Calling all football fans! Football Cash Collect has got you covered. This slot game takes place in a football stadium, complete with cheering fans and a samba soundtrack. And let's be real, who doesn't love a good samba rhythm? We know we do.</w:t>
      </w:r>
      <w:r/>
    </w:p>
    <w:p>
      <w:r/>
      <w:r>
        <w:t>While the graphics and animations may not blow your socks off, they do the job and don't detract from the game's main focus: winning big. The game symbols are simple yet effective, with football-related items like a whistle and goalkeeper gloves, alongside classic card suits. You'll be so focused on the ongoing match that you'll feel like you're right there on the field, without even having to break a sweat.</w:t>
      </w:r>
      <w:r/>
    </w:p>
    <w:p>
      <w:r/>
      <w:r>
        <w:t>And speaking of winning big, have we mentioned the jackpot game yet? No? Well, get ready to score big! This game offers the chance to participate in a jackpot game, giving players the opportunity to take home some serious cash. So, get ready to suit up and take the field in Football Cash Collect. Your fans are waiting!</w:t>
      </w:r>
    </w:p>
    <w:p>
      <w:pPr>
        <w:pStyle w:val="Heading2"/>
      </w:pPr>
      <w:r>
        <w:t>Bonus Features and Potential Payouts</w:t>
      </w:r>
    </w:p>
    <w:p>
      <w:r/>
      <w:r>
        <w:t>Are you looking for a thrilling slot game with exciting bonus features and the potential for big payouts? Then look no further than Football Cash Collect!</w:t>
      </w:r>
    </w:p>
    <w:p>
      <w:r/>
      <w:r>
        <w:t>This game offers four jackpots that can be won by landing a diamond alongside a Cash Collect symbol on the fifth reel. And let's be honest, who doesn't love diamonds? The Mini Prize may be the smallest jackpot, but it's still a chance to win some cash. And the Grand Prize? Well, let's just say if you somehow manage to win that, you might be able to buy a real diamond.</w:t>
      </w:r>
    </w:p>
    <w:p>
      <w:r/>
      <w:r>
        <w:t>The free spin feature in this game is also worth noting. You can trigger it by landing numerical symbols representing between +3 and +10 free spins. And we all know that anything free is worth celebrating, especially when it comes to slot games.</w:t>
      </w:r>
    </w:p>
    <w:p>
      <w:r/>
      <w:r>
        <w:t>Another way to win some cash is by landing the Golden Ball symbols on the reels. Depending on where they land, you could win a prize ranging from 1x to 15x your bet. But the real magic happens when the Cash Collect symbol hits reel number 5, and all cash prizes are yours! It's like finding a pot of gold at the end of a rainbow… but with more excitement and fewer leprechauns.</w:t>
      </w:r>
    </w:p>
    <w:p>
      <w:r/>
      <w:r>
        <w:t>And last but not least, let's talk about the potential payouts in this game. The maximum you can win is 500x the amount wagered. That's right, 500 times your original bet! So don't let the football theme fool you – this game is packed with potential for some serious cash winnings.</w:t>
      </w:r>
    </w:p>
    <w:p>
      <w:pPr>
        <w:pStyle w:val="Heading2"/>
      </w:pPr>
      <w:r>
        <w:t>FOOTBALL CASH COLLECT JACKPOT PRIZES</w:t>
      </w:r>
    </w:p>
    <w:p>
      <w:r/>
      <w:r>
        <w:t>What's better than scoring a goal in a football match? Winning one of the four jackpot prizes in Football Cash Collect, that's what! This game takes the excitement of football and combines it with the thrill of jackpot prizes, making it a winning combination for players.</w:t>
      </w:r>
      <w:r>
        <w:t xml:space="preserve"> </w:t>
      </w:r>
    </w:p>
    <w:p>
      <w:r/>
      <w:r>
        <w:t>Land a diamond and a Cash Collect symbol on the 5th reel, and you could be taking home one of four jackpots - the Mini Prize, Minor Prize, Major Prize, or the almighty Grand Prize. Winning one of these jackpots will make you feel like you just scored the winning goal in the World Cup final!</w:t>
      </w:r>
      <w:r>
        <w:t xml:space="preserve"> </w:t>
      </w:r>
    </w:p>
    <w:p>
      <w:r/>
      <w:r>
        <w:t>And let's be honest, who doesn't love a good jackpot? It's like finding a tenner in the pocket of your old jeans - unexpected but always a pleasant surprise. The chance to win big is what makes slot games so thrilling, and Football Cash Collect has definitely upped the excitement with these jackpots.</w:t>
      </w:r>
    </w:p>
    <w:p>
      <w:pPr>
        <w:pStyle w:val="Heading2"/>
      </w:pPr>
      <w:r>
        <w:t>Exploit the Winning Combinations and Paylines!</w:t>
      </w:r>
    </w:p>
    <w:p>
      <w:r/>
      <w:r>
        <w:t>Are you a football fan? And a gambler? Then the Football Cash Collect is your dream come true. It's a 5-reels and 30-paylines casino slot game that will keep you entertained, whether you're winning or not.</w:t>
      </w:r>
    </w:p>
    <w:p>
      <w:r/>
      <w:r>
        <w:t>The game objective is simple. You need to collect at least three identical symbols. Remember, more symbols will increase your chances of winning. The maximum potential payout is 500x the amount wagered, which is a great incentive for anyone.</w:t>
      </w:r>
    </w:p>
    <w:p>
      <w:r/>
      <w:r>
        <w:t>Hey! Don't forget the Golden Ball symbols. You'll need them to win big. These symbols pay ranging from 1x to 15x your bet. You may think that's a lousy return, but they're easy to collect, and they will help you on your way to the big payout.</w:t>
      </w:r>
    </w:p>
    <w:p>
      <w:r/>
      <w:r>
        <w:t>Just when you think it couldn't get any better, the Cash Collect feature gets initiated when you land the Cash Collect symbol on the reels. You can win bonus prizes ranging from 1x to 15x your bet for each Cash Collect symbol you collect. With all these exciting features, Football Cash Collect is a slot game that you don't want to miss. Are you ready to get your gamble on?</w:t>
      </w:r>
    </w:p>
    <w:p>
      <w:pPr>
        <w:pStyle w:val="Heading2"/>
      </w:pPr>
      <w:r>
        <w:t>Football Cash Collect: Simple Yet Entertaining</w:t>
      </w:r>
    </w:p>
    <w:p>
      <w:r/>
      <w:r>
        <w:t>Football Cash Collect is like a soccer game - it's simple, yet entertaining, unless of course, you're English and your team loses to Iceland in the Euro's. But unlike what Iceland did to England, this online slot game won't disappoint you. It has a simple design with clean graphics and flawless gameplay, enhanced with an exciting jackpot game.</w:t>
      </w:r>
    </w:p>
    <w:p>
      <w:r/>
      <w:r>
        <w:t>The game is straightforward, without any flashy animations, and the symbols are basic. But sometimes, less is more. The simplicity of the game allows players to focus on the bigger prizes and bonuses, which is what we all want, right? We don't want to get bogged down with fancy bells and whistles, just give us the money!</w:t>
      </w:r>
    </w:p>
    <w:p>
      <w:r/>
      <w:r>
        <w:t>The jackpot prizes give an extra thrill to the game, and it's always exciting to be in with a chance of winning big. It's excellent for players of all skill levels, so whether you're a seasoned pro or a complete novice to online slot games, it's perfect for you. We'd recommend Football Cash Collect to anyone looking for a simple and enjoyable slot game to play. Overall, this game is a winner!</w:t>
      </w:r>
    </w:p>
    <w:p>
      <w:pPr>
        <w:pStyle w:val="Heading2"/>
      </w:pPr>
      <w:r>
        <w:t>FAQ</w:t>
      </w:r>
    </w:p>
    <w:p>
      <w:pPr>
        <w:pStyle w:val="Heading3"/>
      </w:pPr>
      <w:r>
        <w:t>What is the RTP of Football Cash Collect?</w:t>
      </w:r>
    </w:p>
    <w:p>
      <w:r/>
      <w:r>
        <w:t>The RTP of Football Cash Collect is 94.91%, which is slightly below average.</w:t>
      </w:r>
    </w:p>
    <w:p>
      <w:pPr>
        <w:pStyle w:val="Heading3"/>
      </w:pPr>
      <w:r>
        <w:t>How many paylines does Football Cash Collect have?</w:t>
      </w:r>
    </w:p>
    <w:p>
      <w:r/>
      <w:r>
        <w:t>Football Cash Collect has 30 paylines on a 5x3 layout.</w:t>
      </w:r>
    </w:p>
    <w:p>
      <w:pPr>
        <w:pStyle w:val="Heading3"/>
      </w:pPr>
      <w:r>
        <w:t>What are the special features of Football Cash Collect?</w:t>
      </w:r>
    </w:p>
    <w:p>
      <w:r/>
      <w:r>
        <w:t>Football Cash Collect has the Cash Collect feature, free spins and 4 jackpots that can be won.</w:t>
      </w:r>
    </w:p>
    <w:p>
      <w:pPr>
        <w:pStyle w:val="Heading3"/>
      </w:pPr>
      <w:r>
        <w:t>What is the Cash Collect feature?</w:t>
      </w:r>
    </w:p>
    <w:p>
      <w:r/>
      <w:r>
        <w:t>The Cash Collect feature in Football Cash Collect allows players to collect other bonus symbols when the Cash Collect symbol appears on reel 5, and can potentially award additional prizes.</w:t>
      </w:r>
    </w:p>
    <w:p>
      <w:pPr>
        <w:pStyle w:val="Heading3"/>
      </w:pPr>
      <w:r>
        <w:t>What is the theme of Football Cash Collect?</w:t>
      </w:r>
    </w:p>
    <w:p>
      <w:r/>
      <w:r>
        <w:t>The theme of Football Cash Collect is football, with a background of a stadium and symbols related to the sport.</w:t>
      </w:r>
    </w:p>
    <w:p>
      <w:pPr>
        <w:pStyle w:val="Heading3"/>
      </w:pPr>
      <w:r>
        <w:t>Where can I play Football Cash Collect?</w:t>
      </w:r>
    </w:p>
    <w:p>
      <w:r/>
      <w:r>
        <w:t>Football Cash Collect can be played at various online casinos such as Pokerstars, William Hill, and Betclic.</w:t>
      </w:r>
    </w:p>
    <w:p>
      <w:pPr>
        <w:pStyle w:val="Heading3"/>
      </w:pPr>
      <w:r>
        <w:t>Can I try Football Cash Collect for free?</w:t>
      </w:r>
    </w:p>
    <w:p>
      <w:r/>
      <w:r>
        <w:t>Yes, Football Cash Collect can be played for free in demo mode at various online casinos.</w:t>
      </w:r>
    </w:p>
    <w:p>
      <w:pPr>
        <w:pStyle w:val="Heading3"/>
      </w:pPr>
      <w:r>
        <w:t>What other games are in the Cash Collect series?</w:t>
      </w:r>
    </w:p>
    <w:p>
      <w:r/>
      <w:r>
        <w:t>Other games in the Cash Collect series include Atlantis: Cash Collect, Silver Bullet Bandit Cash Collect, and Witches Cash Collect.</w:t>
      </w:r>
    </w:p>
    <w:p>
      <w:pPr>
        <w:pStyle w:val="Heading2"/>
      </w:pPr>
      <w:r>
        <w:t>What we like</w:t>
      </w:r>
    </w:p>
    <w:p>
      <w:pPr>
        <w:pStyle w:val="ListBullet"/>
        <w:spacing w:line="240" w:lineRule="auto"/>
        <w:ind w:left="720"/>
      </w:pPr>
      <w:r/>
      <w:r>
        <w:t>Features four jackpots</w:t>
      </w:r>
    </w:p>
    <w:p>
      <w:pPr>
        <w:pStyle w:val="ListBullet"/>
        <w:spacing w:line="240" w:lineRule="auto"/>
        <w:ind w:left="720"/>
      </w:pPr>
      <w:r/>
      <w:r>
        <w:t>Includes free spin feature</w:t>
      </w:r>
    </w:p>
    <w:p>
      <w:pPr>
        <w:pStyle w:val="ListBullet"/>
        <w:spacing w:line="240" w:lineRule="auto"/>
        <w:ind w:left="720"/>
      </w:pPr>
      <w:r/>
      <w:r>
        <w:t>Smooth and easy gameplay</w:t>
      </w:r>
    </w:p>
    <w:p>
      <w:pPr>
        <w:pStyle w:val="ListBullet"/>
        <w:spacing w:line="240" w:lineRule="auto"/>
        <w:ind w:left="720"/>
      </w:pPr>
      <w:r/>
      <w:r>
        <w:t>Medium-high volatility with up to 500x maximum payout</w:t>
      </w:r>
    </w:p>
    <w:p>
      <w:pPr>
        <w:pStyle w:val="Heading2"/>
      </w:pPr>
      <w:r>
        <w:t>What we don't like</w:t>
      </w:r>
    </w:p>
    <w:p>
      <w:pPr>
        <w:pStyle w:val="ListBullet"/>
        <w:spacing w:line="240" w:lineRule="auto"/>
        <w:ind w:left="720"/>
      </w:pPr>
      <w:r/>
      <w:r>
        <w:t>Limited graphics and animations</w:t>
      </w:r>
    </w:p>
    <w:p>
      <w:pPr>
        <w:pStyle w:val="ListBullet"/>
        <w:spacing w:line="240" w:lineRule="auto"/>
        <w:ind w:left="720"/>
      </w:pPr>
      <w:r/>
      <w:r>
        <w:t>Low RTP at 94.91%</w:t>
      </w:r>
    </w:p>
    <w:p>
      <w:r/>
      <w:r>
        <w:rPr>
          <w:b/>
        </w:rPr>
        <w:t>Play Football Cash Collect for Free - Review &amp; Ratings</w:t>
      </w:r>
    </w:p>
    <w:p>
      <w:r/>
      <w:r>
        <w:rPr>
          <w:i/>
        </w:rPr>
        <w:t>Read our review of Football Cash Collect, a 5x3 slot game with 30 paylines, four jackpots, and free spin feature. Play Football Cash Collect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