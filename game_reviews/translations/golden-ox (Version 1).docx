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Ox Free - Exciting Slot Game</w:t>
      </w:r>
    </w:p>
    <w:p>
      <w:pPr>
        <w:pStyle w:val="Heading2"/>
      </w:pPr>
      <w:r>
        <w:t>Gameplay and Mechanics</w:t>
      </w:r>
    </w:p>
    <w:p>
      <w:r/>
      <w:r>
        <w:t xml:space="preserve">Are you ready to milk this Golden Ox for all its worth? This slot game from the masterminds at </w:t>
      </w:r>
      <w:r>
        <w:rPr>
          <w:i/>
        </w:rPr>
        <w:t>Gameplay and Mechanics</w:t>
      </w:r>
      <w:r>
        <w:t xml:space="preserve"> is a 5x3 reel sensation that is sure to entertain even the most stoic of gamblers. With a whopping 243 ways to win, you'll be seeing dollar signs every time those reels spin.</w:t>
      </w:r>
    </w:p>
    <w:p>
      <w:r/>
      <w:r>
        <w:t>The betting range is highly adjustable, so whether you're a cautious punter or a brave risk-taker, Golden Ox is the game for you. And if you're feeling a bit lazy (hey, we're not judging), the game also includes automatic spins so you can kick back and let the reels do the work for you. Plus, with an accelerated reel rotation, you'll feel like you're living in the future!</w:t>
      </w:r>
    </w:p>
    <w:p>
      <w:r/>
      <w:r>
        <w:t>But let's get down to brass tacks: how much can you actually win playing Golden Ox? Well, we're happy to report that players can enjoy frequent paying combinations as they navigate through this slot game. And with smooth reels that lead to an enjoyable gaming experience, you'll be coming back to milk this Golden Ox again and again (just don't forget to give it a break every once in a while!).</w:t>
      </w:r>
    </w:p>
    <w:p>
      <w:pPr>
        <w:pStyle w:val="Heading2"/>
      </w:pPr>
      <w:r>
        <w:t>Graphics and Sound</w:t>
      </w:r>
    </w:p>
    <w:p>
      <w:r/>
      <w:r>
        <w:t>Golden Ox's graphics are so crisp and detailed, you'll feel transported straight to the heart of the casino floor. The gold frame surrounding the game grid adds a touch of luxuriousness to the game. And let's be honest, who doesn't love a touch of bling?</w:t>
      </w:r>
    </w:p>
    <w:p>
      <w:r/>
      <w:r>
        <w:t>The vibrant red background is also a nice touch, fitting perfectly with the Oriental theme and giving players a sense of excitement and anticipation. It's almost as if you can feel your heart racing along with the reels.</w:t>
      </w:r>
    </w:p>
    <w:p>
      <w:r/>
      <w:r>
        <w:t>But what really makes this game stand out is the larger-than-life symbols that practically leap off the screen. You won't have any trouble distinguishing between the high and low paying symbols with these beauties. The user interface on the sides and bottom of the game also adds to the player experience, as it's impossible to get lost or confused while playing.</w:t>
      </w:r>
    </w:p>
    <w:p>
      <w:r/>
      <w:r>
        <w:t>As for the sound, the Oriental soundtrack adds to the dynamism of the game, and makes you feel like you're transported to a different world. But if you need to focus and don't want any distractions, simply hit the mute button. It's almost like you have your own personal sound engineer - now THAT's what we call luxury!</w:t>
      </w:r>
    </w:p>
    <w:p>
      <w:pPr>
        <w:pStyle w:val="Heading2"/>
      </w:pPr>
      <w:r>
        <w:t>Symbols and Theme</w:t>
      </w:r>
    </w:p>
    <w:p>
      <w:r/>
      <w:r>
        <w:t xml:space="preserve">Prepare to take a virtual tour of China with Golden Ox, a casino slot game with symbols that reflect traditional Chinese culture. It's the perfect game for players who love to explore different cultures and experience new things. </w:t>
      </w:r>
    </w:p>
    <w:p>
      <w:r/>
      <w:r>
        <w:t xml:space="preserve">You'll encounter symbols like the emperor himself, colorful mandalas, and other symbols that pay homage to China's rich and ancient history. Talk about getting a history lesson while playing a game! </w:t>
      </w:r>
    </w:p>
    <w:p>
      <w:r/>
      <w:r>
        <w:t xml:space="preserve">But wait, there's more! There are additional symbols in Golden Ox that can help you win big. The Golden Reel, for instance, appears randomly and applies multiplying factors to your winnings. And who doesn't love multiplying factors?! </w:t>
      </w:r>
    </w:p>
    <w:p>
      <w:r/>
      <w:r>
        <w:t xml:space="preserve">The Wild symbol, represented by a bull, only appears on reels 2 and 4. It substitutes all symbols except for the Scatter. But don't worry, the Scatter symbol, represented by a golden plate, is also here to help you out. If you're lucky enough to get three of them on adjacent reels, you'll be entitled to a bonus game. </w:t>
      </w:r>
    </w:p>
    <w:p>
      <w:r/>
      <w:r>
        <w:t>In conclusion, while playing Golden Ox, not only will you have a chance to win big, but you'll also learn a thing or two about China's rich culture. So, it's a win-win situation! See, who says gambling isn't educational?</w:t>
      </w:r>
    </w:p>
    <w:p>
      <w:pPr>
        <w:pStyle w:val="Heading2"/>
      </w:pPr>
      <w:r>
        <w:t>Bonus Features: More Fun Than a Bull in a China Shop</w:t>
      </w:r>
    </w:p>
    <w:p>
      <w:r/>
      <w:r>
        <w:t>Let's face it, we all love bonus features. They're like the cherry on top of a delicious sundae. And Golden Ox definitely delivers in this department. The bonus game allows you to select one of five Toros, each with their own unique set of free spins and random multipliers. It's like choosing your own adventure, but with more chances to win big!</w:t>
      </w:r>
    </w:p>
    <w:p>
      <w:r/>
      <w:r>
        <w:t>But that's not all! The fun doesn't stop there, as additional free spins can be triggered during the bonus game with another set of 3 Scatters. It's like finding a bonus within a bonus. Who doesn't love a good two-for-one deal?</w:t>
      </w:r>
    </w:p>
    <w:p>
      <w:r/>
      <w:r>
        <w:t>And if you're feeling a little lazy or just don't want to miss a single spin, Golden Ox has got you covered with automatic spins. You don't even have to lift a finger! Plus, the reel rotation is accelerated for even more excitement. It's like having a bull in a china shop, but without any of the broken pottery. Yes please!</w:t>
      </w:r>
    </w:p>
    <w:p>
      <w:pPr>
        <w:pStyle w:val="Heading2"/>
      </w:pPr>
      <w:r>
        <w:t>Target Audience</w:t>
      </w:r>
    </w:p>
    <w:p>
      <w:r/>
      <w:r>
        <w:t>If you're looking for a slot game to play online that will give you endless hours of entertainment, look no further than Golden Ox. This game is perfect for experienced gamblers who know their way around online casinos and want to enjoy a high-quality gaming experience.</w:t>
      </w:r>
    </w:p>
    <w:p>
      <w:r/>
      <w:r>
        <w:t>With 243 ways to win, Golden Ox is perfect for both cautious players who want to play it safe with smaller bets and brave players who are willing to take risks for the chance of bigger payouts. The adjustable betting range means you can tailor your bets to suit your playing style.</w:t>
      </w:r>
    </w:p>
    <w:p>
      <w:r/>
      <w:r>
        <w:t>But don't let all the serious talk about betting options fool you - Golden Ox is a playful game that offers a charming twist on traditional Chinese culture. With impeccable graphics and sound, you'll feel like you're playing in a real casino, but without the hassle of leaving your house.</w:t>
      </w:r>
    </w:p>
    <w:p>
      <w:r/>
      <w:r>
        <w:t>If you're tired of boring slot games that don't offer much excitement or entertainment value, give Golden Ox a try. You won't be disappointed!</w:t>
      </w:r>
    </w:p>
    <w:p>
      <w:pPr>
        <w:pStyle w:val="Heading2"/>
      </w:pPr>
      <w:r>
        <w:t>FAQ</w:t>
      </w:r>
    </w:p>
    <w:p>
      <w:pPr>
        <w:pStyle w:val="Heading3"/>
      </w:pPr>
      <w:r>
        <w:t>What is Golden Ox?</w:t>
      </w:r>
    </w:p>
    <w:p>
      <w:r/>
      <w:r>
        <w:t>Golden Ox is an online slot game that pays tribute to Chinese culture. It has a 5x3 grid and 243 ways to win.</w:t>
      </w:r>
    </w:p>
    <w:p>
      <w:pPr>
        <w:pStyle w:val="Heading3"/>
      </w:pPr>
      <w:r>
        <w:t>What kind of symbols are in Golden Ox?</w:t>
      </w:r>
    </w:p>
    <w:p>
      <w:r/>
      <w:r>
        <w:t>The symbols reflect traditional Chinese culture, including mandalas, emperors, and a wild symbol represented by a bull.</w:t>
      </w:r>
    </w:p>
    <w:p>
      <w:pPr>
        <w:pStyle w:val="Heading3"/>
      </w:pPr>
      <w:r>
        <w:t>How do I trigger the bonus game in Golden Ox?</w:t>
      </w:r>
    </w:p>
    <w:p>
      <w:r/>
      <w:r>
        <w:t>When 3 Scatter symbols appear on adjacent reels, you are entitled to a bonus game. Players get to choose one of five Toros, each offering different free spins and random multipliers.</w:t>
      </w:r>
    </w:p>
    <w:p>
      <w:pPr>
        <w:pStyle w:val="Heading3"/>
      </w:pPr>
      <w:r>
        <w:t>Is there a Wild symbol in Golden Ox?</w:t>
      </w:r>
    </w:p>
    <w:p>
      <w:r/>
      <w:r>
        <w:t>Yes, there is a Wild symbol in Golden Ox represented by a bull. It appears on reels 2 and 4 and substitutes all symbols except for the Scatter.</w:t>
      </w:r>
    </w:p>
    <w:p>
      <w:pPr>
        <w:pStyle w:val="Heading3"/>
      </w:pPr>
      <w:r>
        <w:t>Can I adjust my bets in Golden Ox?</w:t>
      </w:r>
    </w:p>
    <w:p>
      <w:r/>
      <w:r>
        <w:t>Yes, the bets in Golden Ox are adjustable and can suit both cautious and brave players.</w:t>
      </w:r>
    </w:p>
    <w:p>
      <w:pPr>
        <w:pStyle w:val="Heading3"/>
      </w:pPr>
      <w:r>
        <w:t>Is there an autoplay feature in Golden Ox?</w:t>
      </w:r>
    </w:p>
    <w:p>
      <w:r/>
      <w:r>
        <w:t>Yes, there is an automatic spins feature in Golden Ox.</w:t>
      </w:r>
    </w:p>
    <w:p>
      <w:pPr>
        <w:pStyle w:val="Heading3"/>
      </w:pPr>
      <w:r>
        <w:t>Does Golden Ox have good graphics and sound?</w:t>
      </w:r>
    </w:p>
    <w:p>
      <w:r/>
      <w:r>
        <w:t>Yes, Golden Ox has excellent graphics and music that reflect Chinese culture.</w:t>
      </w:r>
    </w:p>
    <w:p>
      <w:pPr>
        <w:pStyle w:val="Heading3"/>
      </w:pPr>
      <w:r>
        <w:t>Is Golden Ox a good choice for experienced gamblers?</w:t>
      </w:r>
    </w:p>
    <w:p>
      <w:r/>
      <w:r>
        <w:t>Yes, Golden Ox is an excellent game for experienced gamblers seeking high-quality entertainment, thanks to its numerous ways to win and bonus features.</w:t>
      </w:r>
    </w:p>
    <w:p>
      <w:pPr>
        <w:pStyle w:val="Heading2"/>
      </w:pPr>
      <w:r>
        <w:t>What we like</w:t>
      </w:r>
    </w:p>
    <w:p>
      <w:pPr>
        <w:pStyle w:val="ListBullet"/>
        <w:spacing w:line="240" w:lineRule="auto"/>
        <w:ind w:left="720"/>
      </w:pPr>
      <w:r/>
      <w:r>
        <w:t>Adjustable betting range</w:t>
      </w:r>
    </w:p>
    <w:p>
      <w:pPr>
        <w:pStyle w:val="ListBullet"/>
        <w:spacing w:line="240" w:lineRule="auto"/>
        <w:ind w:left="720"/>
      </w:pPr>
      <w:r/>
      <w:r>
        <w:t>Smooth reels with frequent payouts</w:t>
      </w:r>
    </w:p>
    <w:p>
      <w:pPr>
        <w:pStyle w:val="ListBullet"/>
        <w:spacing w:line="240" w:lineRule="auto"/>
        <w:ind w:left="720"/>
      </w:pPr>
      <w:r/>
      <w:r>
        <w:t>Impeccable graphics</w:t>
      </w:r>
    </w:p>
    <w:p>
      <w:pPr>
        <w:pStyle w:val="ListBullet"/>
        <w:spacing w:line="240" w:lineRule="auto"/>
        <w:ind w:left="720"/>
      </w:pPr>
      <w:r/>
      <w:r>
        <w:t>Bonus game with free spins and multipliers</w:t>
      </w:r>
    </w:p>
    <w:p>
      <w:pPr>
        <w:pStyle w:val="Heading2"/>
      </w:pPr>
      <w:r>
        <w:t>What we don't like</w:t>
      </w:r>
    </w:p>
    <w:p>
      <w:pPr>
        <w:pStyle w:val="ListBullet"/>
        <w:spacing w:line="240" w:lineRule="auto"/>
        <w:ind w:left="720"/>
      </w:pPr>
      <w:r/>
      <w:r>
        <w:t>Soundtrack may be too dynamic for some</w:t>
      </w:r>
    </w:p>
    <w:p>
      <w:pPr>
        <w:pStyle w:val="ListBullet"/>
        <w:spacing w:line="240" w:lineRule="auto"/>
        <w:ind w:left="720"/>
      </w:pPr>
      <w:r/>
      <w:r>
        <w:t>Wild symbol only appears on reels 2 and 4</w:t>
      </w:r>
    </w:p>
    <w:p>
      <w:r/>
      <w:r>
        <w:rPr>
          <w:b/>
        </w:rPr>
        <w:t>Play Golden Ox Free - Exciting Slot Game</w:t>
      </w:r>
    </w:p>
    <w:p>
      <w:r/>
      <w:r>
        <w:rPr>
          <w:i/>
        </w:rPr>
        <w:t>Experience traditional Chinese culture with Golden Ox, a 5x3 reel slot game with 243 ways to win and bonus game with free spins and multipliers.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