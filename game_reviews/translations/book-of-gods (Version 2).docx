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Gods for Free - A Thrilling Ancient Egypt Slot</w:t>
      </w:r>
    </w:p>
    <w:p>
      <w:pPr>
        <w:pStyle w:val="Heading2"/>
      </w:pPr>
      <w:r>
        <w:t>Graphics and Gameplay</w:t>
      </w:r>
    </w:p>
    <w:p>
      <w:r/>
      <w:r>
        <w:t xml:space="preserve">Book of Gods is an Ancient Egypt themed slot game developed by BF Games that will take you on a wild and mystical journey. You'll feel like you're right there with Indiana Jones, except instead of fighting Nazis and looking for lost artefacts, you're playing a slot game with super high-quality graphics. </w:t>
      </w:r>
    </w:p>
    <w:p>
      <w:r/>
      <w:r>
        <w:t>The symbols in the game reflect the Egyptian theme, and they're replicated with great precision. You'll feel like you're in Egypt with the pyramids and the Sphinx right in front of you. The musical theme is a good match for the rest of the game, and it will give you a sense of adventure as you spin the reels.</w:t>
      </w:r>
    </w:p>
    <w:p>
      <w:r/>
      <w:r>
        <w:t xml:space="preserve">The gameplay is straightforward but action-packed. You'll have the chance to win big as you spin the reels and unleash the power of the Book of Gods. You'll also appreciate the bonus features, which will give you more opportunities to win. </w:t>
      </w:r>
    </w:p>
    <w:p>
      <w:r/>
      <w:r>
        <w:t>Overall, Book of Gods is a fantastic choice for anyone who loves Ancient Egypt and high-quality slot games. Whether you're a novice or an experienced player, you'll enjoy this game and its stunning graphics and gameplay. Give it a try and see for yourself why it's one of the best slot games out there!</w:t>
      </w:r>
    </w:p>
    <w:p>
      <w:pPr>
        <w:pStyle w:val="Heading2"/>
      </w:pPr>
      <w:r>
        <w:t>GRID AND PAYLINES</w:t>
      </w:r>
    </w:p>
    <w:p>
      <w:r/>
      <w:r>
        <w:t>Are you ready to spin the reels on Book of Gods? This online slot game features a classic grid with 5 reels, 3 rows, and 10 fixed paylines. You might be wondering what this means for your gameplay experience - but fear not, we've got you covered! In order to form winning combinations, players must match adjacent identical symbols from left to right. It's a bit like playing a game of connect-the-dots, but with the added excitement of potential big payouts!</w:t>
      </w:r>
    </w:p>
    <w:p>
      <w:r/>
      <w:r>
        <w:t>One thing to keep in mind is that Book of Gods only awards the highest payout in the case of multiple combinations on the same line. So, if Lady Luck decides to smile upon you and you happen to hit two winning combinations on a single line, you'll only receive the payout for the one with the highest value. However, if your lucky streak continues and you hit multiple winning combinations on different lines, those amounts will be added up to give you an even bigger payout.</w:t>
      </w:r>
    </w:p>
    <w:p>
      <w:r/>
      <w:r>
        <w:t>If you're worried about breaking the bank while playing Book of Gods, don't be! The minimum bet is just €0.01 per line, and each spin costs €0.10. Plus, players can activate automatic spins between 10 and 100, which stop when the predetermined loss threshold is reached. This means you can sit back, relax, and let the game do the work for you.</w:t>
      </w:r>
    </w:p>
    <w:p>
      <w:r/>
      <w:r>
        <w:t>But wait, there's more! The Book of Gods online slot game has an RTP value of 96.12%. This stands for "return to player" and basically means that for every €100 wagered, the game will pay out €96.12 on average. So not only is Book of Gods fun to play - it also gives you a good chance of winning big!</w:t>
      </w:r>
    </w:p>
    <w:p>
      <w:pPr>
        <w:pStyle w:val="Heading2"/>
      </w:pPr>
      <w:r>
        <w:t>Symbols and Betting Options</w:t>
      </w:r>
    </w:p>
    <w:p>
      <w:r/>
      <w:r>
        <w:t>Get ready to be whisked away to Ancient Egypt with the Book of Gods slot game. The symbols in this game are a mix of Ancient Egyptian designs and some surprises thrown in too. The lower-paying symbols are the playing cards, from 10 to ace, but don’t let that discourage you - the higher-paying symbols are where the real riches are at!</w:t>
      </w:r>
    </w:p>
    <w:p>
      <w:r/>
      <w:r>
        <w:t>Look out for the scarab, the god Anubis, Tutankhamun’s sarcophagus, and the explorer. In particular, keep your eyes peeled for the solid gold magic book with the Eye of Horus in the center. Not only is it worth the same amount as Tutankhamun, but it also serves as a Wild and Scatter symbol. As a Wild, it can substitute for any other symbol to create winning combinations. As a Scatter, it’s the key to unlocking the bonus feature with 10 free spins.</w:t>
      </w:r>
    </w:p>
    <w:p>
      <w:r/>
      <w:r>
        <w:t>If you manage to activate the free spins round, keep an eye out for the Extra Scatter represented by an open book. It has the power to award players with ten additional free spins - it’s like the free spins never end! With a multitude of different symbols and betting options available, Book of Gods truly has something for every type of player.</w:t>
      </w:r>
    </w:p>
    <w:p>
      <w:pPr>
        <w:pStyle w:val="Heading2"/>
      </w:pPr>
      <w:r>
        <w:t>RTP and Gamble Feature</w:t>
      </w:r>
    </w:p>
    <w:p>
      <w:r/>
      <w:r>
        <w:t>Are you ready for a little gamble? Book of Gods has an RTP value of 96.12%, which means that you have a solid chance of winning big over an extended period of playtime. Now, let's talk about the gamble feature. This feature allows you to double your winnings or lose them entirely. Talk about heart-racing excitement! Sure, it's a bit like playing a game of chicken (are you going to keep your winnings or press your luck?), but isn't life just a series of gambles anyway?</w:t>
      </w:r>
    </w:p>
    <w:p>
      <w:r/>
      <w:r>
        <w:t>Personally, I always love an opportunity to tempt fate, and the gamble feature adds that extra thrill to an already exciting game. So why not go for it? You could win big, and who needs a heart attack anyway? Just remember, always gamble responsibly. Otherwise, you might end up having to sell your car to make rent. And trust me, nobody wants that.</w:t>
      </w:r>
    </w:p>
    <w:p>
      <w:pPr>
        <w:pStyle w:val="Heading2"/>
      </w:pPr>
      <w:r>
        <w:t>FAQ</w:t>
      </w:r>
    </w:p>
    <w:p>
      <w:pPr>
        <w:pStyle w:val="Heading3"/>
      </w:pPr>
      <w:r>
        <w:t>What is Book of Gods?</w:t>
      </w:r>
    </w:p>
    <w:p>
      <w:r/>
      <w:r>
        <w:t>Book of Gods is a slot game developed by BF Games with an Ancient Egypt theme.</w:t>
      </w:r>
    </w:p>
    <w:p>
      <w:pPr>
        <w:pStyle w:val="Heading3"/>
      </w:pPr>
      <w:r>
        <w:t>What sets Book of Gods apart from other Egypt-themed slots?</w:t>
      </w:r>
    </w:p>
    <w:p>
      <w:r/>
      <w:r>
        <w:t>Book of Gods stands out with its hyper-sophisticated graphics and straightforward gameplay focused on action.</w:t>
      </w:r>
    </w:p>
    <w:p>
      <w:pPr>
        <w:pStyle w:val="Heading3"/>
      </w:pPr>
      <w:r>
        <w:t>What is the minimum bet for Book of Gods?</w:t>
      </w:r>
    </w:p>
    <w:p>
      <w:r/>
      <w:r>
        <w:t>The minimum bet for Book of Gods is €0.01 per line, and each spin costs €0.10.</w:t>
      </w:r>
    </w:p>
    <w:p>
      <w:pPr>
        <w:pStyle w:val="Heading3"/>
      </w:pPr>
      <w:r>
        <w:t>How many paylines are there in Book of Gods?</w:t>
      </w:r>
    </w:p>
    <w:p>
      <w:r/>
      <w:r>
        <w:t>There are 10 fixed paylines in Book of Gods.</w:t>
      </w:r>
    </w:p>
    <w:p>
      <w:pPr>
        <w:pStyle w:val="Heading3"/>
      </w:pPr>
      <w:r>
        <w:t>What is the RTP value for Book of Gods?</w:t>
      </w:r>
    </w:p>
    <w:p>
      <w:r/>
      <w:r>
        <w:t>The RTP value for Book of Gods is 96.12%.</w:t>
      </w:r>
    </w:p>
    <w:p>
      <w:pPr>
        <w:pStyle w:val="Heading3"/>
      </w:pPr>
      <w:r>
        <w:t>What is the special symbol in Book of Gods?</w:t>
      </w:r>
    </w:p>
    <w:p>
      <w:r/>
      <w:r>
        <w:t>The special symbol in Book of Gods is the solid gold magic book with the Eye of Horus in the center, which works as both a Wild and Scatter symbol.</w:t>
      </w:r>
    </w:p>
    <w:p>
      <w:pPr>
        <w:pStyle w:val="Heading3"/>
      </w:pPr>
      <w:r>
        <w:t>What happens when I get three magic book symbols in Book of Gods?</w:t>
      </w:r>
    </w:p>
    <w:p>
      <w:r/>
      <w:r>
        <w:t>When you get three magic book symbols in any position on the grid, you will get 10 Free Spins.</w:t>
      </w:r>
    </w:p>
    <w:p>
      <w:pPr>
        <w:pStyle w:val="Heading3"/>
      </w:pPr>
      <w:r>
        <w:t>Is there a bonus feature in Book of Gods?</w:t>
      </w:r>
    </w:p>
    <w:p>
      <w:r/>
      <w:r>
        <w:t>Yes, during the bonus spins, the Extra Scatter symbol represented by an open book can give you ten additional Free Spins.</w:t>
      </w:r>
    </w:p>
    <w:p>
      <w:pPr>
        <w:pStyle w:val="Heading2"/>
      </w:pPr>
      <w:r>
        <w:t>What we like</w:t>
      </w:r>
    </w:p>
    <w:p>
      <w:pPr>
        <w:pStyle w:val="ListBullet"/>
        <w:spacing w:line="240" w:lineRule="auto"/>
        <w:ind w:left="720"/>
      </w:pPr>
      <w:r/>
      <w:r>
        <w:t>Outstanding graphics and audio effects.</w:t>
      </w:r>
    </w:p>
    <w:p>
      <w:pPr>
        <w:pStyle w:val="ListBullet"/>
        <w:spacing w:line="240" w:lineRule="auto"/>
        <w:ind w:left="720"/>
      </w:pPr>
      <w:r/>
      <w:r>
        <w:t>Dynamic gameplay with a popular theme.</w:t>
      </w:r>
    </w:p>
    <w:p>
      <w:pPr>
        <w:pStyle w:val="ListBullet"/>
        <w:spacing w:line="240" w:lineRule="auto"/>
        <w:ind w:left="720"/>
      </w:pPr>
      <w:r/>
      <w:r>
        <w:t>Special features add to its excitement and appeal.</w:t>
      </w:r>
    </w:p>
    <w:p>
      <w:pPr>
        <w:pStyle w:val="ListBullet"/>
        <w:spacing w:line="240" w:lineRule="auto"/>
        <w:ind w:left="720"/>
      </w:pPr>
      <w:r/>
      <w:r>
        <w:t>Low minimum bet with automatic spins option.</w:t>
      </w:r>
    </w:p>
    <w:p>
      <w:pPr>
        <w:pStyle w:val="Heading2"/>
      </w:pPr>
      <w:r>
        <w:t>What we don't like</w:t>
      </w:r>
    </w:p>
    <w:p>
      <w:pPr>
        <w:pStyle w:val="ListBullet"/>
        <w:spacing w:line="240" w:lineRule="auto"/>
        <w:ind w:left="720"/>
      </w:pPr>
      <w:r/>
      <w:r>
        <w:t>Limited betting options with only 10 fixed paylines.</w:t>
      </w:r>
    </w:p>
    <w:p>
      <w:pPr>
        <w:pStyle w:val="ListBullet"/>
        <w:spacing w:line="240" w:lineRule="auto"/>
        <w:ind w:left="720"/>
      </w:pPr>
      <w:r/>
      <w:r>
        <w:t>Some may find the Egyptian theme overused.</w:t>
      </w:r>
    </w:p>
    <w:p>
      <w:r/>
      <w:r>
        <w:rPr>
          <w:b/>
        </w:rPr>
        <w:t>Play Book of Gods for Free - A Thrilling Ancient Egypt Slot</w:t>
      </w:r>
    </w:p>
    <w:p>
      <w:r/>
      <w:r>
        <w:rPr>
          <w:i/>
        </w:rPr>
        <w:t>Read our review of Book of Gods, a slot game with 10 fixed paylines, special features, and a Gamble option.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