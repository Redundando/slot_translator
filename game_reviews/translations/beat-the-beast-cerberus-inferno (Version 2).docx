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Cerberus’ Inferno for Free | Game Review</w:t>
      </w:r>
    </w:p>
    <w:p>
      <w:pPr>
        <w:pStyle w:val="Heading2"/>
      </w:pPr>
      <w:r>
        <w:t>Beat the Beast: Cerberus' Inferno - A Fiery Slot Game</w:t>
      </w:r>
    </w:p>
    <w:p>
      <w:r/>
      <w:r>
        <w:t>Are you eager to immerse yourself in Greek mythology? Look no further than Beat the Beast: Cerberus' Inferno, the third installment of the popular slot game series by Thunderkick. With its visually stunning graphics and sound design, it's sure to take your breath away.</w:t>
      </w:r>
    </w:p>
    <w:p>
      <w:r/>
      <w:r>
        <w:t>But this game is more than just a pretty face. With 5 reels and 9 paylines, it's playable on all devices starting from 10 cents per spin. Plus, with stacked wilds and a bonus feature that includes free spins on a set of 243 ways to win, it's a game that offers numerous chances to win big. And let's not forget the tantalizing RTP of 96.15% and a maximum payout of 6,666x your stake for each free spin - talk about a hellish payday.</w:t>
      </w:r>
    </w:p>
    <w:p>
      <w:r/>
      <w:r>
        <w:t>But you'd want to be careful in this inferno; the Watchdog of Hades, Cerberus, is waiting for you. He might be cute and cuddly-looking, but we all know he has three heads each capable of spewing fire. It's enough to make you feel like you're playing with fire yourself.</w:t>
      </w:r>
    </w:p>
    <w:p>
      <w:r/>
      <w:r>
        <w:t>If you're looking for an exciting and engaging game that also offers a good shot at winning big, Beat the Beast: Cerberus' Inferno should definitely be at the top of your list. Join the fun and feel the heat!</w:t>
      </w:r>
    </w:p>
    <w:p>
      <w:pPr>
        <w:pStyle w:val="Heading2"/>
      </w:pPr>
      <w:r>
        <w:t>Features</w:t>
      </w:r>
    </w:p>
    <w:p>
      <w:r/>
      <w:r>
        <w:t xml:space="preserve">When it comes to online slot games, the features can make all the difference! So when it comes to Beat the Beast: Cerberus' Inferno, you can expect some great potential for winning thanks to the stacked wilds. And who doesn't love wilds? Especially when they're linked to the bonus feature of free spins! Now that's what we call a win-win. </w:t>
      </w:r>
    </w:p>
    <w:p>
      <w:r/>
      <w:r>
        <w:t>But let's not forget about the convenience factor. Autoplay is a great option for those times when you just want to sit back, relax, and let the game do its thing without any manual inputs. And with additional options that allow you to set certain conditions, you can ensure that the autoplay game stops when one of these conditions is met. Because sometimes, you just need to take a break from beating the beast!</w:t>
      </w:r>
    </w:p>
    <w:p>
      <w:pPr>
        <w:pStyle w:val="Heading2"/>
      </w:pPr>
      <w:r>
        <w:t>Symbols</w:t>
      </w:r>
    </w:p>
    <w:p>
      <w:r/>
      <w:r>
        <w:t>Get ready to be transported to the underworld with the Beat the Beast: Cerberus’ Inferno slot game. The symbols in this game include high cards ranging from ten to ace, and picture symbols such as warrior helmets, weapons, and a few Cerberus artifacts including a golden statue, medallion, and the three-headed beast itself appearing as a Scatter symbol. But don't worry, you won't need a coin for the ferryman to get to this underworld!</w:t>
      </w:r>
    </w:p>
    <w:p>
      <w:r/>
      <w:r>
        <w:t>One thing players need to pay attention to is the most important symbol in the game: the Cerberus Emblem symbol. It's both the Wild and Scatter symbol, paying 150 x bet for 5 in combination, and substituting any symbol to form winning combinations. It's like having a Cerberus guardian watching over your bets. There is also a standard W wild character that substitutes all symbols and appears stacked. No need to be Dante for this journey!</w:t>
      </w:r>
    </w:p>
    <w:p>
      <w:r/>
      <w:r>
        <w:t>Who said playing online slot games couldn't be educational? Discover your inner archaeologist and learn more about ancient Greece mythology with Beat the Beast: Cerberus’ Inferno. Just don't get eaten by the monster and lose your bets in the process. No pressure, though!</w:t>
      </w:r>
    </w:p>
    <w:p>
      <w:pPr>
        <w:pStyle w:val="Heading2"/>
      </w:pPr>
      <w:r>
        <w:t>RTP and Payouts</w:t>
      </w:r>
    </w:p>
    <w:p>
      <w:r/>
      <w:r>
        <w:t>Ready to take on the flames of hell and come out with some serious cash in your pocket? Beat the Beast: Cerberus’ Inferno offers an impressive RTP of 96.15%, meaning that players have a solid chance of winning big if they're willing to take on the challenge.</w:t>
      </w:r>
    </w:p>
    <w:p>
      <w:r/>
      <w:r>
        <w:t>But what exactly does winning big mean in this fiery slot game? Well, with a maximum payout of 6,666x your stake for each free spin, players could be walking away with some serious moolah. Just make sure you don't get too greedy, or Cerberus might give you a run for your money (and your soul).</w:t>
      </w:r>
    </w:p>
    <w:p>
      <w:r/>
      <w:r>
        <w:t>Of course, winning big isn't just about the actual payouts - it's also about the rush of excitement that comes with each spin. And with Beat the Beast: Cerberus’ Inferno, players will definitely be on the edge of their seats with each fiery inferno that comes their way. So strap on your helmet, grab your sword, and get ready to face the flames head-on.</w:t>
      </w:r>
    </w:p>
    <w:p>
      <w:pPr>
        <w:pStyle w:val="Heading2"/>
      </w:pPr>
      <w:r>
        <w:t>Betting Range</w:t>
      </w:r>
    </w:p>
    <w:p>
      <w:r/>
      <w:r>
        <w:t>If you're a penny pincher or a high-roller, the Beat the Beast: Cerberus’ Inferno slot has got you covered with a betting range that starts at just 10 cents and goes all the way up to a maximum of 100.00 euros. That's a wide enough spectrum to accommodate any type of player who wants to try their luck in this fiery underworld.</w:t>
      </w:r>
    </w:p>
    <w:p>
      <w:r/>
      <w:r>
        <w:t>Personally, I’m a low-stakes player and prefer to stretch my budget as far as possible, so I’m thrilled to be able to take on the powerful Cerberus with such a modest investment. Of course, the bold and daring souls can go all-in and try to beat the beast with a maximal bet. Just make sure to have plenty of ambrosia to quell those nerves!</w:t>
      </w:r>
    </w:p>
    <w:p>
      <w:pPr>
        <w:pStyle w:val="Heading2"/>
      </w:pPr>
      <w:r>
        <w:t>Get Swept Up in the Atmosphere and Soundtrack</w:t>
      </w:r>
    </w:p>
    <w:p>
      <w:r/>
      <w:r>
        <w:t>You better prepare to enter the underworld when you play Beat the Beast: Cerberus’ Inferno. This slot game boasts a menacing design that's sure to give some players the chills. Enclosed in a steel frame, the reels are surrounded by devilish stairs that transport players into the depths of a lava river below. With every spin, you'll feel like you're entering the bowels of hell.</w:t>
      </w:r>
    </w:p>
    <w:p>
      <w:r/>
      <w:r>
        <w:t>The designers of this slot game have done an outstanding job setting the stage for some serious gaming action. The glowing orange and purple fire that illuminates the entire background creates an eerie ambiance that sets your heart racing. As you prepare to navigate the underworld, the heavy metal sound effects will transport you to another world. With each spin, you'll feel like anything could jump out from behind the reels to terrify you.</w:t>
      </w:r>
    </w:p>
    <w:p>
      <w:r/>
      <w:r>
        <w:t>The gameplay itself is typified by few visual effects, further contributing to the dark and ominous atmosphere. So, if you're looking for more than just a simple game of slots, and instead wish to enter the depths of the underworld, then Beat the Beast: Cerberus’ Inferno is the game for you. The perfect combination of design and soundtrack creates an unparalleled gaming experience that's sure to keep you coming back again and again.</w:t>
      </w:r>
    </w:p>
    <w:p>
      <w:pPr>
        <w:pStyle w:val="Heading2"/>
      </w:pPr>
      <w:r>
        <w:t>Experience the Ultimate Gaming Control with Autoplay and Additional Options</w:t>
      </w:r>
    </w:p>
    <w:p>
      <w:r/>
      <w:r>
        <w:t xml:space="preserve">Autoplay feature is the ultimate gaming control option available in Beat the Beast: Cerberus’ Inferno ensuring that players enjoy the gameplay without taking too much stress. Who doesn't want the convenience of sitting back and watching the reels spin on their own while also having a chance to make some serious cash! With autoplay, players can do just that. </w:t>
      </w:r>
      <w:r/>
    </w:p>
    <w:p>
      <w:r/>
      <w:r>
        <w:t>But wait, there's more! If you feel like you need a little extra control, you can set the autoplay options. These options ensure the autoplay game stops when certain conditions are met, such as when a bonus feature is obtained, or when the player's win or loss reaches a particular amount. These options give players the freedom to have their preferred control while they sit back, relax, and let the reels work their magic.</w:t>
      </w:r>
      <w:r/>
    </w:p>
    <w:p>
      <w:r/>
      <w:r>
        <w:t>The game displays the balance amount in the bottom left corner of the screen, allowing players to adjust their bets accordingly. Also, the active bet amount is visible to the right of the center. With the menu button, which is a nine-point symbol, players can access the game's paytable and rules. Players can also review a wide range of useful information with the same button to make informed decisions and maximize their chances of winning.</w:t>
      </w:r>
      <w:r/>
    </w:p>
    <w:p>
      <w:r/>
      <w:r>
        <w:t>So, whether you're a beginner or a seasoned player, Beat the Beast: Cerberus’ Inferno is the perfect choice for everyone. With its excellent graphics, enchanting sound effects, and the convenience of the autoplay feature, the players can immerse themselves entirely in the gameplay and experience all the excitement and thrill that this game has to offer! Trust me; you won’t want to stop playing!</w:t>
      </w:r>
    </w:p>
    <w:p>
      <w:pPr>
        <w:pStyle w:val="Heading2"/>
      </w:pPr>
      <w:r>
        <w:t>FAQ</w:t>
      </w:r>
    </w:p>
    <w:p>
      <w:pPr>
        <w:pStyle w:val="Heading3"/>
      </w:pPr>
      <w:r>
        <w:t>What is Beat the Beast: Cerberus’ Inferno?</w:t>
      </w:r>
    </w:p>
    <w:p>
      <w:r/>
      <w:r>
        <w:t>Beat the Beast: Cerberus’ Inferno is a video slot game developed by Thunderkick with 5 reels and 9 paylines. It comes with stacked wilds and a Bonus Game feature where you play for free spins on a set of 243 ways to win the set of reels.</w:t>
      </w:r>
    </w:p>
    <w:p>
      <w:pPr>
        <w:pStyle w:val="Heading3"/>
      </w:pPr>
      <w:r>
        <w:t>What is the theme of the game?</w:t>
      </w:r>
    </w:p>
    <w:p>
      <w:r/>
      <w:r>
        <w:t>The game has a Greek mythological theme and is based on Cerberus, the watchdog of Hades that guards the gates of the underworld.</w:t>
      </w:r>
    </w:p>
    <w:p>
      <w:pPr>
        <w:pStyle w:val="Heading3"/>
      </w:pPr>
      <w:r>
        <w:t>What is the minimum bet amount?</w:t>
      </w:r>
    </w:p>
    <w:p>
      <w:r/>
      <w:r>
        <w:t>The minimum bet amount in Beat the Beast: Cerberus’ Inferno is 10 cents.</w:t>
      </w:r>
    </w:p>
    <w:p>
      <w:pPr>
        <w:pStyle w:val="Heading3"/>
      </w:pPr>
      <w:r>
        <w:t>What is the maximum payout?</w:t>
      </w:r>
    </w:p>
    <w:p>
      <w:r/>
      <w:r>
        <w:t>The maximum payout of Beat the Beast: Cerberus’ Inferno is 6,666x your stake for each free spin.</w:t>
      </w:r>
    </w:p>
    <w:p>
      <w:pPr>
        <w:pStyle w:val="Heading3"/>
      </w:pPr>
      <w:r>
        <w:t>What are the symbols in the game?</w:t>
      </w:r>
    </w:p>
    <w:p>
      <w:r/>
      <w:r>
        <w:t>The game has a table of high and low paying symbols containing high cards ranging from ten to ace. Picture symbols depict warrior helmets, weapons, and a few Cerberus artifacts: a golden statue, medallion, and the three-headed beast itself which appears as a Scatter symbol.</w:t>
      </w:r>
    </w:p>
    <w:p>
      <w:pPr>
        <w:pStyle w:val="Heading3"/>
      </w:pPr>
      <w:r>
        <w:t>What are the features of the game?</w:t>
      </w:r>
    </w:p>
    <w:p>
      <w:r/>
      <w:r>
        <w:t>Beat the Beast: Cerberus’ Inferno has stacked wilds and a Bonus Game feature where you play for free spins on a set of 243 ways to win the set of reels.</w:t>
      </w:r>
    </w:p>
    <w:p>
      <w:pPr>
        <w:pStyle w:val="Heading3"/>
      </w:pPr>
      <w:r>
        <w:t>What is the RTP of the game?</w:t>
      </w:r>
    </w:p>
    <w:p>
      <w:r/>
      <w:r>
        <w:t>The RTP of Beat the Beast: Cerberus’ Inferno is 96.15%.</w:t>
      </w:r>
    </w:p>
    <w:p>
      <w:pPr>
        <w:pStyle w:val="Heading3"/>
      </w:pPr>
      <w:r>
        <w:t>Is there an autoplay option?</w:t>
      </w:r>
    </w:p>
    <w:p>
      <w:r/>
      <w:r>
        <w:t>Yes, there is an autoplay option that allows you to relax and let the game spin without having to make any manual inputs.</w:t>
      </w:r>
    </w:p>
    <w:p>
      <w:pPr>
        <w:pStyle w:val="Heading2"/>
      </w:pPr>
      <w:r>
        <w:t>What we like</w:t>
      </w:r>
    </w:p>
    <w:p>
      <w:pPr>
        <w:pStyle w:val="ListBullet"/>
        <w:spacing w:line="240" w:lineRule="auto"/>
        <w:ind w:left="720"/>
      </w:pPr>
      <w:r/>
      <w:r>
        <w:t>Greek mythological theme with great graphics and soundtrack</w:t>
      </w:r>
    </w:p>
    <w:p>
      <w:pPr>
        <w:pStyle w:val="ListBullet"/>
        <w:spacing w:line="240" w:lineRule="auto"/>
        <w:ind w:left="720"/>
      </w:pPr>
      <w:r/>
      <w:r>
        <w:t>Stacked wilds and bonus feature for free spins</w:t>
      </w:r>
    </w:p>
    <w:p>
      <w:pPr>
        <w:pStyle w:val="ListBullet"/>
        <w:spacing w:line="240" w:lineRule="auto"/>
        <w:ind w:left="720"/>
      </w:pPr>
      <w:r/>
      <w:r>
        <w:t>Autoplay with additional options for stopping</w:t>
      </w:r>
    </w:p>
    <w:p>
      <w:pPr>
        <w:pStyle w:val="ListBullet"/>
        <w:spacing w:line="240" w:lineRule="auto"/>
        <w:ind w:left="720"/>
      </w:pPr>
      <w:r/>
      <w:r>
        <w:t>Wide range of bets, starting from 10 cents</w:t>
      </w:r>
    </w:p>
    <w:p>
      <w:pPr>
        <w:pStyle w:val="Heading2"/>
      </w:pPr>
      <w:r>
        <w:t>What we don't like</w:t>
      </w:r>
    </w:p>
    <w:p>
      <w:pPr>
        <w:pStyle w:val="ListBullet"/>
        <w:spacing w:line="240" w:lineRule="auto"/>
        <w:ind w:left="720"/>
      </w:pPr>
      <w:r/>
      <w:r>
        <w:t>A bit light on visual effects compared to other Thunderkick slots</w:t>
      </w:r>
    </w:p>
    <w:p>
      <w:pPr>
        <w:pStyle w:val="ListBullet"/>
        <w:spacing w:line="240" w:lineRule="auto"/>
        <w:ind w:left="720"/>
      </w:pPr>
      <w:r/>
      <w:r>
        <w:t>Only 9 paylines, which might be limiting for some players</w:t>
      </w:r>
    </w:p>
    <w:p>
      <w:r/>
      <w:r>
        <w:rPr>
          <w:b/>
        </w:rPr>
        <w:t>Play Beat the Beast: Cerberus’ Inferno for Free | Game Review</w:t>
      </w:r>
    </w:p>
    <w:p>
      <w:r/>
      <w:r>
        <w:rPr>
          <w:i/>
        </w:rPr>
        <w:t>Experience the Greek mythological world of Beat the Beast: Cerberus’ Inferno. Play for free &amp; find out pros, cons, and RTP.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