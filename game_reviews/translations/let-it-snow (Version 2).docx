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Let it Snow Slot Game for Free | Review</w:t>
      </w:r>
    </w:p>
    <w:p>
      <w:pPr>
        <w:pStyle w:val="Heading2"/>
      </w:pPr>
      <w:r>
        <w:t>It's Snow Time: Easy Gameplay, Mechanics and Big Wins</w:t>
      </w:r>
    </w:p>
    <w:p>
      <w:r/>
      <w:r>
        <w:t>Looking for a fun winter-themed game that can have you rolling in the dough before you even put on your parka? Look no further than Let it Snow!</w:t>
      </w:r>
    </w:p>
    <w:p>
      <w:r/>
      <w:r>
        <w:t>This 6x6 slot game is built for those who love the most wonderful time of the year. All you have to do is connect six or more symbols anywhere on the board to get a win. If you're on a tight budget, no worries! The betting range starts from €0.20. Feeling lucky? Go big or go home with bets up to €100 per spin.</w:t>
      </w:r>
    </w:p>
    <w:p>
      <w:r/>
      <w:r>
        <w:t>The Autoplay feature is perfect for keeping the fun coming. You can set between 10 and 1,000 spins and then sit back, relax, and let the game do all the work. And when you're ready to take back control, the Autoplay feature can be stopped whenever you want.</w:t>
      </w:r>
    </w:p>
    <w:p>
      <w:r/>
      <w:r>
        <w:t>Let it Snow has a medium volatility and an RTP of 96.35%. So, what are you waiting for? Put on a Santa hat, grab a cup of cocoa, and start spinning those reels!</w:t>
      </w:r>
    </w:p>
    <w:p>
      <w:pPr>
        <w:pStyle w:val="Heading2"/>
      </w:pPr>
      <w:r>
        <w:t>Graphics and Design</w:t>
      </w:r>
    </w:p>
    <w:p>
      <w:r/>
      <w:r>
        <w:t>Let it Snow's winter and Christmas theme is so beautifully crafted that you just might forget to spin the reels. The graphics are impressive and the background dazzles with snow-dusted mountains and trees. The game board is square-shaped and nailed to a wooden panel, which gives it the look of an alpine lodge. Heck, I almost grabbed my ski boots.</w:t>
      </w:r>
    </w:p>
    <w:p>
      <w:r/>
      <w:r>
        <w:t>The symbols on the board are fittingly seasonal. You'll see a stick, a bell, a Christmas ball, and a stocking as the lower value symbols and they're all as cute as marshmallow cocoa. But watch out for the snowman and Claus, as they offer bigger payouts than a Secret Santa swap.</w:t>
      </w:r>
    </w:p>
    <w:p>
      <w:pPr>
        <w:pStyle w:val="Heading2"/>
      </w:pPr>
      <w:r>
        <w:t>Get Ready to be Showered with Special Features and Bonuses!</w:t>
      </w:r>
    </w:p>
    <w:p>
      <w:r/>
      <w:r>
        <w:t>If you love snow, then you're going to love Let it Snow! This slot game comes loaded with several special features and bonuses that guarantee an amazing gaming experience.</w:t>
      </w:r>
    </w:p>
    <w:p>
      <w:r/>
      <w:r>
        <w:t>One of the coolest features of this game is the compass bonus. This feature is activated when the compass (yeah, the one above the game board) is advanced to the function letter O in SNOW. Super cool, right? Plus, the gift symbol expands and multiplies your winnings, while also activating the compass. With rewards ranging from €0.20 to €200, you'll be singing 'Let it Snow' all the way to the bank!</w:t>
      </w:r>
    </w:p>
    <w:p>
      <w:r/>
      <w:r>
        <w:t>The Scatter symbol is the red gift box, which awards 10 free spins and expands symbols, resulting in even more winning opportunities. And if that wasn't enough, the blue gift box is a Bonus symbol that activates a wheel with multipliers up to 250x and up to 50 spins. Who doesn't love a good spin, right?!</w:t>
      </w:r>
    </w:p>
    <w:p>
      <w:pPr>
        <w:pStyle w:val="Heading2"/>
      </w:pPr>
      <w:r>
        <w:t>Showering Money: Let It Snow Paytable and Payouts</w:t>
      </w:r>
    </w:p>
    <w:p>
      <w:r/>
      <w:r>
        <w:t>Brrr! It's snowing riches with Let It Snow's 8 regular symbols and 1 expansion symbol. From a measly €0.02 to a whooping €26, this slot game is not holding back on the payouts. The betting range is from €0.20 to €100 per spin, so put on your lucky gloves and spin away. The game's volatility is medium, so strap on your boots and enjoy the ride.</w:t>
      </w:r>
    </w:p>
    <w:p>
      <w:r/>
      <w:r>
        <w:t>With an RTP of 96.35%, it's cold outside, but the rewards are average. The gift symbol is this game's claim to fame. As the expansion symbol, it multiplies prizes and triggers the compass, leading to rewards ranging from €0.20 to €200. Don't forget to rub your lucky snowball for good luck and let the game do the rest.</w:t>
      </w:r>
    </w:p>
    <w:p>
      <w:pPr>
        <w:pStyle w:val="Heading2"/>
      </w:pPr>
      <w:r>
        <w:t>Let it Snow: Get snowed in with jackpots</w:t>
      </w:r>
    </w:p>
    <w:p>
      <w:r/>
      <w:r>
        <w:t>Let it Snow is the perfect game to make your holiday season even more delightful. With its impressive graphics and sound, this slot game brings winter wonders to life. It's not just a game, it's a winter wonderland waiting for you to explore. Experience the winnings and excitement that come with playing Let it Snow.</w:t>
      </w:r>
    </w:p>
    <w:p>
      <w:r/>
      <w:r>
        <w:t>This holiday-themed slot game is snow joke. It doesn't matter if you have a modest or opulent bankroll, the game caters to players of all budgets. Don't let the cold freeze your gaming spirit, Let it Snow will thaw even the most skeptical players out there.</w:t>
      </w:r>
    </w:p>
    <w:p>
      <w:r/>
      <w:r>
        <w:t>Expect to find some very generous features in this game. From expanding symbols to a bonus wheel offering multipliers of up to 250x, you'll definitely find yourself playing this game from dusk until dawn. If you're lucky, you'll get up to 50 free spins and rack up those coins while sitting by the fireplace while sipping your hot cocoa.</w:t>
      </w:r>
    </w:p>
    <w:p>
      <w:r/>
      <w:r>
        <w:t>Overall, Let it Snow is a unique blend of winter fun and big wins. It's the perfect game for anyone who's feeling stuck indoors this winter or wants to be reminded of the grandeur of the holidays. So wrap up warm and hit the spin button! You won't be able to resist this game's charms.</w:t>
      </w:r>
    </w:p>
    <w:p>
      <w:pPr>
        <w:pStyle w:val="Heading2"/>
      </w:pPr>
      <w:r>
        <w:t>FAQ</w:t>
      </w:r>
    </w:p>
    <w:p>
      <w:pPr>
        <w:pStyle w:val="Heading3"/>
      </w:pPr>
      <w:r>
        <w:t>What is the betting range for Let it Snow?</w:t>
      </w:r>
    </w:p>
    <w:p>
      <w:r/>
      <w:r>
        <w:t>The minimum bet for Let it Snow is €0.20 while the maximum bet is €100.</w:t>
      </w:r>
    </w:p>
    <w:p>
      <w:pPr>
        <w:pStyle w:val="Heading3"/>
      </w:pPr>
      <w:r>
        <w:t>How many symbols do I need to connect to win?</w:t>
      </w:r>
    </w:p>
    <w:p>
      <w:r/>
      <w:r>
        <w:t>You need to connect 6 or more symbols anywhere on the board to win.</w:t>
      </w:r>
    </w:p>
    <w:p>
      <w:pPr>
        <w:pStyle w:val="Heading3"/>
      </w:pPr>
      <w:r>
        <w:t>How many automatic spins can I set on Autoplay?</w:t>
      </w:r>
    </w:p>
    <w:p>
      <w:r/>
      <w:r>
        <w:t>You can set between 10 and 1000 automatic spins on Autoplay.</w:t>
      </w:r>
    </w:p>
    <w:p>
      <w:pPr>
        <w:pStyle w:val="Heading3"/>
      </w:pPr>
      <w:r>
        <w:t>What is the RTP of Let it Snow?</w:t>
      </w:r>
    </w:p>
    <w:p>
      <w:r/>
      <w:r>
        <w:t>The RTP of Let it Snow is 96.35%.</w:t>
      </w:r>
    </w:p>
    <w:p>
      <w:pPr>
        <w:pStyle w:val="Heading3"/>
      </w:pPr>
      <w:r>
        <w:t>What are the regular symbols in Let it Snow?</w:t>
      </w:r>
    </w:p>
    <w:p>
      <w:r/>
      <w:r>
        <w:t>The regular symbols in Let it Snow are stick, bell, Christmas ball, stocking, Christmas tree, gingerbread man, snowman, and Santa Claus.</w:t>
      </w:r>
    </w:p>
    <w:p>
      <w:pPr>
        <w:pStyle w:val="Heading3"/>
      </w:pPr>
      <w:r>
        <w:t>What is the expansion symbol in Let it Snow?</w:t>
      </w:r>
    </w:p>
    <w:p>
      <w:r/>
      <w:r>
        <w:t>The expansion symbol in Let it Snow is the gift.</w:t>
      </w:r>
    </w:p>
    <w:p>
      <w:pPr>
        <w:pStyle w:val="Heading3"/>
      </w:pPr>
      <w:r>
        <w:t>What does the red gift box symbol do in Let it Snow?</w:t>
      </w:r>
    </w:p>
    <w:p>
      <w:r/>
      <w:r>
        <w:t>The red gift box symbol awards 10 free spins during which every gift symbol activates the compass.</w:t>
      </w:r>
    </w:p>
    <w:p>
      <w:pPr>
        <w:pStyle w:val="Heading3"/>
      </w:pPr>
      <w:r>
        <w:t>What is the blue gift box symbol in Let it Snow?</w:t>
      </w:r>
    </w:p>
    <w:p>
      <w:r/>
      <w:r>
        <w:t>The blue gift box symbol activates a second feature which is a wheel divided into sections that offer multipliers and up to 50 spins.</w:t>
      </w:r>
    </w:p>
    <w:p>
      <w:pPr>
        <w:pStyle w:val="Heading2"/>
      </w:pPr>
      <w:r>
        <w:t>What we like</w:t>
      </w:r>
    </w:p>
    <w:p>
      <w:pPr>
        <w:pStyle w:val="ListBullet"/>
        <w:spacing w:line="240" w:lineRule="auto"/>
        <w:ind w:left="720"/>
      </w:pPr>
      <w:r/>
      <w:r>
        <w:t>Impressive graphics and design, perfect for a holiday-themed game</w:t>
      </w:r>
    </w:p>
    <w:p>
      <w:pPr>
        <w:pStyle w:val="ListBullet"/>
        <w:spacing w:line="240" w:lineRule="auto"/>
        <w:ind w:left="720"/>
      </w:pPr>
      <w:r/>
      <w:r>
        <w:t>Several special features and bonuses, including expanding symbols and a bonus wheel</w:t>
      </w:r>
    </w:p>
    <w:p>
      <w:pPr>
        <w:pStyle w:val="ListBullet"/>
        <w:spacing w:line="240" w:lineRule="auto"/>
        <w:ind w:left="720"/>
      </w:pPr>
      <w:r/>
      <w:r>
        <w:t>Suitable for players of any budget, with a betting range from €0.20 to €100</w:t>
      </w:r>
    </w:p>
    <w:p>
      <w:pPr>
        <w:pStyle w:val="ListBullet"/>
        <w:spacing w:line="240" w:lineRule="auto"/>
        <w:ind w:left="720"/>
      </w:pPr>
      <w:r/>
      <w:r>
        <w:t>Autoplay feature allowing players to set between 10 and 1,000 spins</w:t>
      </w:r>
    </w:p>
    <w:p>
      <w:pPr>
        <w:pStyle w:val="Heading2"/>
      </w:pPr>
      <w:r>
        <w:t>What we don't like</w:t>
      </w:r>
    </w:p>
    <w:p>
      <w:pPr>
        <w:pStyle w:val="ListBullet"/>
        <w:spacing w:line="240" w:lineRule="auto"/>
        <w:ind w:left="720"/>
      </w:pPr>
      <w:r/>
      <w:r>
        <w:t>The RTP of 96.35% is average</w:t>
      </w:r>
    </w:p>
    <w:p>
      <w:pPr>
        <w:pStyle w:val="ListBullet"/>
        <w:spacing w:line="240" w:lineRule="auto"/>
        <w:ind w:left="720"/>
      </w:pPr>
      <w:r/>
      <w:r>
        <w:t>The volatility of the game is medium</w:t>
      </w:r>
    </w:p>
    <w:p>
      <w:r/>
      <w:r>
        <w:rPr>
          <w:b/>
        </w:rPr>
        <w:t>Play Let it Snow Slot Game for Free | Review</w:t>
      </w:r>
    </w:p>
    <w:p>
      <w:r/>
      <w:r>
        <w:rPr>
          <w:i/>
        </w:rPr>
        <w:t>Try Let it Snow, a fun and lucrative holiday-themed slot game.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