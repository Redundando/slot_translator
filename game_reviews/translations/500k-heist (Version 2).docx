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500k Heist for Free: Review and Game Guide</w:t>
      </w:r>
    </w:p>
    <w:p>
      <w:r/>
      <w:r>
        <w:rPr>
          <w:b/>
        </w:rPr>
        <w:t>Meta description</w:t>
      </w:r>
      <w:r>
        <w:t>: Read our review of 500k Heist and play for free. Enjoy high payouts, excellent graphics, and free launch modes, but with limited symbols and paylines.</w:t>
      </w:r>
    </w:p>
    <w:p>
      <w:pPr>
        <w:pStyle w:val="Heading2"/>
      </w:pPr>
      <w:r>
        <w:t>PAYOUT POTENTIAL</w:t>
      </w:r>
    </w:p>
    <w:p>
      <w:r/>
      <w:r>
        <w:t>If you're looking to secure that big cash prize without having to leave the house, 500K Heist might just be the perfect slot machine for you. Not only does it offer potentially high payouts, but with a maximum jackpot of €500,000, it sets the standard for the entire online casino industry. It's like winning the lottery, only instead of having to pick between a series of random numbers, you get to enjoy the thrills of a top-quality slot game.</w:t>
      </w:r>
    </w:p>
    <w:p>
      <w:r/>
      <w:r>
        <w:t>And if you're thinking that the chance of winning €500k must be very slim, you'll be happy to know that this maximum payout can be obtained with a minimum bet of €1. That's right, for pocket change, you could potentially be walking away with enough money to retire on a tropical island – or at least pay off some bills and treat yourself to a fancy dinner.</w:t>
      </w:r>
    </w:p>
    <w:p>
      <w:r/>
      <w:r>
        <w:t>So whether you're an expert at betting on slots, or you're just starting out, 500K Heist has something to offer for everyone. You don't need to be a master thief to hit the big time, just a bit of luck and the willingness to take a risk. Give it a spin, and see if you have what it takes to make off with the cash.</w:t>
      </w:r>
    </w:p>
    <w:p>
      <w:pPr>
        <w:pStyle w:val="Heading2"/>
      </w:pPr>
      <w:r>
        <w:t>GRAPHICS</w:t>
      </w:r>
    </w:p>
    <w:p>
      <w:r/>
      <w:r>
        <w:t>If you're a sucker for sleek designs, then the graphics of 500k Heist will surely steal your heart! The visuals are so crisp and clear, it's almost like watching a high-definition movie - except you're the one calling the shots.</w:t>
      </w:r>
    </w:p>
    <w:p>
      <w:r/>
      <w:r>
        <w:t>One thing I appreciate about this game is that it doesn't have too many flashy animations that can be overwhelming, especially for players new to the world of online casinos. Everything is well laid out and easy to navigate, making it a great option for beginners.</w:t>
      </w:r>
    </w:p>
    <w:p>
      <w:r/>
      <w:r>
        <w:t>But let's be real, what's a good casino game without a little razzle-dazzle? While the graphics are great, I do wish there was a bit more flair to set it apart from other online slot games. Maybe some sassy animations or quirky sound effects? Come on, guys, it's 2021 - let's jazz things up a bit!</w:t>
      </w:r>
    </w:p>
    <w:p>
      <w:pPr>
        <w:pStyle w:val="Heading2"/>
      </w:pPr>
      <w:r>
        <w:t>Minimum Bet - A Thief for Each Budget</w:t>
      </w:r>
    </w:p>
    <w:p>
      <w:r/>
      <w:r>
        <w:t xml:space="preserve">So you finally decided to become a burglar without leaving your house? Good choice, my friend! Let me introduce you to 500K Heist, the online slot that will give you all the thrills of a major theft without the risk of ever seeing the inside of a prison cell. And the best part? You can start your heist experience with a minimum bet of just €1. </w:t>
      </w:r>
    </w:p>
    <w:p>
      <w:r/>
      <w:r>
        <w:t xml:space="preserve">And don't worry about not being able to enjoy all the features of the game with such a small bet. 500K Heist is designed to cater to players of all budgets. So whether you're a high roller or a penny pincher, there's a thief in this game for you. </w:t>
      </w:r>
    </w:p>
    <w:p>
      <w:r/>
      <w:r>
        <w:t xml:space="preserve">With such a low minimum bet, you can also take your time exploring every nook and cranny of this game. Let the thief in you be your guide and don't forget to grab all the free spins and bonus rounds along the way. Who knows? You may end up with a loot of your own! </w:t>
      </w:r>
    </w:p>
    <w:p>
      <w:pPr>
        <w:pStyle w:val="Heading2"/>
      </w:pPr>
      <w:r>
        <w:t>Symbol Variation</w:t>
      </w:r>
    </w:p>
    <w:p>
      <w:r/>
      <w:r>
        <w:t>500k Heist presents a mishmash of symbols that mainly consists of gems. While the gems are colored differently each time, having the same object in front of you all the time might be boring for some players. This is one of the weak points of the game.</w:t>
      </w:r>
    </w:p>
    <w:p>
      <w:r/>
      <w:r>
        <w:t>However, this doesn't mean that the game isn't worth playing. If you're not easily bored by the same symbols, then 500k Heist has a lot to offer. With its unique gameplay that involves trying to steal the biggest heist in history, the game keeps players engaged with its entertaining storyline.</w:t>
      </w:r>
    </w:p>
    <w:p>
      <w:r/>
      <w:r>
        <w:t>Plus, let's not forget about the potential win of 500,000 in the game's title. Who wouldn't want to walk away with that kind of cash? It might not be as easy as it sounds though, as the game's high volatility means that wins don't come often. But hey, that just makes it even more thrilling when you do hit it big.</w:t>
      </w:r>
    </w:p>
    <w:p>
      <w:r/>
      <w:r>
        <w:t>All in all, while the symbol variation might not be the strongest point of this game, it's still a great choice for players who love a good, exciting online slot adventure. So, get ready to channel your inner heist-master and give 500k Heist a spin!</w:t>
      </w:r>
    </w:p>
    <w:p>
      <w:pPr>
        <w:pStyle w:val="Heading2"/>
      </w:pPr>
      <w:r>
        <w:t>PAYLINES</w:t>
      </w:r>
    </w:p>
    <w:p>
      <w:r/>
      <w:r>
        <w:t>Are you looking for an online slot game that is a little different from the rest? 500k Heist might just fit the bill. While it only has five paylines, don’t let that put you off. This game packs a punch!</w:t>
      </w:r>
    </w:p>
    <w:p>
      <w:r/>
      <w:r>
        <w:t>Sure, five paylines might seem lower than what the bigger online slot machine manufacturers are providing. But there are plenty of other features that make this game exciting. For instance, 500k Heist offers numerous reels and a good package of free launch modes.</w:t>
      </w:r>
    </w:p>
    <w:p>
      <w:r/>
      <w:r>
        <w:t>Think of it this way, with 500k Heist, you stand the chance of winning big by putting your crime-caper skills to the test, and at the same time, enjoying the excitement that comes with trying to outsmart the police. To all the criminal masterminds out there, this slot game is for you!</w:t>
      </w:r>
    </w:p>
    <w:p>
      <w:pPr>
        <w:pStyle w:val="Heading2"/>
      </w:pPr>
      <w:r>
        <w:t>FAQ</w:t>
      </w:r>
    </w:p>
    <w:p>
      <w:pPr>
        <w:pStyle w:val="Heading3"/>
      </w:pPr>
      <w:r>
        <w:t>What's the maximum amount that can be won on 500k Heist?</w:t>
      </w:r>
    </w:p>
    <w:p>
      <w:r/>
      <w:r>
        <w:t>The maximum amount that can be won on 500k Heist is 500,000 euros.</w:t>
      </w:r>
    </w:p>
    <w:p>
      <w:pPr>
        <w:pStyle w:val="Heading3"/>
      </w:pPr>
      <w:r>
        <w:t>What is the minimum bet required on this slot machine?</w:t>
      </w:r>
    </w:p>
    <w:p>
      <w:r/>
      <w:r>
        <w:t>The minimum bet required on this slot machine is one pound.</w:t>
      </w:r>
    </w:p>
    <w:p>
      <w:pPr>
        <w:pStyle w:val="Heading3"/>
      </w:pPr>
      <w:r>
        <w:t>Is 500k Heist an online slot machine accessible for everyone?</w:t>
      </w:r>
    </w:p>
    <w:p>
      <w:r/>
      <w:r>
        <w:t>Yes, 500k Heist is an online slot machine accessible for everyone.</w:t>
      </w:r>
    </w:p>
    <w:p>
      <w:pPr>
        <w:pStyle w:val="Heading3"/>
      </w:pPr>
      <w:r>
        <w:t>What are the symbols present on 500k Heist?</w:t>
      </w:r>
    </w:p>
    <w:p>
      <w:r/>
      <w:r>
        <w:t>The symbols present on 500k Heist are mainly gems.</w:t>
      </w:r>
    </w:p>
    <w:p>
      <w:pPr>
        <w:pStyle w:val="Heading3"/>
      </w:pPr>
      <w:r>
        <w:t>Does 500k Heist have a good package of free launch modes?</w:t>
      </w:r>
    </w:p>
    <w:p>
      <w:r/>
      <w:r>
        <w:t>Yes, 500k Heist has a good package of free launch modes.</w:t>
      </w:r>
    </w:p>
    <w:p>
      <w:pPr>
        <w:pStyle w:val="Heading3"/>
      </w:pPr>
      <w:r>
        <w:t>How many paylines does 500K Heist have?</w:t>
      </w:r>
    </w:p>
    <w:p>
      <w:r/>
      <w:r>
        <w:t>500K Heist only has 5 paylines.</w:t>
      </w:r>
    </w:p>
    <w:p>
      <w:pPr>
        <w:pStyle w:val="Heading3"/>
      </w:pPr>
      <w:r>
        <w:t>Are the graphics on 500k Heist good?</w:t>
      </w:r>
    </w:p>
    <w:p>
      <w:r/>
      <w:r>
        <w:t>Yes, the graphics on 500k Heist are excellent.</w:t>
      </w:r>
    </w:p>
    <w:p>
      <w:pPr>
        <w:pStyle w:val="Heading3"/>
      </w:pPr>
      <w:r>
        <w:t>Is 500k Heist recommended for beginners?</w:t>
      </w:r>
    </w:p>
    <w:p>
      <w:r/>
      <w:r>
        <w:t>Yes, 500k Heist is easy to use for all beginners who are just entering the world of online slot games.</w:t>
      </w:r>
    </w:p>
    <w:p>
      <w:pPr>
        <w:pStyle w:val="Heading2"/>
      </w:pPr>
      <w:r>
        <w:t>What we like</w:t>
      </w:r>
    </w:p>
    <w:p>
      <w:pPr>
        <w:pStyle w:val="ListBullet"/>
        <w:spacing w:line="240" w:lineRule="auto"/>
        <w:ind w:left="720"/>
      </w:pPr>
      <w:r/>
      <w:r>
        <w:t>High payout potential</w:t>
      </w:r>
    </w:p>
    <w:p>
      <w:pPr>
        <w:pStyle w:val="ListBullet"/>
        <w:spacing w:line="240" w:lineRule="auto"/>
        <w:ind w:left="720"/>
      </w:pPr>
      <w:r/>
      <w:r>
        <w:t>Excellent graphics</w:t>
      </w:r>
    </w:p>
    <w:p>
      <w:pPr>
        <w:pStyle w:val="ListBullet"/>
        <w:spacing w:line="240" w:lineRule="auto"/>
        <w:ind w:left="720"/>
      </w:pPr>
      <w:r/>
      <w:r>
        <w:t>Accessible minimum bet</w:t>
      </w:r>
    </w:p>
    <w:p>
      <w:pPr>
        <w:pStyle w:val="ListBullet"/>
        <w:spacing w:line="240" w:lineRule="auto"/>
        <w:ind w:left="720"/>
      </w:pPr>
      <w:r/>
      <w:r>
        <w:t>Free launch modes</w:t>
      </w:r>
    </w:p>
    <w:p>
      <w:pPr>
        <w:pStyle w:val="Heading2"/>
      </w:pPr>
      <w:r>
        <w:t>What we don't like</w:t>
      </w:r>
    </w:p>
    <w:p>
      <w:pPr>
        <w:pStyle w:val="ListBullet"/>
        <w:spacing w:line="240" w:lineRule="auto"/>
        <w:ind w:left="720"/>
      </w:pPr>
      <w:r/>
      <w:r>
        <w:t>Limited symbol variation</w:t>
      </w:r>
    </w:p>
    <w:p>
      <w:pPr>
        <w:pStyle w:val="ListBullet"/>
        <w:spacing w:line="240" w:lineRule="auto"/>
        <w:ind w:left="720"/>
      </w:pPr>
      <w:r/>
      <w:r>
        <w:t>Low number of paylines</w:t>
      </w:r>
    </w:p>
    <w:p>
      <w:r/>
      <w:r>
        <w:rPr>
          <w:i/>
        </w:rPr>
        <w:t>Prompt: Design a cartoon-style feature image for the game "500K Heist" featuring a happy Maya warrior with glasses. Notes: The image should be eye-catching and energetic with vibrant colors. The warrior should have a confident look on his face and can be holding a bag of money to represent the 500K Heist. The glasses can add a modern touch to the ancient Maya warrior outfit. A background of a sparkling gemstone mine or casino can be added for context. Overall, the image should convey the excitement of high potential winnings and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