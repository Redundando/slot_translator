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Arcane Gems for Free - Review</w:t>
      </w:r>
    </w:p>
    <w:p>
      <w:pPr>
        <w:pStyle w:val="Heading2"/>
      </w:pPr>
      <w:r>
        <w:t>Symbol Locking Feature</w:t>
      </w:r>
    </w:p>
    <w:p>
      <w:r/>
      <w:r>
        <w:t xml:space="preserve">Arcane Gems is a game that has a little trick up its sleeve: the Symbol Locking Feature. You might be thinking, “What in tarnation is that?”, but let me explain it to you. This feature allows players to stick to the winning initial results and re-spin the remaining symbols until additional symbols of the same type appear on the set. </w:t>
      </w:r>
      <w:r/>
    </w:p>
    <w:p>
      <w:r/>
      <w:r>
        <w:t xml:space="preserve">Now, if you’re still wondering what this means, let me spell it out for you. You’ve just spun the reels, and you get a couple of matching symbols on the screen, but there’s one missing. Instead of having to spin again and hope for the best, you can lock those winning symbols in place and spin again, keeping the winning symbols held. Genius, right? </w:t>
      </w:r>
      <w:r/>
    </w:p>
    <w:p>
      <w:r/>
      <w:r>
        <w:t>Not only does the Symbol Locking Feature give you the chance to enjoy up to 25x wins, but the multipliers that are added to the locked symbols help you rake in even more money. It’s like hitting the jackpot!</w:t>
      </w:r>
      <w:r/>
    </w:p>
    <w:p>
      <w:r/>
      <w:r>
        <w:t xml:space="preserve">I’ll be honest; when I first heard about this feature, I thought it sounded complicated, but once I gave it a go, I realized how easy it was and how much more fun it made the game. I found myself cringing when the spinning stopped and I didn’t get a complete match - but with the Symbol Locking Feature, I always had a second chance at a big win. </w:t>
      </w:r>
      <w:r/>
    </w:p>
    <w:p>
      <w:r/>
      <w:r>
        <w:t>The Symbol Locking Feature is like having your very own genie in a lamp. It’s the kind of feature that once you’ve experienced it, you’ll wonder how you ever played without it. So, give Arcane Gems a spin and let the Symbol Locking Feature amaze you with its awesomeness.</w:t>
      </w:r>
    </w:p>
    <w:p>
      <w:pPr>
        <w:pStyle w:val="Heading2"/>
      </w:pPr>
      <w:r>
        <w:t>Get Ready for High Rewards</w:t>
      </w:r>
    </w:p>
    <w:p>
      <w:r/>
      <w:r>
        <w:t xml:space="preserve">If you're looking for a slot game that can deliver big payouts, Arcane Gems is the one for you. Despite being a medium volatility game, it has tremendous potential to generate wins of up to 5,625 times the stake of the game. That's like hitting the jackpot, but without needing to win a multi-state lottery. </w:t>
      </w:r>
      <w:r/>
    </w:p>
    <w:p>
      <w:r/>
      <w:r>
        <w:t xml:space="preserve"> Be warned, though - this game is not for the faint of heart. It's high-risk, meaning there's a greater chance of losing, but it also offers greater rewards than expected. So if you're feeling daring and looking to win big money, then give this game a try. </w:t>
      </w:r>
      <w:r/>
    </w:p>
    <w:p>
      <w:r/>
      <w:r>
        <w:t>What sets Arcane Gems apart from other slot games is its use of respins. With each respin, multipliers can climb as high as 25x! That's like getting a promotion at work, but without having to endure a boring meeting with your boss. It's a thrilling notion, and one that can bring a lot of excitement to your gaming experience.</w:t>
      </w:r>
      <w:r/>
    </w:p>
    <w:p>
      <w:r/>
      <w:r>
        <w:t xml:space="preserve"> And did we mention how cool the graphics and audio are? The game's theme is based on precious stones and hidden treasures, and the visuals and sound effects are top-notch. It's like watching a movie or playing a video game, all while potentially winning a fortune.</w:t>
      </w:r>
      <w:r/>
    </w:p>
    <w:p>
      <w:r/>
      <w:r>
        <w:t xml:space="preserve"> So, don't be intimidated by the high risk. Sometimes you have to take a chance to reap the rewards. And with Arcane Gems' potential for massive payouts, it's definitely worth taking a spin or two. Who knows, you may just end up striking it rich!</w:t>
      </w:r>
    </w:p>
    <w:p>
      <w:pPr>
        <w:pStyle w:val="Heading2"/>
      </w:pPr>
      <w:r>
        <w:t>Get Wowed by the Graphics and Sound Effects</w:t>
      </w:r>
    </w:p>
    <w:p>
      <w:r/>
      <w:r>
        <w:t>Arcane Gems is a feast for the eyes, with its stunning design by Quickspin - it's like art floating on your screen. The warm colours and wonderful visuals make every round feel like you're in an enchanted world. And, hey, it's better than staring at Sarah's cubicle wall, right?</w:t>
      </w:r>
    </w:p>
    <w:p>
      <w:r/>
      <w:r>
        <w:t>The sound effects and the music complement the visuals perfectly, giving the game a dreamy and ethereal vibe. Just close your eyes, and you'll be transported to another world (or at least a less annoying one than your boss's office).</w:t>
      </w:r>
    </w:p>
    <w:p>
      <w:r/>
      <w:r>
        <w:t>What really gets us excited is the blue light that emanates from below the box each time a matching symbol lands. It's like the game is high-fiving itself for hitting the sweet spot - and we're here for it!</w:t>
      </w:r>
    </w:p>
    <w:p>
      <w:pPr>
        <w:pStyle w:val="Heading2"/>
      </w:pPr>
      <w:r>
        <w:t>The Arcane Magic of Respin Feature and Multipliers</w:t>
      </w:r>
    </w:p>
    <w:p>
      <w:r/>
      <w:r>
        <w:t>Hold on to your enchanted hats because Arcane Gems slot game is about to take you on a magical ride. This video slot game by Quickspin offers an incredible respin feature and multipliers that are sure to keep you on the edge of your seat.</w:t>
      </w:r>
      <w:r/>
    </w:p>
    <w:p>
      <w:r/>
      <w:r>
        <w:t>Arcane Gems relies heavily on respins, where up to 25x multipliers are possible, while the base game has a maximum of 14x. It's like playing with fire, but in the best possible way. The respin feature gets triggered after every winning spin. The game locks the good symbols in place, while the rest go for a re-spin. This results in new matching symbols that emerge during this process, making space for even more symbols. Before you know it, you've got yourself a winning combo that will leave you dazzled.</w:t>
      </w:r>
      <w:r/>
    </w:p>
    <w:p>
      <w:r/>
      <w:r>
        <w:t>But wait, there's more! The blue meter atop every reel represents the multiplier counters. These counters light up each time a full reel has a stack of matching symbols – any matching symbol, not just one in particular. The Arcane Multiplier then adds a number between 2x and 5x. It's like witnessing magic work right before your eyes! It's almost as if the game is saying “Abracadabra” – and your winnings just keep on multiplying.</w:t>
      </w:r>
      <w:r/>
    </w:p>
    <w:p>
      <w:r/>
      <w:r>
        <w:t>Overall, Arcane Gems slot game is an absolute gem of a game that's fun, exciting, and entertaining. With beautiful graphics, seamless animations, and amazing features, you're sure to get lost in this world of magic and mysteries. So what are you waiting for? Join the fun and spin the reels today to experience the magic yourself!</w:t>
      </w:r>
    </w:p>
    <w:p>
      <w:pPr>
        <w:pStyle w:val="Heading2"/>
      </w:pPr>
      <w:r>
        <w:t>Unpacking the Volatility and RTP of Arcane Gems</w:t>
      </w:r>
    </w:p>
    <w:p>
      <w:r/>
      <w:r>
        <w:t>So, you ask, what's the deal with the volatility and RTP of the Arcane Gems slot game? Well, my friend, let's break it down.</w:t>
      </w:r>
    </w:p>
    <w:p>
      <w:r/>
      <w:r>
        <w:t>First of all, the game's volatility level is somewhere in the middle. What does that mean for you? Well, you can expect to hit both small and big wins throughout your gameplay. Think of it as a nice balance between those frustrating dry spells and those exhilarating big payouts.</w:t>
      </w:r>
    </w:p>
    <w:p>
      <w:r/>
      <w:r>
        <w:t>As for the RTP figure, it clocks in at a solid 96.05%. Not too shabby, right? This means that, on average, for every $100 you wager, you can expect to get back $96.05 in winnings. Of course, that's only on average, so don't go quitting your day job just yet.</w:t>
      </w:r>
    </w:p>
    <w:p>
      <w:r/>
      <w:r>
        <w:t>Now, one thing to note is that the base game contribution is pretty low. But don't let that deter you! It just means that the true potential of this game lies in its bonus features, which can really skyrocket your winnings.</w:t>
      </w:r>
    </w:p>
    <w:p>
      <w:r/>
      <w:r>
        <w:t>Overall, the volatility and RTP of Arcane Gems are definitely something to consider before diving into the game. But we think it's worth taking the chance and seeing what kind of treasures you can uncover in this mystical, gem-filled world. Just don't forget to wear your lucky socks!</w:t>
      </w:r>
    </w:p>
    <w:p>
      <w:pPr>
        <w:pStyle w:val="Heading2"/>
      </w:pPr>
      <w:r>
        <w:t>Payout System</w:t>
      </w:r>
    </w:p>
    <w:p>
      <w:r/>
      <w:r>
        <w:t>Arcane Gems is not your average casino slot game. Its unique payout system will have you wondering why all slot games don't work like this! In this game, winning results don't have to start from the leftmost or rightmost reel. Symbols can be present on adjacent reels and appear in sets of three, four, or five matching symbols to count as a winning result. It's almost like the game is saying, "Hey, we know life doesn't always move in a linear fashion, so why should slots?"</w:t>
      </w:r>
    </w:p>
    <w:p>
      <w:r/>
      <w:r>
        <w:t>This game's payout system is truly a game-changer in the slot game industry. We're just here waiting for other slot games to catch up. You won't find a wild symbol on its paytable, but don't worry! That's just how Arcane Gems balances the game with its excellent respin feature</w:t>
      </w:r>
    </w:p>
    <w:p>
      <w:r/>
      <w:r>
        <w:t>Although, can we just say, we're a little disappointed about the lack of a wild symbol. I know, I know, we're never satisfied. But who doesn't love a good wild symbol? It's like the Joker card in a game of cards. It makes everything so much more exciting. But we'll give Arcane Gems a pass, just this once.</w:t>
      </w:r>
    </w:p>
    <w:p>
      <w:pPr>
        <w:pStyle w:val="Heading2"/>
      </w:pPr>
      <w:r>
        <w:t>Symbol Types and Values</w:t>
      </w:r>
    </w:p>
    <w:p>
      <w:r/>
      <w:r>
        <w:t>Arcane Gems is a visually stunning and highly entertaining online slot game that is sure to keep you hooked. The game features an intriguing selection of symbols that come in various shapes and sizes, with each one offering different rewards. The high-paying symbols in this game are all precious gems, including diamonds, rubies, emeralds, and sapphires. These gems sparkle and shine on the reels, adding an extra layer of excitement to the game.</w:t>
      </w:r>
      <w:r/>
    </w:p>
    <w:p>
      <w:r/>
      <w:r>
        <w:t>But don't be fooled into thinking that the low-paying symbols aren't worth your time - the gemstone-made card suits can also be quite lucrative! If you manage to land five matching symbols, you'll walk away with a nice payout. And the best part? Even the smallest payouts can add up over time.</w:t>
      </w:r>
      <w:r/>
    </w:p>
    <w:p>
      <w:r/>
      <w:r>
        <w:t>Of course, as with any online slot game, there are certain symbols that are more sought after than others. In Arcane Gems, the blue gem symbol reigns supreme. It's not just because it's a beautiful gemstone - although that certainly doesn't hurt - but also because it pays out a whopping 25x for five matching symbols. That's nothing to sneeze at!</w:t>
      </w:r>
      <w:r/>
    </w:p>
    <w:p>
      <w:r/>
      <w:r>
        <w:t>Overall, the symbol types and values in Arcane Gems are well-designed and offer plenty of opportunities for big payouts. So what are you waiting for? Give this game a spin and see if you can hit the motherload of precious gemstones!</w:t>
      </w:r>
    </w:p>
    <w:p>
      <w:pPr>
        <w:pStyle w:val="Heading2"/>
      </w:pPr>
      <w:r>
        <w:t>FAQ</w:t>
      </w:r>
    </w:p>
    <w:p>
      <w:pPr>
        <w:pStyle w:val="Heading3"/>
      </w:pPr>
      <w:r>
        <w:t>What is the maximum payout of Arcane Gems?</w:t>
      </w:r>
    </w:p>
    <w:p>
      <w:r/>
      <w:r>
        <w:t>Arcane Gems can generate wins of up to 5,625 times the stake of the game.</w:t>
      </w:r>
    </w:p>
    <w:p>
      <w:pPr>
        <w:pStyle w:val="Heading3"/>
      </w:pPr>
      <w:r>
        <w:t>What is the RTP of Arcane Gems?</w:t>
      </w:r>
    </w:p>
    <w:p>
      <w:r/>
      <w:r>
        <w:t>The overall RTP of Arcane Gems is at 96.05%.</w:t>
      </w:r>
    </w:p>
    <w:p>
      <w:pPr>
        <w:pStyle w:val="Heading3"/>
      </w:pPr>
      <w:r>
        <w:t>Is Arcane Gems a high-risk game?</w:t>
      </w:r>
    </w:p>
    <w:p>
      <w:r/>
      <w:r>
        <w:t>Arcane Gems is a potentially high-risk game that offers greater rewards than expected.</w:t>
      </w:r>
    </w:p>
    <w:p>
      <w:pPr>
        <w:pStyle w:val="Heading3"/>
      </w:pPr>
      <w:r>
        <w:t>What is the unique payout system of Arcane Gems?</w:t>
      </w:r>
    </w:p>
    <w:p>
      <w:r/>
      <w:r>
        <w:t>Although there are nine paylines, winning results do not have to start from the leftmost or rightmost reel.</w:t>
      </w:r>
    </w:p>
    <w:p>
      <w:pPr>
        <w:pStyle w:val="Heading3"/>
      </w:pPr>
      <w:r>
        <w:t>What is the respin feature in Arcane Gems?</w:t>
      </w:r>
    </w:p>
    <w:p>
      <w:r/>
      <w:r>
        <w:t>With any winning result, the game keeps the good symbols locked, while the rest go for a re-spin.</w:t>
      </w:r>
    </w:p>
    <w:p>
      <w:pPr>
        <w:pStyle w:val="Heading3"/>
      </w:pPr>
      <w:r>
        <w:t>Does Arcane Gems have a wild symbol?</w:t>
      </w:r>
    </w:p>
    <w:p>
      <w:r/>
      <w:r>
        <w:t>No, Arcane Gems lacks a wild symbol on its paytable.</w:t>
      </w:r>
    </w:p>
    <w:p>
      <w:pPr>
        <w:pStyle w:val="Heading3"/>
      </w:pPr>
      <w:r>
        <w:t>What is the maximum multiplier in Arcane Gems?</w:t>
      </w:r>
    </w:p>
    <w:p>
      <w:r/>
      <w:r>
        <w:t>The maximum multiplier of Arcane Gems is 25x.</w:t>
      </w:r>
    </w:p>
    <w:p>
      <w:pPr>
        <w:pStyle w:val="Heading3"/>
      </w:pPr>
      <w:r>
        <w:t>What are similar slot machines to Arcane Gems?</w:t>
      </w:r>
    </w:p>
    <w:p>
      <w:r/>
      <w:r>
        <w:t>Players who enjoyed Arcane Gems should try the Gem Zone Slot by Leander Group.</w:t>
      </w:r>
    </w:p>
    <w:p>
      <w:pPr>
        <w:pStyle w:val="Heading2"/>
      </w:pPr>
      <w:r>
        <w:t>What we like</w:t>
      </w:r>
    </w:p>
    <w:p>
      <w:pPr>
        <w:pStyle w:val="ListBullet"/>
        <w:spacing w:line="240" w:lineRule="auto"/>
        <w:ind w:left="720"/>
      </w:pPr>
      <w:r/>
      <w:r>
        <w:t>Symbol locking feature</w:t>
      </w:r>
    </w:p>
    <w:p>
      <w:pPr>
        <w:pStyle w:val="ListBullet"/>
        <w:spacing w:line="240" w:lineRule="auto"/>
        <w:ind w:left="720"/>
      </w:pPr>
      <w:r/>
      <w:r>
        <w:t>High rewards</w:t>
      </w:r>
    </w:p>
    <w:p>
      <w:pPr>
        <w:pStyle w:val="ListBullet"/>
        <w:spacing w:line="240" w:lineRule="auto"/>
        <w:ind w:left="720"/>
      </w:pPr>
      <w:r/>
      <w:r>
        <w:t>Graphics and sound effects</w:t>
      </w:r>
    </w:p>
    <w:p>
      <w:pPr>
        <w:pStyle w:val="ListBullet"/>
        <w:spacing w:line="240" w:lineRule="auto"/>
        <w:ind w:left="720"/>
      </w:pPr>
      <w:r/>
      <w:r>
        <w:t>Respin feature and multipliers</w:t>
      </w:r>
    </w:p>
    <w:p>
      <w:pPr>
        <w:pStyle w:val="Heading2"/>
      </w:pPr>
      <w:r>
        <w:t>What we don't like</w:t>
      </w:r>
    </w:p>
    <w:p>
      <w:pPr>
        <w:pStyle w:val="ListBullet"/>
        <w:spacing w:line="240" w:lineRule="auto"/>
        <w:ind w:left="720"/>
      </w:pPr>
      <w:r/>
      <w:r>
        <w:t>Low base game contribution</w:t>
      </w:r>
    </w:p>
    <w:p>
      <w:pPr>
        <w:pStyle w:val="ListBullet"/>
        <w:spacing w:line="240" w:lineRule="auto"/>
        <w:ind w:left="720"/>
      </w:pPr>
      <w:r/>
      <w:r>
        <w:t>Lacks wild symbol on paytable</w:t>
      </w:r>
    </w:p>
    <w:p>
      <w:r/>
      <w:r>
        <w:rPr>
          <w:b/>
        </w:rPr>
        <w:t>Play Arcane Gems for Free - Review</w:t>
      </w:r>
    </w:p>
    <w:p>
      <w:r/>
      <w:r>
        <w:rPr>
          <w:i/>
        </w:rPr>
        <w:t>Discover the pros and cons of Arcane Gems including its symbol locking and respin feature, high rewards, lack of wild symbol, and payout system.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