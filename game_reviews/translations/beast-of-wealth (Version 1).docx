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Beast of Wealth Slot - Free Play Included</w:t>
      </w:r>
    </w:p>
    <w:p>
      <w:r/>
      <w:r>
        <w:rPr>
          <w:b/>
        </w:rPr>
        <w:t>Meta description</w:t>
      </w:r>
      <w:r>
        <w:t>: Read our review of Beast of Wealth by Play'N'Go. Play this slot for free and enjoy exciting features, including jackpots and an RTP of 96.17%</w:t>
      </w:r>
    </w:p>
    <w:p>
      <w:pPr>
        <w:pStyle w:val="Heading2"/>
      </w:pPr>
      <w:r>
        <w:t>Get Rich with the Beast of Wealth</w:t>
      </w:r>
    </w:p>
    <w:p>
      <w:r/>
      <w:r>
        <w:t>Get ready to dive into an oriental adventure with Play'N'Go's Beast of Wealth! This stunning slot game boasts incredible graphics and animations that will make you feel like you're traveling to a far-off land. The main characters of the game are four animals, each of them carrying its unique wealth. Whether you're a fan of the phoenix, dragon, tiger, or turtle, this game has something for everyone.</w:t>
      </w:r>
    </w:p>
    <w:p>
      <w:r/>
      <w:r>
        <w:t>With 5 reels and 243 ways to win, Beast of Wealth offers an exciting gaming experience. The bets range from a minimum of €0.10 to €100, and there are plenty of opportunities to score small but steady prizes. If you're looking for more significant winnings, have some patience, and the game will reward you.</w:t>
      </w:r>
    </w:p>
    <w:p>
      <w:r/>
      <w:r>
        <w:t>What makes Beast of Wealth stand out is the presence of four jackpots: Mini, Minor, Major, and Grand. You'll have to match symbols to trigger these jackpots, and the Grand Jackpot can send you home with a maximum payout of €500,000! So stick around, and you may hit the jackpot.</w:t>
      </w:r>
    </w:p>
    <w:p>
      <w:r/>
      <w:r>
        <w:t>Behold - the theoretical Return to Player (RTP) on Beast of Wealth is an excellent 96.17%, which is above average. That's why it's time to get ready to embark on the journey of a lifetime and win big with Play'N'Go's Beast of Wealth.</w:t>
      </w:r>
    </w:p>
    <w:p>
      <w:r/>
      <w:r>
        <w:t>If you're looking for an entertaining and lucrative slot game, Beast of Wealth is the perfect choice. So, why wait? Start playing today and enjoy the prosperous life of the Orient! Who knows, maybe today is your lucky day!</w:t>
      </w:r>
    </w:p>
    <w:p>
      <w:pPr>
        <w:pStyle w:val="Heading2"/>
      </w:pPr>
      <w:r>
        <w:t>Symbols and Payoffs</w:t>
      </w:r>
    </w:p>
    <w:p>
      <w:r/>
      <w:r>
        <w:t xml:space="preserve">If you're a fan of cute kittens and rainbows, this game might not be for you. The Beast of Wealth is all about power, authority, and, well, wealth. And what better way to show off wealth than with fantastic animal symbols and big payouts? </w:t>
      </w:r>
    </w:p>
    <w:p>
      <w:r/>
      <w:r>
        <w:t>Starting off with the lowest-paying symbols, the game features playing card representations from 9 to Ace, which make up for the lower value icons in the game. But don't let them fool you, they might not look like much, but they can make all the difference in your bank account.</w:t>
      </w:r>
      <w:r>
        <w:t xml:space="preserve"> </w:t>
      </w:r>
    </w:p>
    <w:p>
      <w:r/>
      <w:r>
        <w:t>When it comes to the main symbols, be prepared to meet the big players in this game - the tiger, turtle, phoenix, and dragon. Rumor has it that these animals have been seen in lavish high-class parties and private jets around the world, so it's no surprise they're ready to help you win big. And if you're lucky enough to land the dragon, congratulations - it's the highest-paying icon that will make you feel like you're breathing fire.</w:t>
      </w:r>
    </w:p>
    <w:p>
      <w:r/>
      <w:r>
        <w:t>Of course, every game needs some special symbols, and The Beast of Wealth doesn't disappoint. The Gong symbol serves as the Wild and can substitute for any other symbol, making it a valuable addition to your collection. Meanwhile, the Ying Yang is the Scatter symbol and will grant you free spins and a chance to win a jackpot. It's like getting a fortune cookie that actually tells you to expect money and success.</w:t>
      </w:r>
      <w:r>
        <w:t xml:space="preserve"> </w:t>
      </w:r>
    </w:p>
    <w:p>
      <w:r/>
      <w:r>
        <w:t>So, get your tiger-printed suit on, sit back, and enjoy the power that comes with spinning the reels of The Beast of Wealth. Just don't forget the golden rule - gamble responsibly, unless you want to end up broke and friendless, with only a turtle emoji as your support system.</w:t>
      </w:r>
    </w:p>
    <w:p>
      <w:pPr>
        <w:pStyle w:val="Heading2"/>
      </w:pPr>
      <w:r>
        <w:t>Go Wild with the Gong and Ying Yang!</w:t>
      </w:r>
    </w:p>
    <w:p>
      <w:r/>
      <w:r>
        <w:t>Do you love online slots? Well, get ready to go wild with Beast of Wealth! This game is packed with exciting features that can help you win big. One of the most important features is the Wild symbol. In this game, the Gong acts as the Wild symbol. It can replace any other symbol, so you can end up with more winning combinations. And let's face it, who doesn't love more wins!</w:t>
      </w:r>
      <w:r/>
    </w:p>
    <w:p>
      <w:r/>
      <w:r>
        <w:t>But wait, it gets even better! The Ying Yang symbol is the Scatter in Beast of Wealth. What does that mean? When you get three or more of them on the reels, the free spins mode is activated. And let me tell you, this is where the real fun begins!</w:t>
      </w:r>
      <w:r/>
    </w:p>
    <w:p>
      <w:r/>
      <w:r>
        <w:t>During the free spins mode, not only do you get to enjoy playing without spending any of your own money, but you also get the chance to trigger some amazing jackpots. And who doesn't love a good jackpot? Plus, the Ying Yang symbol can still show up during the free spins mode, which means that you could get even more free spins!</w:t>
      </w:r>
      <w:r/>
    </w:p>
    <w:p>
      <w:r/>
      <w:r>
        <w:t>So if you're ready to let the beast out and play a slot game that will keep you on the edge of your seat, give Beast of Wealth a try. Trust us, you won't regret it. And with the Gong and Ying Yang symbols on your side, you might just end up winning big!</w:t>
      </w:r>
    </w:p>
    <w:p>
      <w:pPr>
        <w:pStyle w:val="Heading2"/>
      </w:pPr>
      <w:r>
        <w:t>Big Wins and Huge Payouts</w:t>
      </w:r>
    </w:p>
    <w:p>
      <w:r/>
      <w:r>
        <w:t>Are you ready to feel like a real high roller? Look no further than the Beast of Wealth slot game! With four jackpots - Minor, Grand, Major, and Mini - there are plenty of opportunities for you to hit a big score. And speaking of big scores, the maximum payout for this game is a jaw-dropping €500,000. Now that's what we call a payday.</w:t>
      </w:r>
      <w:r/>
    </w:p>
    <w:p>
      <w:r/>
      <w:r>
        <w:t>But how do you get there? One way is by triggering the game's free spins mode, which is activated by landing three or more Scatter symbols. Once you're in free spins mode, you'll have a chance to snag one of those juicy jackpots. And even if you don't hit the big time, you can still rack up some serious cash - the game's regular payouts are nothing to sneeze at either.</w:t>
      </w:r>
      <w:r/>
    </w:p>
    <w:p>
      <w:r/>
      <w:r>
        <w:t>All in all, Beast of Wealth is a slot game that truly lives up to its name. It's the perfect combination of fun and profit, and we guarantee you won't be able to get enough of it. So what are you waiting for? Give it a spin and see if you can tame the beast!</w:t>
      </w:r>
    </w:p>
    <w:p>
      <w:pPr>
        <w:pStyle w:val="Heading2"/>
      </w:pPr>
      <w:r>
        <w:t>Return to Player (RTP)</w:t>
      </w:r>
    </w:p>
    <w:p>
      <w:r/>
      <w:r>
        <w:t>Are you looking for a slot game with a decent Return to Player (RTP)? Look no further than Beast of Wealth! With a theoretical RTP of 96.17%, this game is the perfect choice for players who want a higher chance of winning big. And let's face it, who doesn't?</w:t>
      </w:r>
    </w:p>
    <w:p>
      <w:r/>
      <w:r>
        <w:t>But don't worry, even if you're not the lucky one hitting the jackpot, the game's moderate volatility ensures a balanced experience. You'll feel a rush of excitement from winning small prizes, and occasional higher payouts during the free spins mode and jackpot game. It's a win-win situation!</w:t>
      </w:r>
    </w:p>
    <w:p>
      <w:r/>
      <w:r>
        <w:t>So what are you waiting for? Get ready to be entertained with the ferocious Beast of Wealth, and who knows, you might even become a beast at the reels yourself!</w:t>
      </w:r>
    </w:p>
    <w:p>
      <w:pPr>
        <w:pStyle w:val="Heading2"/>
      </w:pPr>
      <w:r>
        <w:t>FAQ</w:t>
      </w:r>
    </w:p>
    <w:p>
      <w:pPr>
        <w:pStyle w:val="Heading3"/>
      </w:pPr>
      <w:r>
        <w:t>What is the minimum bet per spin in Beast of Wealth?</w:t>
      </w:r>
    </w:p>
    <w:p>
      <w:r/>
      <w:r>
        <w:t>The minimum bet per spin in Beast of Wealth is €0.10.</w:t>
      </w:r>
    </w:p>
    <w:p>
      <w:pPr>
        <w:pStyle w:val="Heading3"/>
      </w:pPr>
      <w:r>
        <w:t>What is the maximum bet per spin in Beast of Wealth?</w:t>
      </w:r>
    </w:p>
    <w:p>
      <w:r/>
      <w:r>
        <w:t>The maximum bet per spin in Beast of Wealth is €100.</w:t>
      </w:r>
    </w:p>
    <w:p>
      <w:pPr>
        <w:pStyle w:val="Heading3"/>
      </w:pPr>
      <w:r>
        <w:t>What is the highest possible payout in Beast of Wealth?</w:t>
      </w:r>
    </w:p>
    <w:p>
      <w:r/>
      <w:r>
        <w:t>The highest possible payout in Beast of Wealth is €500,000.</w:t>
      </w:r>
    </w:p>
    <w:p>
      <w:pPr>
        <w:pStyle w:val="Heading3"/>
      </w:pPr>
      <w:r>
        <w:t>What is the theoretical return to player (RTP) of Beast of Wealth?</w:t>
      </w:r>
    </w:p>
    <w:p>
      <w:r/>
      <w:r>
        <w:t>The theoretical return to player (RTP) of Beast of Wealth is 96.17%.</w:t>
      </w:r>
    </w:p>
    <w:p>
      <w:pPr>
        <w:pStyle w:val="Heading3"/>
      </w:pPr>
      <w:r>
        <w:t>How many reels does Beast of Wealth have?</w:t>
      </w:r>
    </w:p>
    <w:p>
      <w:r/>
      <w:r>
        <w:t>Beast of Wealth has five reels.</w:t>
      </w:r>
    </w:p>
    <w:p>
      <w:pPr>
        <w:pStyle w:val="Heading3"/>
      </w:pPr>
      <w:r>
        <w:t>How many ways to win does Beast of Wealth have?</w:t>
      </w:r>
    </w:p>
    <w:p>
      <w:r/>
      <w:r>
        <w:t>Beast of Wealth has 243 ways to win.</w:t>
      </w:r>
    </w:p>
    <w:p>
      <w:pPr>
        <w:pStyle w:val="Heading3"/>
      </w:pPr>
      <w:r>
        <w:t>What are the jackpots in Beast of Wealth?</w:t>
      </w:r>
    </w:p>
    <w:p>
      <w:r/>
      <w:r>
        <w:t>The jackpots in Beast of Wealth are Minor, Grand, Major, and Mini.</w:t>
      </w:r>
    </w:p>
    <w:p>
      <w:pPr>
        <w:pStyle w:val="Heading3"/>
      </w:pPr>
      <w:r>
        <w:t>What are the special symbols in Beast of Wealth?</w:t>
      </w:r>
    </w:p>
    <w:p>
      <w:r/>
      <w:r>
        <w:t>The special symbols in Beast of Wealth are the Wild symbol (Gong) and the Scatter symbol (Ying Yang).</w:t>
      </w:r>
    </w:p>
    <w:p>
      <w:pPr>
        <w:pStyle w:val="Heading2"/>
      </w:pPr>
      <w:r>
        <w:t>What we like</w:t>
      </w:r>
    </w:p>
    <w:p>
      <w:pPr>
        <w:pStyle w:val="ListBullet"/>
        <w:spacing w:line="240" w:lineRule="auto"/>
        <w:ind w:left="720"/>
      </w:pPr>
      <w:r/>
      <w:r>
        <w:t>Exciting free spins mode with jackpots</w:t>
      </w:r>
    </w:p>
    <w:p>
      <w:pPr>
        <w:pStyle w:val="ListBullet"/>
        <w:spacing w:line="240" w:lineRule="auto"/>
        <w:ind w:left="720"/>
      </w:pPr>
      <w:r/>
      <w:r>
        <w:t>Attractive maximum payout of €500,000</w:t>
      </w:r>
    </w:p>
    <w:p>
      <w:pPr>
        <w:pStyle w:val="ListBullet"/>
        <w:spacing w:line="240" w:lineRule="auto"/>
        <w:ind w:left="720"/>
      </w:pPr>
      <w:r/>
      <w:r>
        <w:t>Appealing 96.17% return to player (RTP)</w:t>
      </w:r>
    </w:p>
    <w:p>
      <w:pPr>
        <w:pStyle w:val="ListBullet"/>
        <w:spacing w:line="240" w:lineRule="auto"/>
        <w:ind w:left="720"/>
      </w:pPr>
      <w:r/>
      <w:r>
        <w:t>Moderate volatility for balanced gameplay</w:t>
      </w:r>
    </w:p>
    <w:p>
      <w:pPr>
        <w:pStyle w:val="Heading2"/>
      </w:pPr>
      <w:r>
        <w:t>What we don't like</w:t>
      </w:r>
    </w:p>
    <w:p>
      <w:pPr>
        <w:pStyle w:val="ListBullet"/>
        <w:spacing w:line="240" w:lineRule="auto"/>
        <w:ind w:left="720"/>
      </w:pPr>
      <w:r/>
      <w:r>
        <w:t>No interactive bonus game</w:t>
      </w:r>
    </w:p>
    <w:p>
      <w:pPr>
        <w:pStyle w:val="ListBullet"/>
        <w:spacing w:line="240" w:lineRule="auto"/>
        <w:ind w:left="720"/>
      </w:pPr>
      <w:r/>
      <w:r>
        <w:t>Theme may not suit all players</w:t>
      </w:r>
    </w:p>
    <w:p>
      <w:r/>
      <w:r>
        <w:rPr>
          <w:i/>
        </w:rPr>
        <w:t>Prompt: Create a cartoon-style image featuring a happy Maya warrior with glasses for the game "Beast of Wealth." The image should be visually striking and convey the excitement and adventure of the game. It should prominently feature the Maya warrior, who can be armed with various weapons and have a confident and joyful expression on his face. The background should incorporate elements of both oriental and Mayan cultures, with lush greenery, ancient temples, and bright colors. Incorporate the game logo, as well as symbols from the game, such as the dragon, tiger, turtle, and phoenix, in creative ways. Provide a sense of movement and action in the image, suggesting the energy and thrill of playing the game. Overall, the image should be both eye-catching and representative of the game's theme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