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Lucha Legends Slot for Free | Expert Review</w:t>
      </w:r>
    </w:p>
    <w:p>
      <w:pPr>
        <w:pStyle w:val="Heading2"/>
      </w:pPr>
      <w:r>
        <w:t>Let's Get Ready to Rumble with Lucha Legends Slot Game!</w:t>
      </w:r>
    </w:p>
    <w:p>
      <w:r/>
      <w:r>
        <w:t>Get your wrestling masks and your sombrero ready, because Lucha Legends is here to spice up your slot game experience! Created by Microgaming, this 5-reel, 25-payline game will have you yelling 'ole' as you spin the reels. And the best part? You can partake in the action on all devices, with wagers ranging from 25 cents to €75 per spin.</w:t>
      </w:r>
      <w:r/>
    </w:p>
    <w:p>
      <w:r/>
      <w:r>
        <w:t>Choose between normal mode or go all out with Power Up mode and enjoy the thrill of the Super Wild function, which can multiply your winnings up to 5x or even add up to 4 extra wilds! And if you trigger the Free Spins feature, things get even more exciting. With every wild symbol that lands during Free Spins, you'll get a Superb Wild with multipliers up to 5x and the possibility to rack up even more wins with 4 extra wilds on each spin! So get ready to rumble and hit that spin button!</w:t>
      </w:r>
    </w:p>
    <w:p>
      <w:pPr>
        <w:pStyle w:val="Heading2"/>
      </w:pPr>
      <w:r>
        <w:t>Unleash Your Inner Luchador with Super Wild Function and Power Up Mode</w:t>
      </w:r>
    </w:p>
    <w:p>
      <w:r/>
      <w:r>
        <w:t>Get ready to rumble with Lucha Legends' Super Wild function that can randomly activate in the base game. It's like getting a wild card in a poker game, but with more opportunities to increase your win potential. You can get a wild multiplier of up to 3x or two extra wilds added to the reels. That's right, you'll be rolling in dough, faster than you can say 'viva la lucha libre'!</w:t>
      </w:r>
    </w:p>
    <w:p>
      <w:r/>
      <w:r>
        <w:t>But wait, there's more! For those looking to up the ante, the Power Up mode is here to help you put your money where your mask is and double your bet cost. This increases the frequency of the Super Wild function for even better winning potential. When played in Power Up mode, the Super Wild function offers wild multipliers of up to 5x and four extra wilds added to the reels! That's enough to make even the toughest luchador break a smile.</w:t>
      </w:r>
    </w:p>
    <w:p>
      <w:pPr>
        <w:pStyle w:val="Heading2"/>
      </w:pPr>
      <w:r>
        <w:t>Get Ready to Rumble with the Free Spins Feature!</w:t>
      </w:r>
    </w:p>
    <w:p>
      <w:r/>
      <w:r>
        <w:t>Are you ready to rumble? Lucha Legends brings the heat with its Free Spins feature! All you have to do is land 3 wrestling belt scatters on reels 1, 3, and 5 simultaneously and you'll get 10 free spins! That's right, absolutely free! And if you're lucky enough to land even more scatters during this feature, you can re-trigger it for even more chances to win!</w:t>
      </w:r>
    </w:p>
    <w:p>
      <w:r/>
      <w:r>
        <w:t>But wait, it gets even better! During the Free Spins feature, every wild symbol that lands becomes a Superb Wild, which means that you could get multipliers up to 5x with the Power Up mode, or even four extra wilds on every single free spin! It's like having your own cheering section of wilds!</w:t>
      </w:r>
    </w:p>
    <w:p>
      <w:pPr>
        <w:pStyle w:val="Heading2"/>
      </w:pPr>
      <w:r>
        <w:t>Game Graphics and Design</w:t>
      </w:r>
    </w:p>
    <w:p>
      <w:r/>
      <w:r>
        <w:t>Get ready for some vibrant and lively action with Lucha Legends' cartoon-style graphics design featuring a unique Mexican wrestling theme. With a wrestling ring in the background and the cheering fans, the game provides an excellent atmosphere to create that adrenaline rush typical of a wrestling event.</w:t>
      </w:r>
    </w:p>
    <w:p>
      <w:r/>
      <w:r>
        <w:t>The graphics are top-notch, and the colors pop out, making the slot even more exciting to play. The sound design further elevates the experience, with the loud Spanish guitar music and explosive trumpets.</w:t>
      </w:r>
    </w:p>
    <w:p>
      <w:r/>
      <w:r>
        <w:t>As for the characters, they are all luchadores, each with their unique style and personality. From El Diablo's fiery attitude to Pepe's jolly nature, every character is fun and quirky, making the slot enjoyable for all players regardless of their knowledge of wrestling. From the ring girl Violeta to referee Ricco, Lucha Legends' design is a must-see for anyone who loves a quirky and entertaining slot experience.</w:t>
      </w:r>
    </w:p>
    <w:p>
      <w:pPr>
        <w:pStyle w:val="Heading2"/>
      </w:pPr>
      <w:r>
        <w:t>The Big Bucks: Maximum Win Potential</w:t>
      </w:r>
    </w:p>
    <w:p>
      <w:r/>
      <w:r>
        <w:t>Get ready to rumble and tumble with Lucha Legends, where you can win big and feel like a champion! In normal mode, you can potentially win up to 960 times your bet with a 3x wild multiplier. That's a lot of pesos, my friend.</w:t>
      </w:r>
    </w:p>
    <w:p>
      <w:r/>
      <w:r>
        <w:t>But if you really want to take the championship belt and become the ultimate Lucha Legend, then activate the Power Up mode. This feature gives you the chance to win a whopping 2200 times your bet on each spin with a 5x wild multiplier! Just keep in mind that with great power comes great responsibility, and a doubled bet cost. So, make sure to weigh the costs before jumping into the ring.</w:t>
      </w:r>
    </w:p>
    <w:p>
      <w:r/>
      <w:r>
        <w:t>With Lucha Legends, the winnings are as big as the wrestlers' muscles, and the fun is endless. So, grab your luchador mask and get ready to spin those reels for some high-flying action!</w:t>
      </w:r>
    </w:p>
    <w:p>
      <w:pPr>
        <w:pStyle w:val="Heading2"/>
      </w:pPr>
      <w:r>
        <w:t>Looking to rumble more? Check out these games!</w:t>
      </w:r>
    </w:p>
    <w:p>
      <w:r/>
      <w:r>
        <w:t>If you're not ready to leave the Lucha Libre ring just yet, there are plenty of other games to keep you grappling! Yggdrasil Gaming's Lucha Maniacs features an exciting Free Spin Mode that gives you up to 30 opportunities to pile-drive your way to a win, and enough wilds to make even the most seasoned wrestler dizzy. Meanwhile, in Luchadora by Thunderkick, you'll enjoy the same colorful graphics that drew you to Lucha Legends, along with 30 paylines and a maximum win potential that could send you reeling. Heck, with all these luchadors bouncing around, it's enough to make us wish we were wearing our spandex and jumping into the ring ourselves!</w:t>
      </w:r>
    </w:p>
    <w:p>
      <w:pPr>
        <w:pStyle w:val="Heading2"/>
      </w:pPr>
      <w:r>
        <w:t>Game Developer - Microgaming</w:t>
      </w:r>
    </w:p>
    <w:p>
      <w:r/>
      <w:r>
        <w:t>Get ready to rumble with Lucha Legends slot game from Microgaming, one of the top dogs in the world of online gaming software. These guys have been around since before The Rock was a household name, so you know they've got the experience to make a game that packs a punch.</w:t>
      </w:r>
    </w:p>
    <w:p>
      <w:r/>
      <w:r>
        <w:t>You won't be disappointed with the engaging gameplay, sleek graphics, and exciting features that Microgaming is known for. They leave no stone unturned when it comes to creating high-quality casino games that'll have you coming back for more.</w:t>
      </w:r>
    </w:p>
    <w:p>
      <w:pPr>
        <w:pStyle w:val="Heading2"/>
      </w:pPr>
      <w:r>
        <w:t>FAQ</w:t>
      </w:r>
    </w:p>
    <w:p>
      <w:pPr>
        <w:pStyle w:val="Heading3"/>
      </w:pPr>
      <w:r>
        <w:t>What is Lucha Legends?</w:t>
      </w:r>
    </w:p>
    <w:p>
      <w:r/>
      <w:r>
        <w:t>Lucha Legends is a 5-reel, 25-payline online slot game with a Mexican wrestling theme. It features a variety of wrestlers and a cartoon-style graphics.</w:t>
      </w:r>
    </w:p>
    <w:p>
      <w:pPr>
        <w:pStyle w:val="Heading3"/>
      </w:pPr>
      <w:r>
        <w:t>What is the price of minimum and maximum bets?</w:t>
      </w:r>
    </w:p>
    <w:p>
      <w:r/>
      <w:r>
        <w:t>Lucha Legends can be played with a minimum bet of 25 cents per spin and a maximum bet of €75 per spin.</w:t>
      </w:r>
    </w:p>
    <w:p>
      <w:pPr>
        <w:pStyle w:val="Heading3"/>
      </w:pPr>
      <w:r>
        <w:t>What is 'Super Wild' function?</w:t>
      </w:r>
    </w:p>
    <w:p>
      <w:r/>
      <w:r>
        <w:t>'Super Wild' function is a feature where a wild multipliers of 2x or 3x will be applied to your wins or 2 extra wild symbols will be added to the reels during the base game.</w:t>
      </w:r>
    </w:p>
    <w:p>
      <w:pPr>
        <w:pStyle w:val="Heading3"/>
      </w:pPr>
      <w:r>
        <w:t>What is the 'Power Up' mode?</w:t>
      </w:r>
    </w:p>
    <w:p>
      <w:r/>
      <w:r>
        <w:t>The 'Power Up' mode is an optional game mode, which can be activated by doubling the usual bet. In it, you can get a wild multiplier of 3x or 5x or 4 additional wilds on each spin in addition to a higher frequency of 'Super Wild' function.</w:t>
      </w:r>
    </w:p>
    <w:p>
      <w:pPr>
        <w:pStyle w:val="Heading3"/>
      </w:pPr>
      <w:r>
        <w:t>What is the 'Free Spins' feature?</w:t>
      </w:r>
    </w:p>
    <w:p>
      <w:r/>
      <w:r>
        <w:t>The 'Free Spins' feature is triggered when 3 wrestling belt scatters appear on reels 1, 3, and 5. You will receive 10 free spins with the chance to trigger more free spins by getting 3 scatters or 1 extra free spin by getting 2 scatters.</w:t>
      </w:r>
    </w:p>
    <w:p>
      <w:pPr>
        <w:pStyle w:val="Heading3"/>
      </w:pPr>
      <w:r>
        <w:t>What is the winning potential of Lucha Legends?</w:t>
      </w:r>
    </w:p>
    <w:p>
      <w:r/>
      <w:r>
        <w:t>In normal mode, you can win up to 960 times your bet with the 3x wild multiplier. The Power Up mode allows you to win 2,200 times your bet per spin with a 5x wild multiplier.</w:t>
      </w:r>
    </w:p>
    <w:p>
      <w:pPr>
        <w:pStyle w:val="Heading3"/>
      </w:pPr>
      <w:r>
        <w:t>What are some similar slot machines to Lucha Legends?</w:t>
      </w:r>
    </w:p>
    <w:p>
      <w:r/>
      <w:r>
        <w:t>If you enjoy the Mexican wrestling theme, you might also enjoy Yggdrasil Gaming's Lucha Maniacs and Thunderkick's Luchadora.</w:t>
      </w:r>
    </w:p>
    <w:p>
      <w:pPr>
        <w:pStyle w:val="Heading3"/>
      </w:pPr>
      <w:r>
        <w:t>Can I play Lucha Legends on all my devices?</w:t>
      </w:r>
    </w:p>
    <w:p>
      <w:r/>
      <w:r>
        <w:t>Yes, Lucha Legends is playable on all devices including desktop computers, laptops, tablets and smartphones.</w:t>
      </w:r>
    </w:p>
    <w:p>
      <w:pPr>
        <w:pStyle w:val="Heading2"/>
      </w:pPr>
      <w:r>
        <w:t>What we like</w:t>
      </w:r>
    </w:p>
    <w:p>
      <w:pPr>
        <w:pStyle w:val="ListBullet"/>
        <w:spacing w:line="240" w:lineRule="auto"/>
        <w:ind w:left="720"/>
      </w:pPr>
      <w:r/>
      <w:r>
        <w:t>Great graphics design with cartoon-style luchadores characters.</w:t>
      </w:r>
    </w:p>
    <w:p>
      <w:pPr>
        <w:pStyle w:val="ListBullet"/>
        <w:spacing w:line="240" w:lineRule="auto"/>
        <w:ind w:left="720"/>
      </w:pPr>
      <w:r/>
      <w:r>
        <w:t>Super Wild function with wild multipliers up to 5x or 4 extra wilds.</w:t>
      </w:r>
    </w:p>
    <w:p>
      <w:pPr>
        <w:pStyle w:val="ListBullet"/>
        <w:spacing w:line="240" w:lineRule="auto"/>
        <w:ind w:left="720"/>
      </w:pPr>
      <w:r/>
      <w:r>
        <w:t>Free Spins feature with a Superb Wild mode and retriggers.</w:t>
      </w:r>
    </w:p>
    <w:p>
      <w:pPr>
        <w:pStyle w:val="ListBullet"/>
        <w:spacing w:line="240" w:lineRule="auto"/>
        <w:ind w:left="720"/>
      </w:pPr>
      <w:r/>
      <w:r>
        <w:t>Maximum win potential of up to 2200 times the bet amount with Power Up mode.</w:t>
      </w:r>
    </w:p>
    <w:p>
      <w:pPr>
        <w:pStyle w:val="Heading2"/>
      </w:pPr>
      <w:r>
        <w:t>What we don't like</w:t>
      </w:r>
    </w:p>
    <w:p>
      <w:pPr>
        <w:pStyle w:val="ListBullet"/>
        <w:spacing w:line="240" w:lineRule="auto"/>
        <w:ind w:left="720"/>
      </w:pPr>
      <w:r/>
      <w:r>
        <w:t>Power Up mode doubles the bet cost, players should consider the costs.</w:t>
      </w:r>
    </w:p>
    <w:p>
      <w:pPr>
        <w:pStyle w:val="ListBullet"/>
        <w:spacing w:line="240" w:lineRule="auto"/>
        <w:ind w:left="720"/>
      </w:pPr>
      <w:r/>
      <w:r>
        <w:t>Free Spins feature cannot be retriggered infinitely.</w:t>
      </w:r>
    </w:p>
    <w:p>
      <w:r/>
      <w:r>
        <w:rPr>
          <w:b/>
        </w:rPr>
        <w:t>Play Lucha Legends Slot for Free | Expert Review</w:t>
      </w:r>
    </w:p>
    <w:p>
      <w:r/>
      <w:r>
        <w:rPr>
          <w:i/>
        </w:rPr>
        <w:t>Read our in-depth Lucha Legends slot review, learn about the game's Super Wild function, and try it for free or for real money.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