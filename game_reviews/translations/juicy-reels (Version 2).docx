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Juicy Reels for Free - Review of Features &amp; Gameplay</w:t>
      </w:r>
    </w:p>
    <w:p>
      <w:pPr>
        <w:pStyle w:val="Heading2"/>
      </w:pPr>
      <w:r>
        <w:t>Gameplay Mechanics and Features</w:t>
      </w:r>
    </w:p>
    <w:p>
      <w:r/>
      <w:r>
        <w:t>Get ready to juice up your gambling experience with Juicy Reels! This six-reel, 20-payline slot game is like a juicy fruit salad, combining classic fruit machine symbols with modern bonus features that will make your mouth water. With Wild and Scatter symbols, this game is more exciting than a fruit basket on a high-wire act. And if you're feeling lucky, land enough of those Scatters and you could trigger up to 30 free spins with tripled wins! Don't worry about hand cramps from spinning the reels - we've got your back. Autoplay functionality is available for when you want to sit back, relax and let the reels do the work.</w:t>
      </w:r>
    </w:p>
    <w:p>
      <w:pPr>
        <w:pStyle w:val="Heading2"/>
      </w:pPr>
      <w:r>
        <w:t>Take Control of your Winnings with Volatility Levels and Big Screen Mode</w:t>
      </w:r>
    </w:p>
    <w:p>
      <w:r/>
      <w:r>
        <w:t>Congratulations, you've hit the jackpot with Juicy Reels! This game offers the ultimate player experience with Volatility Levels, giving you the power to decide how wild and juicy you want your winnings to be.</w:t>
      </w:r>
    </w:p>
    <w:p>
      <w:r/>
      <w:r>
        <w:t>But wait, there's more! Juicy Reels understands the importance of appearances, so they've also included a Big Screen Mode that will make your slot look so good, you'll want to frame it on your wall. And for those impatient players out there, Ultra Lite mode will have your game loaded in a juicy second, while Ultra Fast mode will take your gaming experience to the next level with lightning-fast speeds.</w:t>
      </w:r>
    </w:p>
    <w:p>
      <w:r/>
      <w:r>
        <w:t>All in all, Juicy Reels is a game that truly puts players in charge. So grab a juicy slice of fun and let the winnings roll in!</w:t>
      </w:r>
    </w:p>
    <w:p>
      <w:pPr>
        <w:pStyle w:val="Heading2"/>
      </w:pPr>
      <w:r>
        <w:t>Symbols and Paytable</w:t>
      </w:r>
    </w:p>
    <w:p>
      <w:r/>
      <w:r>
        <w:t>Get your daily dose of vitamin C with Juicy Reels' fruit symbols, including plums, cherries, oranges, and lemons. Plus, keep the retro vibes alive with the Liberty Bell, Bar, and Lucky Number 7 symbols. With 20 fixed paylines, you'll never have to worry about missing out on a potential win. And who needs to manually spin the reels? Let Autoplay do the work for you as you sit back, relax, and enjoy the juicy winnings. Did we mention the Wild symbol can replace any other symbol? That's right, it's like having a genie granting you wishes, but instead of three, you get as many as you need. Juicy Reels truly is the slot game that keeps on giving.</w:t>
      </w:r>
    </w:p>
    <w:p>
      <w:pPr>
        <w:pStyle w:val="Heading2"/>
      </w:pPr>
      <w:r>
        <w:t>User Interface and Controls: Intuitive and User-Friendly!</w:t>
      </w:r>
    </w:p>
    <w:p>
      <w:r/>
      <w:r>
        <w:t>If you're like me, then you've probably spent way too much time fiddling with clunky slot game controls. But fear not, my slot-loving friends! Juicy Reels has a control panel that's so user-friendly, you could operate it blindfolded (but please don't actually attempt that, for legal reasons).</w:t>
      </w:r>
    </w:p>
    <w:p>
      <w:r/>
      <w:r>
        <w:t>Whether you're a seasoned high roller or a complete noob, you'll find the game options to be incredibly intuitive. And if you ever need to interrupt the Autoplay function (perhaps to grab a juicy burger or answer the door for the pizza delivery guy), all it takes is a simple press of a button to regain control of the reels. Just make sure you're back in your seat in time for the next spin!</w:t>
      </w:r>
    </w:p>
    <w:p>
      <w:pPr>
        <w:pStyle w:val="Heading2"/>
      </w:pPr>
      <w:r>
        <w:t>Juicy Reels vs. Fruitopia: Battle of the fruity slots!</w:t>
      </w:r>
    </w:p>
    <w:p>
      <w:r/>
      <w:r>
        <w:t>Let's be honest, we all love a good fruit slot game! But how does Juicy Reels match up to its fruity rival, Fruitopia? Well, for starters, Juicy Reels offers unique bonus features like Volatility Levels and Big Screen Mode, while Fruitopia has a Jester Wild and random multipliers that reward players for matching five symbols. It's like comparing apples to oranges, or in this case, cherries to lemons.</w:t>
      </w:r>
    </w:p>
    <w:p>
      <w:r/>
      <w:r>
        <w:t>But both games have one thing in common - the Gamble feature after every win. It's like a game of high stakes hot potato, except instead of a potato, it's your winnings, and instead of getting burned, you could double them! It's a thrill that never gets old.</w:t>
      </w:r>
    </w:p>
    <w:p>
      <w:pPr>
        <w:pStyle w:val="Heading2"/>
      </w:pPr>
      <w:r>
        <w:t>FAQ</w:t>
      </w:r>
    </w:p>
    <w:p>
      <w:pPr>
        <w:pStyle w:val="Heading3"/>
      </w:pPr>
      <w:r>
        <w:t>How many reels does Juicy Reels have?</w:t>
      </w:r>
    </w:p>
    <w:p>
      <w:r/>
      <w:r>
        <w:t>Juicy Reels has 6 reels.</w:t>
      </w:r>
    </w:p>
    <w:p>
      <w:pPr>
        <w:pStyle w:val="Heading3"/>
      </w:pPr>
      <w:r>
        <w:t>How many paylines does Juicy Reels have?</w:t>
      </w:r>
    </w:p>
    <w:p>
      <w:r/>
      <w:r>
        <w:t>Juicy Reels has 20 paylines.</w:t>
      </w:r>
    </w:p>
    <w:p>
      <w:pPr>
        <w:pStyle w:val="Heading3"/>
      </w:pPr>
      <w:r>
        <w:t>What type of symbols are included in Juicy Reels?</w:t>
      </w:r>
    </w:p>
    <w:p>
      <w:r/>
      <w:r>
        <w:t>Juicy Reels includes fruit symbols as well as retro icons like the Liberty Bell and Bar.</w:t>
      </w:r>
    </w:p>
    <w:p>
      <w:pPr>
        <w:pStyle w:val="Heading3"/>
      </w:pPr>
      <w:r>
        <w:t>What special features does Juicy Reels have?</w:t>
      </w:r>
    </w:p>
    <w:p>
      <w:r/>
      <w:r>
        <w:t>Juicy Reels has Wilds and Scatter symbols that can activate up to 30 free spins during tripled wins. It also has unique features like Volatility Levels, Big Screen Mode, Ultra Lite mode, and Ultra Fast mode.</w:t>
      </w:r>
    </w:p>
    <w:p>
      <w:pPr>
        <w:pStyle w:val="Heading3"/>
      </w:pPr>
      <w:r>
        <w:t>Who is Juicy Reels suitable for?</w:t>
      </w:r>
    </w:p>
    <w:p>
      <w:r/>
      <w:r>
        <w:t>Juicy Reels is suitable for both high rollers and beginners, as it has simple rules and intuitive game options.</w:t>
      </w:r>
    </w:p>
    <w:p>
      <w:pPr>
        <w:pStyle w:val="Heading3"/>
      </w:pPr>
      <w:r>
        <w:t>What is the Autoplay function in Juicy Reels?</w:t>
      </w:r>
    </w:p>
    <w:p>
      <w:r/>
      <w:r>
        <w:t>The Autoplay function in Juicy Reels allows players to automatically spin the reels without having to manually click the spin button each time.</w:t>
      </w:r>
    </w:p>
    <w:p>
      <w:pPr>
        <w:pStyle w:val="Heading3"/>
      </w:pPr>
      <w:r>
        <w:t>What is the Wild symbol in Juicy Reels?</w:t>
      </w:r>
    </w:p>
    <w:p>
      <w:r/>
      <w:r>
        <w:t>The Wild symbol in Juicy Reels can replace any other symbol on the reels to help create winning paylines.</w:t>
      </w:r>
    </w:p>
    <w:p>
      <w:pPr>
        <w:pStyle w:val="Heading3"/>
      </w:pPr>
      <w:r>
        <w:t>What is another online fruit-based slot game similar to Juicy Reels?</w:t>
      </w:r>
    </w:p>
    <w:p>
      <w:r/>
      <w:r>
        <w:t>Another online fruit-based slot game similar to Juicy Reels is Fruitopia, developed by Merkur.</w:t>
      </w:r>
    </w:p>
    <w:p>
      <w:pPr>
        <w:pStyle w:val="Heading2"/>
      </w:pPr>
      <w:r>
        <w:t>What we like</w:t>
      </w:r>
    </w:p>
    <w:p>
      <w:pPr>
        <w:pStyle w:val="ListBullet"/>
        <w:spacing w:line="240" w:lineRule="auto"/>
        <w:ind w:left="720"/>
      </w:pPr>
      <w:r/>
      <w:r>
        <w:t>Unique Volatility Levels feature</w:t>
      </w:r>
    </w:p>
    <w:p>
      <w:pPr>
        <w:pStyle w:val="ListBullet"/>
        <w:spacing w:line="240" w:lineRule="auto"/>
        <w:ind w:left="720"/>
      </w:pPr>
      <w:r/>
      <w:r>
        <w:t>Big Screen Mode for a different look</w:t>
      </w:r>
    </w:p>
    <w:p>
      <w:pPr>
        <w:pStyle w:val="ListBullet"/>
        <w:spacing w:line="240" w:lineRule="auto"/>
        <w:ind w:left="720"/>
      </w:pPr>
      <w:r/>
      <w:r>
        <w:t>Free spins with tripled wins</w:t>
      </w:r>
    </w:p>
    <w:p>
      <w:pPr>
        <w:pStyle w:val="ListBullet"/>
        <w:spacing w:line="240" w:lineRule="auto"/>
        <w:ind w:left="720"/>
      </w:pPr>
      <w:r/>
      <w:r>
        <w:t>User-friendly control panel</w:t>
      </w:r>
    </w:p>
    <w:p>
      <w:pPr>
        <w:pStyle w:val="Heading2"/>
      </w:pPr>
      <w:r>
        <w:t>What we don't like</w:t>
      </w:r>
    </w:p>
    <w:p>
      <w:pPr>
        <w:pStyle w:val="ListBullet"/>
        <w:spacing w:line="240" w:lineRule="auto"/>
        <w:ind w:left="720"/>
      </w:pPr>
      <w:r/>
      <w:r>
        <w:t>Only 20 paylines may limit gameplay</w:t>
      </w:r>
    </w:p>
    <w:p>
      <w:pPr>
        <w:pStyle w:val="ListBullet"/>
        <w:spacing w:line="240" w:lineRule="auto"/>
        <w:ind w:left="720"/>
      </w:pPr>
      <w:r/>
      <w:r>
        <w:t>Limited bonus features compared to some other games</w:t>
      </w:r>
    </w:p>
    <w:p>
      <w:r/>
      <w:r>
        <w:rPr>
          <w:b/>
        </w:rPr>
        <w:t>Play Juicy Reels for Free - Review of Features &amp; Gameplay</w:t>
      </w:r>
    </w:p>
    <w:p>
      <w:r/>
      <w:r>
        <w:rPr>
          <w:i/>
        </w:rPr>
        <w:t>Read a review of Juicy Reels online slot game &amp; play for free. Includes gameplay features, mechanics, symbols &amp; comparison to Fruitopia.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