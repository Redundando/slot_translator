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Lady's Charm for Free - Enjoyable and Lucrative Game</w:t>
      </w:r>
    </w:p>
    <w:p>
      <w:r/>
      <w:r>
        <w:rPr>
          <w:b/>
        </w:rPr>
        <w:t>Meta description</w:t>
      </w:r>
      <w:r>
        <w:t>: Lucky Lady's Charm is a simple and enjoyable online slot game with flexible betting options, free spins, and the potential to win big. Play for free or real money.</w:t>
      </w:r>
    </w:p>
    <w:p>
      <w:pPr>
        <w:pStyle w:val="Heading2"/>
      </w:pPr>
      <w:r>
        <w:t>Experience the Thrill of Lady Luck with Lucky Lady’s Charm</w:t>
      </w:r>
    </w:p>
    <w:p>
      <w:r/>
      <w:r>
        <w:t>Are you feeling lucky? Well, if you are, then Lucky Lady’s Charm online slot game could just be perfect for you. This classic and traditional game is centered on the evergreen theme of Lady Luck and different lucky charms. It offers a simple interface, with 5 reels, 10 fixed pay lines, and graphics that focus solely on the gameplay and enjoyment without any flashy animations or sound effects. Why overcomplicate things when all you want to do is enjoy your gambling experience?</w:t>
      </w:r>
    </w:p>
    <w:p>
      <w:r/>
      <w:r>
        <w:t xml:space="preserve">The symbols on the reels feature different lucky charms including horseshoes, clovers, ladybugs, rabbit paws, and Lady Luck herself, and the lucky atmosphere is emphasized throughout the game. Plus, Lady Luck also acts as the Wild symbol, replacing all other symbols except for the crystal ball - the Scatter symbol - which can help you activate the Free Spins round when three of them appear on the reels. </w:t>
      </w:r>
    </w:p>
    <w:p>
      <w:r/>
      <w:r>
        <w:t>The Free Spins round begins with 15 free spins where all the winnings are tripled! With up to 900 coins per line jackpot, there is no limit to the lucky amount of cash you can win. And if you’re feeling particularly daring, you can even double your winnings with the gamble feature. However, as the great Kenny Rogers once said, ‘you gotta know when to hold’em, know when to fold’em, know when to walk away and know when to run’. Keep this in mind before tempting the Lady Luck too much!</w:t>
      </w:r>
    </w:p>
    <w:p>
      <w:pPr>
        <w:pStyle w:val="Heading2"/>
      </w:pPr>
      <w:r>
        <w:t>Experience the Thrill of Free Spins and Bonus Rounds</w:t>
      </w:r>
    </w:p>
    <w:p>
      <w:r/>
      <w:r>
        <w:t>Are you ready to enjoy a thrilling gaming experience? Lucky Lady's Charm has got you covered with its exciting Free Spins and Bonus Rounds features. When three Scatter symbols appear on the screen, you trigger the Free Spins round. Trust me; you won't be disappointed. As the name suggests, you'll be awarded 15 free spins, and all your winnings during this round will be tripled. Your chances of winning big are higher in the Free Spins round than during regular gameplay, making it an excellent opportunity.</w:t>
      </w:r>
    </w:p>
    <w:p>
      <w:r/>
      <w:r>
        <w:t>If you're looking for more than just the Free Spins round, this game might not be for you. Other than the Free Spins round, the game does not offer any other bonus rounds. You might think this is a downside, but the Free Spins round is so enjoyable and lucrative that it makes up for it. With its tripled winnings feature, you can increase your winnings quickly without having to wait too long.</w:t>
      </w:r>
    </w:p>
    <w:p>
      <w:r/>
      <w:r>
        <w:t>Overall, Lucky Lady's Charm is a game you don't want to miss, especially if you enjoy Free Spins and Bonus Rounds. The excitement and joy of earning tripled winnings are unmatched. So, what are you waiting for? Give this game a spin, and you'll be laughing all the way to the bank.</w:t>
      </w:r>
    </w:p>
    <w:p>
      <w:pPr>
        <w:pStyle w:val="Heading2"/>
      </w:pPr>
      <w:r>
        <w:t>Betting Options and Flexibility</w:t>
      </w:r>
    </w:p>
    <w:p>
      <w:r/>
      <w:r>
        <w:t>Looking for a slot game that offers versatile and flexible betting options? Then you've come to the right place, as Lucky Lady's Charm has you covered.</w:t>
      </w:r>
    </w:p>
    <w:p>
      <w:r/>
      <w:r>
        <w:t>Whether you're a high roller or a casual player, this game has something for everyone. With bets starting at just €0.02, you can take it slow and steady or go all-in for up to €45 per spin.</w:t>
      </w:r>
    </w:p>
    <w:p>
      <w:r/>
      <w:r>
        <w:t>The game's range of customizable options is equally impressive. Players can choose to play between one and 100 coins per line, allowing for greater control over their game and strategy. Plus, the Autoplay feature saves you time and effort by letting you set up to 100 spins at a time.</w:t>
      </w:r>
    </w:p>
    <w:p>
      <w:r/>
      <w:r>
        <w:t>Overall, Lucky Lady's Charm is a game where you can tailor the experience to your own skill level and preferences. No matter your style or strategy, this game is sure to keep you entertained for hours.</w:t>
      </w:r>
    </w:p>
    <w:p>
      <w:pPr>
        <w:pStyle w:val="Heading2"/>
      </w:pPr>
      <w:r>
        <w:t>Availability for Free Play and Real Money Play</w:t>
      </w:r>
    </w:p>
    <w:p>
      <w:r/>
      <w:r>
        <w:t>Lucky Lady's Charm is not only a great game because it's super fun to play, but it's also accessible for everyone, whether you want to play for free or for real money. If you're like me and suffer from commitment issues, you can play for free on SlotJava without having to sign up or download any software. This way, you can test the game and see if it's worth your time and money.</w:t>
      </w:r>
      <w:r/>
    </w:p>
    <w:p>
      <w:r/>
      <w:r>
        <w:t xml:space="preserve">However, if you're feeling lucky and want to take a chance, you can play for real money at licensed online casinos such as Starvegas, Snai, Starcasino, and Fantasyteam Casino. Just remember, gambling online entails some risk, so always play responsibly. </w:t>
      </w:r>
      <w:r/>
    </w:p>
    <w:p>
      <w:r/>
      <w:r>
        <w:t>On a side note, if you decide to play for real money, don't forget to read the terms and conditions first. Don't be that person who accidentally bets their life savings on a slot game (it happens more often than you'd think).</w:t>
      </w:r>
    </w:p>
    <w:p>
      <w:pPr>
        <w:pStyle w:val="Heading2"/>
      </w:pPr>
      <w:r>
        <w:t>Novomatic: A High-Quality Slot Provider for Your Gaming Pleasure</w:t>
      </w:r>
    </w:p>
    <w:p>
      <w:r/>
      <w:r>
        <w:t>Have you ever felt lucky? With Novomatic's classic slot game, Lucky Lady's Charm, you'll feel like you've hit the jackpot every time you spin those reels! Lucky Lady's Charm has helped establish Novomatic as a leading provider of online slot games, and with its reputation for producing high-quality and enjoyable games, it's no surprise that Lucky Lady's Charm has become an iconic game within the Novomatic collection.</w:t>
      </w:r>
      <w:r/>
    </w:p>
    <w:p>
      <w:r/>
      <w:r>
        <w:t>But it's not just Lucky Lady's Charm that stands out among Novomatic's offerings. The provider has an impressive portfolio of games, including Polar Fox, Golden Ark, and Lord of the Ocean. If you're looking for a different type of slot game with enticing features and high-quality graphics, try out Novomatic's other popular games as well. You can even play them for free on SlotJava, so you can test and find your new favorites confidently.</w:t>
      </w:r>
      <w:r/>
    </w:p>
    <w:p>
      <w:r/>
      <w:r>
        <w:t xml:space="preserve">Get ready for some thrills and laughter as you spin the reels of Lucky Lady's Charm. Novomatic has truly created a fun-filled experience that's sure to keep you entertained for hours. And if by chance, Lady Luck isn't on your side, you may be able to blame the cute and charming ladybug who accompanies you in this game. It may be silly, but we prefer to blame the game's cute visualization for our own misfortune. </w:t>
      </w:r>
      <w:r/>
    </w:p>
    <w:p>
      <w:r/>
      <w:r>
        <w:t xml:space="preserve">So, do you want to experience what it feels like to win big and be a lucky charm yourself? Are you willing to leave your fate to the ladybug and let the reels spin wildly? If yes, then give Lucky Lady's Charm a chance to show you that luck is on your side! </w:t>
      </w:r>
    </w:p>
    <w:p>
      <w:pPr>
        <w:pStyle w:val="Heading2"/>
      </w:pPr>
      <w:r>
        <w:t>FAQ</w:t>
      </w:r>
    </w:p>
    <w:p>
      <w:pPr>
        <w:pStyle w:val="Heading3"/>
      </w:pPr>
      <w:r>
        <w:t>Where can I play Lucky Lady's Charm for free?</w:t>
      </w:r>
    </w:p>
    <w:p>
      <w:r/>
      <w:r>
        <w:t>You can play the game for free on SlotJava without any signups or downloads.</w:t>
      </w:r>
    </w:p>
    <w:p>
      <w:pPr>
        <w:pStyle w:val="Heading3"/>
      </w:pPr>
      <w:r>
        <w:t>Can I play Lucky Lady's Charm for real money?</w:t>
      </w:r>
    </w:p>
    <w:p>
      <w:r/>
      <w:r>
        <w:t>Yes, you can play with real money at licensed online casinos like Starvegas, Snai, Starcasino, and Fantasyteam Casino. Be sure to choose a casino with safety certification.</w:t>
      </w:r>
    </w:p>
    <w:p>
      <w:pPr>
        <w:pStyle w:val="Heading3"/>
      </w:pPr>
      <w:r>
        <w:t>Can I get bonuses and free spins for Lucky Lady's Charm?</w:t>
      </w:r>
    </w:p>
    <w:p>
      <w:r/>
      <w:r>
        <w:t>Yes, many online casinos offer bonuses such as free spins without deposit requirements. Check our guide for more information.</w:t>
      </w:r>
    </w:p>
    <w:p>
      <w:pPr>
        <w:pStyle w:val="Heading3"/>
      </w:pPr>
      <w:r>
        <w:t>How do I play Lucky Lady's Charm?</w:t>
      </w:r>
    </w:p>
    <w:p>
      <w:r/>
      <w:r>
        <w:t>Choose the pay lines and bet amount, then spin the reels. The goal is to get similar symbols to win. You can also trigger a gamble option after each win to double your winnings.</w:t>
      </w:r>
    </w:p>
    <w:p>
      <w:pPr>
        <w:pStyle w:val="Heading3"/>
      </w:pPr>
      <w:r>
        <w:t>Who is the software provider for Lucky Lady's Charm?</w:t>
      </w:r>
    </w:p>
    <w:p>
      <w:r/>
      <w:r>
        <w:t>Novomatic is the provider of Lucky Lady's Charm, and they have other popular games like Polar Fox and Golden Ark.</w:t>
      </w:r>
    </w:p>
    <w:p>
      <w:pPr>
        <w:pStyle w:val="Heading2"/>
      </w:pPr>
      <w:r>
        <w:t>What we like</w:t>
      </w:r>
    </w:p>
    <w:p>
      <w:pPr>
        <w:pStyle w:val="ListBullet"/>
        <w:spacing w:line="240" w:lineRule="auto"/>
        <w:ind w:left="720"/>
      </w:pPr>
      <w:r/>
      <w:r>
        <w:t>Flexible and versatile betting options</w:t>
      </w:r>
    </w:p>
    <w:p>
      <w:pPr>
        <w:pStyle w:val="ListBullet"/>
        <w:spacing w:line="240" w:lineRule="auto"/>
        <w:ind w:left="720"/>
      </w:pPr>
      <w:r/>
      <w:r>
        <w:t>Free Spins round with tripled winnings</w:t>
      </w:r>
    </w:p>
    <w:p>
      <w:pPr>
        <w:pStyle w:val="ListBullet"/>
        <w:spacing w:line="240" w:lineRule="auto"/>
        <w:ind w:left="720"/>
      </w:pPr>
      <w:r/>
      <w:r>
        <w:t>Simple and enjoyable gameplay</w:t>
      </w:r>
    </w:p>
    <w:p>
      <w:pPr>
        <w:pStyle w:val="ListBullet"/>
        <w:spacing w:line="240" w:lineRule="auto"/>
        <w:ind w:left="720"/>
      </w:pPr>
      <w:r/>
      <w:r>
        <w:t>Available for both free play and real money play</w:t>
      </w:r>
    </w:p>
    <w:p>
      <w:pPr>
        <w:pStyle w:val="Heading2"/>
      </w:pPr>
      <w:r>
        <w:t>What we don't like</w:t>
      </w:r>
    </w:p>
    <w:p>
      <w:pPr>
        <w:pStyle w:val="ListBullet"/>
        <w:spacing w:line="240" w:lineRule="auto"/>
        <w:ind w:left="720"/>
      </w:pPr>
      <w:r/>
      <w:r>
        <w:t>No bonus rounds besides Free Spins</w:t>
      </w:r>
    </w:p>
    <w:p>
      <w:pPr>
        <w:pStyle w:val="ListBullet"/>
        <w:spacing w:line="240" w:lineRule="auto"/>
        <w:ind w:left="720"/>
      </w:pPr>
      <w:r/>
      <w:r>
        <w:t>Graphics and sound effects may be too simple for some players</w:t>
      </w:r>
    </w:p>
    <w:p>
      <w:r/>
      <w:r>
        <w:rPr>
          <w:i/>
        </w:rPr>
        <w:t>Create an image for Lucky Lady's Charm that portrays a happy Maya warrior with glasses and incorporates the lucky charms featured in the game. The Maya warrior should be cartoon-style with a big smile and confident stance. He should be holding a crystal ball in one hand and a rabbit paw in the other. Around him, there should be horseshoes, clovers, and ladybugs floating in the air, with Lady Luck standing behind him as the Wild symbol. The background should be a classic land-based casino setting with slot machines and bright lights shining behind the warrior. Make sure the image is eye-catching and playful, enticing viewers to try their luck in this classic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