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Multi Joker PopWins Free!</w:t>
      </w:r>
    </w:p>
    <w:p>
      <w:pPr>
        <w:pStyle w:val="Heading2"/>
      </w:pPr>
      <w:r>
        <w:t>Multi Joker Popwins: Unleash the Popwinning Madness!</w:t>
      </w:r>
    </w:p>
    <w:p>
      <w:r/>
      <w:r>
        <w:t>Get ready to indulge in the sweetest winning flavors with Multi Joker Popwins! This highly volatile Fruit slot game will make your heart skip a beat with its exhilarating madness! With an RTP of 96.20%, Multi Joker Popwins is ready to make you feel like a true winner!</w:t>
      </w:r>
    </w:p>
    <w:p>
      <w:r/>
      <w:r>
        <w:t>Each spin starts on a matrix consisting of 5 reels and 4 rows, allowing you to win from 2,048 ways! That's more ways to win than there are flavors in Ben &amp; Jerry's ice cream! And if you're feeling adventurous, why not select bets from €0.20 up to €20? It's a win-win situation!</w:t>
      </w:r>
    </w:p>
    <w:p>
      <w:pPr>
        <w:pStyle w:val="Heading2"/>
      </w:pPr>
      <w:r>
        <w:t>Symbols Galore! Here's What You'll See in Multi Joker Popwins</w:t>
      </w:r>
    </w:p>
    <w:p>
      <w:r/>
      <w:r>
        <w:t xml:space="preserve">Multi Joker PopWins has some familiar symbols to players of Joker Drop PopWins, with no changes to the values. Get ready to see card suits 10-A in various colors, cherries, limes, pears, plums, oranges, grapes, watermelons, and sevens. You might even start drooling over those fruit symbols, but don't worry, we won't judge you. </w:t>
      </w:r>
    </w:p>
    <w:p>
      <w:pPr>
        <w:pStyle w:val="Heading2"/>
      </w:pPr>
      <w:r>
        <w:t>Multi Joker Popwins Features</w:t>
      </w:r>
    </w:p>
    <w:p>
      <w:r/>
      <w:r>
        <w:t>Looking for a unique online slot game that's packed with exciting features? Look no further than Multi Joker Popwins! This game features the innovative PopWins mechanic that will keep you on the edge of your seat.</w:t>
      </w:r>
      <w:r/>
    </w:p>
    <w:p>
      <w:r/>
      <w:r>
        <w:t>Whenever you land a winning combination, the magic starts to happen. The symbols that formed the win will be replaced with two new ones, increasing the height of the corresponding reels and the number of ways to win. It's like watching your winnings stack up to the sky! The reels have a maximum limit of seven positions, so you'll have to watch as they reset to their default size for the next spin.</w:t>
      </w:r>
      <w:r/>
    </w:p>
    <w:p>
      <w:r/>
      <w:r>
        <w:t>But that's not all! In addition to the PopWins mechanic, Multi Joker Popwins also offers three exciting meters that you can fill up during the base game. The Diamond Meter, Coin Meter, and Free Spins feature all offer different bonuses that will give you even more ways to win big.</w:t>
      </w:r>
      <w:r/>
    </w:p>
    <w:p>
      <w:r/>
      <w:r>
        <w:t>And if you're feeling particularly lucky, be sure to activate the Super Stake feature. This will add Scatters to the reels during free spins on reels two, three, and four. And if you manage to land three Scatters, you'll be rewarded with an extra five free spins. It's the perfect way to keep the fun going even longer!</w:t>
      </w:r>
    </w:p>
    <w:p>
      <w:pPr>
        <w:pStyle w:val="Heading2"/>
      </w:pPr>
      <w:r>
        <w:t>Get Ready to Win Big with Multi Joker PopWins</w:t>
      </w:r>
    </w:p>
    <w:p>
      <w:r/>
      <w:r>
        <w:t>If you're looking for an exciting twist on the classic Joker Drop PopWins, StakeLogic's Multi Joker PopWins is just what you need! This game comes with some jaw-dropping modifications and exciting features that amp up the fun. The game starts out with a 5-reel, 4-row matrix and the chance to trigger the PopWins mechanic to increase your chances of winning big. But that's not all! The game also comes with a Diamond Meter, Coin Meter, and Free Spins feature accessible right from the base game!</w:t>
      </w:r>
    </w:p>
    <w:p>
      <w:r/>
      <w:r>
        <w:t xml:space="preserve">Looking for even more excitement? Activate the Super Stake to add Scatters to the reels during free spins on reels 2, 3, and 4. You'll feel like a high-roller with every spin! So, what are you waiting for? Get in on the action with Multi Joker PopWins and show those reels who's boss! </w:t>
      </w:r>
    </w:p>
    <w:p>
      <w:pPr>
        <w:pStyle w:val="Heading2"/>
      </w:pPr>
      <w:r>
        <w:t>Final Verdict: Multi Joker PopWins Is A Fruit Slot Game That Will Keep You Popping!</w:t>
      </w:r>
    </w:p>
    <w:p>
      <w:r/>
      <w:r>
        <w:t>Buckle up and prepare yourself for a highly explosive adventure as you spin the reels of StakeLogic's Multi Joker PopWins. With an RTP of 96.20%, this game might be volatile but it's also highly rewarding. The highlight of this fruity game is undoubtedly the PopWins mechanic and the free spins feature that will get you winning from 2,048 ways.</w:t>
      </w:r>
    </w:p>
    <w:p>
      <w:r/>
      <w:r>
        <w:t>If that's not enough to get you excited, then perhaps the thrill of filling up the Diamond and Coin meters or triggering the Free Spins feature in the base game will tempt you. Who knows, you just might walk away with a life-changing payout! StakeLogic has knocked it out of the park with this fantastic remake that's perfect for players who want a game that's both fun and lucrative.</w:t>
      </w:r>
    </w:p>
    <w:p>
      <w:pPr>
        <w:pStyle w:val="Heading2"/>
      </w:pPr>
      <w:r>
        <w:t>Game On: Recommended Games!</w:t>
      </w:r>
    </w:p>
    <w:p>
      <w:r/>
      <w:r>
        <w:t>So you've spun the reels of Multi Joker PopWins and you're hooked. Fear not, friend, because I've got some recommendations for you. If you're ready for another round of high-stakes fun, be sure to check out Super Joker Megaways from StakeLogic. Trust me, it's a refreshing twist on the classic Joker-themed slots with the added excitement of megaways.</w:t>
      </w:r>
    </w:p>
    <w:p>
      <w:r/>
      <w:r>
        <w:t>But wait, that's not all. Our list has over 75 games from the same provider that will keep you entertained for hours. You could even take a break to grab some snacks, stretch or, let's be real, refill your drink.</w:t>
      </w:r>
    </w:p>
    <w:p>
      <w:r/>
      <w:r>
        <w:t>So, have you got what it takes to beat Super Joker Megaways? Or do you prefer sticking to Multi Joker PopWins and seeing how far the wilds can take you? Whatever your answer, keep spinning those reels and let the good times roll!</w:t>
      </w:r>
    </w:p>
    <w:p>
      <w:pPr>
        <w:pStyle w:val="Heading2"/>
      </w:pPr>
      <w:r>
        <w:t>FAQ</w:t>
      </w:r>
    </w:p>
    <w:p>
      <w:pPr>
        <w:pStyle w:val="Heading3"/>
      </w:pPr>
      <w:r>
        <w:t>What is the RTP for Multi Joker PopWins?</w:t>
      </w:r>
    </w:p>
    <w:p>
      <w:r/>
      <w:r>
        <w:t>The RTP for Multi Joker PopWins is 96.20%.</w:t>
      </w:r>
    </w:p>
    <w:p>
      <w:pPr>
        <w:pStyle w:val="Heading3"/>
      </w:pPr>
      <w:r>
        <w:t>What is the minimum bet amount in Multi Joker PopWins?</w:t>
      </w:r>
    </w:p>
    <w:p>
      <w:r/>
      <w:r>
        <w:t>The minimum bet amount in Multi Joker PopWins is €0.20.</w:t>
      </w:r>
    </w:p>
    <w:p>
      <w:pPr>
        <w:pStyle w:val="Heading3"/>
      </w:pPr>
      <w:r>
        <w:t>Can the wild symbol substitute any other symbol in the game?</w:t>
      </w:r>
    </w:p>
    <w:p>
      <w:r/>
      <w:r>
        <w:t>Yes, the wild symbol can substitute any symbol except for the scatter in Multi Joker PopWins.</w:t>
      </w:r>
    </w:p>
    <w:p>
      <w:pPr>
        <w:pStyle w:val="Heading3"/>
      </w:pPr>
      <w:r>
        <w:t>What is the PopWins mechanic in Multi Joker PopWins?</w:t>
      </w:r>
    </w:p>
    <w:p>
      <w:r/>
      <w:r>
        <w:t>The PopWins mechanic is when a winning combination is achieved, the symbols that formed it are replaced with two new ones, increasing the height of the corresponding reels and the number of ways to win.</w:t>
      </w:r>
    </w:p>
    <w:p>
      <w:pPr>
        <w:pStyle w:val="Heading3"/>
      </w:pPr>
      <w:r>
        <w:t>What is the Diamond Meter in Multi Joker PopWins?</w:t>
      </w:r>
    </w:p>
    <w:p>
      <w:r/>
      <w:r>
        <w:t>The Diamond Meter is one of three meters that appear in the base game. Small diamond tokens can randomly appear above symbols and are collected in a meter when they land. Filling the meter with 5 diamonds in a single spin adds 5 wilds on reels 2, 3, and 4.</w:t>
      </w:r>
    </w:p>
    <w:p>
      <w:pPr>
        <w:pStyle w:val="Heading3"/>
      </w:pPr>
      <w:r>
        <w:t>How can I activate the Free Spins feature in Multi Joker PopWins?</w:t>
      </w:r>
    </w:p>
    <w:p>
      <w:r/>
      <w:r>
        <w:t>The Free Spins feature is activated when all five reels reach 7 positions high in the base game. When this happens, free spins are awarded with assignments ranging from 8 to 15 FS from a wheel spin, plus a multiplier from a random wheel.</w:t>
      </w:r>
    </w:p>
    <w:p>
      <w:pPr>
        <w:pStyle w:val="Heading3"/>
      </w:pPr>
      <w:r>
        <w:t>Is there a Super Stake feature in Multi Joker PopWins?</w:t>
      </w:r>
    </w:p>
    <w:p>
      <w:r/>
      <w:r>
        <w:t>Yes, by activating the Super Stake feature, which doubles your bet, Scatter symbols are added to the reels during free spins on reels 2, 3, and 4. Getting 3 Scatter symbols assigns +5 free spins.</w:t>
      </w:r>
    </w:p>
    <w:p>
      <w:pPr>
        <w:pStyle w:val="Heading3"/>
      </w:pPr>
      <w:r>
        <w:t>Can I buy free spins in Multi Joker PopWins?</w:t>
      </w:r>
    </w:p>
    <w:p>
      <w:r/>
      <w:r>
        <w:t>Yes, Multi Joker PopWins allows you to buy free spins using the Buy Bonus feature, which comes with four choices, each of which assigns up to 15 free spins. The prices vary depending on whether Super Stake is active and the selected multiplier.</w:t>
      </w:r>
    </w:p>
    <w:p>
      <w:pPr>
        <w:pStyle w:val="Heading2"/>
      </w:pPr>
      <w:r>
        <w:t>What we like</w:t>
      </w:r>
    </w:p>
    <w:p>
      <w:pPr>
        <w:pStyle w:val="ListBullet"/>
        <w:spacing w:line="240" w:lineRule="auto"/>
        <w:ind w:left="720"/>
      </w:pPr>
      <w:r/>
      <w:r>
        <w:t>Highly volatile gameplay</w:t>
      </w:r>
    </w:p>
    <w:p>
      <w:pPr>
        <w:pStyle w:val="ListBullet"/>
        <w:spacing w:line="240" w:lineRule="auto"/>
        <w:ind w:left="720"/>
      </w:pPr>
      <w:r/>
      <w:r>
        <w:t>PopWins mechanic increases ways to win</w:t>
      </w:r>
    </w:p>
    <w:p>
      <w:pPr>
        <w:pStyle w:val="ListBullet"/>
        <w:spacing w:line="240" w:lineRule="auto"/>
        <w:ind w:left="720"/>
      </w:pPr>
      <w:r/>
      <w:r>
        <w:t>Addictive free spins feature</w:t>
      </w:r>
    </w:p>
    <w:p>
      <w:pPr>
        <w:pStyle w:val="ListBullet"/>
        <w:spacing w:line="240" w:lineRule="auto"/>
        <w:ind w:left="720"/>
      </w:pPr>
      <w:r/>
      <w:r>
        <w:t>Potential for life-changing payouts</w:t>
      </w:r>
    </w:p>
    <w:p>
      <w:pPr>
        <w:pStyle w:val="Heading2"/>
      </w:pPr>
      <w:r>
        <w:t>What we don't like</w:t>
      </w:r>
    </w:p>
    <w:p>
      <w:pPr>
        <w:pStyle w:val="ListBullet"/>
        <w:spacing w:line="240" w:lineRule="auto"/>
        <w:ind w:left="720"/>
      </w:pPr>
      <w:r/>
      <w:r>
        <w:t>Limited selection of symbols</w:t>
      </w:r>
    </w:p>
    <w:p>
      <w:pPr>
        <w:pStyle w:val="ListBullet"/>
        <w:spacing w:line="240" w:lineRule="auto"/>
        <w:ind w:left="720"/>
      </w:pPr>
      <w:r/>
      <w:r>
        <w:t>Super Stake feature can be costly</w:t>
      </w:r>
    </w:p>
    <w:p>
      <w:r/>
      <w:r>
        <w:rPr>
          <w:b/>
        </w:rPr>
        <w:t>Play Multi Joker PopWins Free!</w:t>
      </w:r>
    </w:p>
    <w:p>
      <w:r/>
      <w:r>
        <w:rPr>
          <w:i/>
        </w:rPr>
        <w:t>Read our review of Multi Joker PopWins and play this highly addictive fruit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