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6 for Free - Review of Novomatic's Online Slot Game</w:t>
      </w:r>
    </w:p>
    <w:p>
      <w:r/>
      <w:r>
        <w:rPr>
          <w:b/>
        </w:rPr>
        <w:t>Meta description</w:t>
      </w:r>
      <w:r>
        <w:t>: Read our review of Book of Ra 6, an online slot game developed by Novomatic. Play for free and activate the unique sixth reel option for bigger wins.</w:t>
      </w:r>
    </w:p>
    <w:p>
      <w:pPr>
        <w:pStyle w:val="Heading2"/>
      </w:pPr>
      <w:r>
        <w:t>Gameplay and Features</w:t>
      </w:r>
    </w:p>
    <w:p>
      <w:r/>
      <w:r>
        <w:t>Get ready for some ancient Egyptian adventure with Book of Ra 6! This online slot game by Novomatic is not your ordinary slot game, it has 6 reels and 10 paylines to offer so you can maximize your chances of winning big. And the best part? The game also features a unique sixth reel option that can be turned on or off according to your liking.</w:t>
      </w:r>
      <w:r/>
    </w:p>
    <w:p>
      <w:r/>
      <w:r>
        <w:t>The game features the popular betting/gamble function, allowing players to double their winnings. And let's not forget the iconic Book of Ra symbol, which acts as both the Wild and the Scatter. With this symbol, you can trigger the bonus game and get a chance to win more rewards!</w:t>
      </w:r>
      <w:r/>
    </w:p>
    <w:p>
      <w:r/>
      <w:r>
        <w:t>Book of Ra 6 stays true to the original game's formula while bringing new innovations in graphics and gameplay. You won't be disappointed with the exciting features and stunning visuals that this game has to offer. So are you ready to embark on a journey to ancient times and try your luck with the Book of Ra? We sure are!</w:t>
      </w:r>
      <w:r/>
    </w:p>
    <w:p>
      <w:r/>
      <w:r>
        <w:t>Overall, we highly recommend giving Book of Ra 6 a try. If you're a fan of the original Book of Ra or just looking for a unique slot game with multiple offerings, then this game is perfect for you. Play now and see if the treasures of ancient Egypt are within your grasp!</w:t>
      </w:r>
    </w:p>
    <w:p>
      <w:pPr>
        <w:pStyle w:val="Heading2"/>
      </w:pPr>
      <w:r>
        <w:t>Graphics and Theme</w:t>
      </w:r>
    </w:p>
    <w:p>
      <w:r/>
      <w:r>
        <w:t>The theme of Book of Ra 6 is based on ancient Egypt, which is about as original as a sequel to a Fast and Furious movie. But let's be honest, everyone loves a good ancient Egyptian adventure and Book of Ra 6 delivers on that front. From the graphics to the sound effects, everything is top notch. You'll feel like you're exploring a temple or pyramid in real life.</w:t>
      </w:r>
      <w:r/>
    </w:p>
    <w:p>
      <w:r/>
      <w:r>
        <w:t>One thing that stands out about the graphics is the symbols of the playing cards. They've been adapted to look like hieroglyphics which is a nice touch. It's almost like the cards are telling a story about your journey through the game.</w:t>
      </w:r>
      <w:r/>
    </w:p>
    <w:p>
      <w:r/>
      <w:r>
        <w:t>As for the sixth reel, it's a pretty attractive feature that doubles your chances of landing some big wins. But let's face it, who needs a sixth wheel when you're already cruising through ancient Egypt like a boss? If you're feeling nostalgic, you can always deactivate it and play with the classic 5x3 slot and 10 paylines.</w:t>
      </w:r>
    </w:p>
    <w:p>
      <w:pPr>
        <w:pStyle w:val="Heading2"/>
      </w:pPr>
      <w:r>
        <w:t>Book of Ra 6: Availability for Real Money Play</w:t>
      </w:r>
    </w:p>
    <w:p>
      <w:r/>
      <w:r>
        <w:t>If you're feeling lucky and want to play Book of Ra 6 for real money, you're in luck! This game can be played at various online casinos that are certified by the Italian State, so you can rest assured that your gaming experience is safe and secure. Some popular online casinos that offer this game are FantasyTeam Casino and Snai, among many others.</w:t>
      </w:r>
    </w:p>
    <w:p>
      <w:r/>
      <w:r>
        <w:t xml:space="preserve">Of course, if you're not quite ready to start gambling with real money, you can still enjoy the game for free at SlotJava. And let's be honest, playing for free can be just as thrilling! Who knows, you might even win big without spending a dime. </w:t>
      </w:r>
    </w:p>
    <w:p>
      <w:r/>
      <w:r>
        <w:t>So, what are you waiting for? Whether you're a seasoned gambler or a newbie looking to try your luck, Book of Ra 6 is worth checking out. Just be sure to gamble responsibly, and remember that luck is always just a spin away!</w:t>
      </w:r>
    </w:p>
    <w:p>
      <w:pPr>
        <w:pStyle w:val="Heading2"/>
      </w:pPr>
      <w:r>
        <w:t>Software Provider</w:t>
      </w:r>
    </w:p>
    <w:p>
      <w:r/>
      <w:r>
        <w:t>Let's talk software. Book of Ra 6 is brought to you by none other than Novomatic, the reigning champs of the online gaming industry. These guys know their stuff, and it shows in the sheer addictiveness of their creations. Novomatic has churned out more hits than Beyonce, with online slots like Rumpel Wildspins, Real King, and Banana Splash all stealing hearts (and wallet contents).</w:t>
      </w:r>
    </w:p>
    <w:p>
      <w:r/>
      <w:r>
        <w:t xml:space="preserve">If you're not familiar with Novomatic, imagine a bunch of casino-loving scientists locked in a lab, high on Red Bull and Doritos, feverishly working on the next big hit. That's how we imagine Novomatic. This company is the real deal, and Book of Ra 6 is no exception. </w:t>
      </w:r>
    </w:p>
    <w:p>
      <w:pPr>
        <w:pStyle w:val="Heading2"/>
      </w:pPr>
      <w:r>
        <w:t>Unleash the Fun with Wild and Scatter Symbols</w:t>
      </w:r>
    </w:p>
    <w:p>
      <w:r/>
      <w:r>
        <w:t>The Book of Ra 6 casino slot game takes you on an epic journey to ancient Egypt where you unravel mysteries and uncover treasures. Along the way, the game's Wild and Scatter symbols add an extra layer of excitement to the gameplay.</w:t>
      </w:r>
    </w:p>
    <w:p>
      <w:r/>
      <w:r>
        <w:t>The Book of Ra symbol serves as both the Wild and Scatter symbol. As a Wild, it can replace any other symbol on the reels to form winning combinations. As a Scatter, it triggers the free spin feature when three or more of them are in view on the reels. You may be wondering, what makes the Book of Ra symbol so special? Well, apart from its magical powers, it can also award handsome payouts. Need we say more?</w:t>
      </w:r>
    </w:p>
    <w:p>
      <w:r/>
      <w:r>
        <w:t>So, what exactly happens during the free spin feature? For starters, you get 10 free spins. But, here's where things get creative and exciting. The game will randomly select one symbol at the beginning of the free spin round to become your expanding symbol. This symbol expands to cover the entire reel, potentially leading to more winning combinations. And, if you're lucky enough to land three or more Book of Ra symbols during the free spins, you'll activate even more free spins. Sounds like a treasure trove worth exploring, doesn't it?</w:t>
      </w:r>
    </w:p>
    <w:p>
      <w:r/>
      <w:r>
        <w:t>Overall, the Wild and Scatter symbols in Book of Ra 6 add a whole new level of fun to an already engaging game. They provide plenty of opportunities to increase your chances of winning and to have a good laugh while doing so. We can't promise that the ancient Egypt gods will be smiling down on you, but we can guarantee that this game will leave you with a smile on your face.</w:t>
      </w:r>
    </w:p>
    <w:p>
      <w:pPr>
        <w:pStyle w:val="Heading2"/>
      </w:pPr>
      <w:r>
        <w:t>Gamble Function: Take Risks and Double the Fun</w:t>
      </w:r>
    </w:p>
    <w:p>
      <w:r/>
      <w:r>
        <w:t>The gamble function is a popular feature in most slot games, and Book of Ra 6 is no different. After every win, players have to choose between doubling their earnings or losing them all by guessing the color of a hidden card. It's a great feature for those who love taking risks, and with Book of Ra 6's gamble game, the stakes get even higher.</w:t>
      </w:r>
      <w:r/>
    </w:p>
    <w:p>
      <w:r/>
      <w:r>
        <w:t>If you're a person who delights in living on the edge, this feature is for you. Although, be careful not to get too carried away, or you might end up like a certain Egyptian pharaoh who lost everything in a game of chance. But hey, at least you got to have fun while doing it!</w:t>
      </w:r>
    </w:p>
    <w:p>
      <w:pPr>
        <w:pStyle w:val="Heading2"/>
      </w:pPr>
      <w:r>
        <w:t>Sixth Reel Deactivation: To Activate or Not to Activate?</w:t>
      </w:r>
    </w:p>
    <w:p>
      <w:r/>
      <w:r>
        <w:t xml:space="preserve">Book of Ra 6 is one of those slot games that always leaves its players wanting more. Luckily, this game has a unique sixth reel activation option that lets players decide how much risk they want to take while playing. </w:t>
      </w:r>
      <w:r>
        <w:t xml:space="preserve"> </w:t>
      </w:r>
    </w:p>
    <w:p>
      <w:r/>
      <w:r>
        <w:t>First, let's talk about what this sixth reel activation is all about. As the name suggests, this option adds an extra reel to the game. This added reel spins along with the other five and provides players with an added opportunity to win big - who wouldn't want that?!</w:t>
      </w:r>
      <w:r>
        <w:t xml:space="preserve"> </w:t>
      </w:r>
    </w:p>
    <w:p>
      <w:r/>
      <w:r>
        <w:t>However, activation of the sixth reel comes at a cost - literally. The activation doubles the cost of the bet, which means players need to be a bit more cautious about how much they're betting. But, as they say, higher risks often mean higher rewards. Is it worth the extra cost? It’s up to you to decide.</w:t>
      </w:r>
      <w:r>
        <w:t xml:space="preserve"> </w:t>
      </w:r>
    </w:p>
    <w:p>
      <w:r/>
      <w:r>
        <w:t>The good news is, you don't have to risk it if you don't want to. Book of Ra 6 allows you to turn off the option and stick to a classic 5*3 slot with 10 paylines. The game is still plenty of fun without the sixth reel, and you can still win big even without it!</w:t>
      </w:r>
      <w:r>
        <w:t xml:space="preserve"> </w:t>
      </w:r>
    </w:p>
    <w:p>
      <w:r/>
      <w:r>
        <w:t>All in all, Book of Ra 6 is an incredibly versatile game that caters to all kinds of players. Whether you're feeling adventurous and want to take a risk (with potential for great reward), or you want to play it safe and stick to the classic 5*3 slot, this game has got you covered.</w:t>
      </w:r>
      <w:r>
        <w:t xml:space="preserve"> </w:t>
      </w:r>
    </w:p>
    <w:p>
      <w:r/>
      <w:r>
        <w:t>So, what are you waiting for? Give Book of Ra 6 a spin today and see for yourself why it's a must-play game for all slot enthusiasts!</w:t>
      </w:r>
    </w:p>
    <w:p>
      <w:pPr>
        <w:pStyle w:val="Heading2"/>
      </w:pPr>
      <w:r>
        <w:t>FAQ</w:t>
      </w:r>
    </w:p>
    <w:p>
      <w:pPr>
        <w:pStyle w:val="Heading3"/>
      </w:pPr>
      <w:r>
        <w:t>Where can I play Book of Ra 6 for free?</w:t>
      </w:r>
    </w:p>
    <w:p>
      <w:r/>
      <w:r>
        <w:t>You can play Book of Ra 6 for free on SlotJava, a website that offers hundreds of titles available to play without spending any money or registering or downloading any software.</w:t>
      </w:r>
    </w:p>
    <w:p>
      <w:pPr>
        <w:pStyle w:val="Heading3"/>
      </w:pPr>
      <w:r>
        <w:t>Can I play Book of Ra 6 with real money?</w:t>
      </w:r>
    </w:p>
    <w:p>
      <w:r/>
      <w:r>
        <w:t>Yes, you can play Book of Ra 6 with real money. Just connect to an online casino site, such as FantasyTeam Casino or Snai, and choose a certified casino by the Italian State.</w:t>
      </w:r>
    </w:p>
    <w:p>
      <w:pPr>
        <w:pStyle w:val="Heading3"/>
      </w:pPr>
      <w:r>
        <w:t>Can I get no deposit bonuses and free spins to play Book of Ra 6?</w:t>
      </w:r>
    </w:p>
    <w:p>
      <w:r/>
      <w:r>
        <w:t>Yes, you can get no deposit bonuses and free spins to play Book of Ra 6. Many online casinos offer promotions and free spins without requiring you to deposit any money. On SlotJava, you can find a guide listing the casinos that offer free spins without depositing any money.</w:t>
      </w:r>
    </w:p>
    <w:p>
      <w:pPr>
        <w:pStyle w:val="Heading3"/>
      </w:pPr>
      <w:r>
        <w:t>How do I play Book of Ra 6?</w:t>
      </w:r>
    </w:p>
    <w:p>
      <w:r/>
      <w:r>
        <w:t>To play Book of Ra 6, you need to decide the value of the bet and then click on Start. The aim of the game is to have a winning combination made up of a variable number of identical symbols. Furthermore, after every win, the Gamble function is offered intended for those who love excitement!</w:t>
      </w:r>
    </w:p>
    <w:p>
      <w:pPr>
        <w:pStyle w:val="Heading3"/>
      </w:pPr>
      <w:r>
        <w:t>Who is the software provider for Book of Ra 6?</w:t>
      </w:r>
    </w:p>
    <w:p>
      <w:r/>
      <w:r>
        <w:t>The software house that produced Book of Ra 6 is Novomatic, the leading company in the industry. Other titles worth mentioning are Rumpel Wildspins, Real King, and Banana Splash. On SlotJava, you can try all of their games for free and find an updated list of all Novomatic slots.</w:t>
      </w:r>
    </w:p>
    <w:p>
      <w:pPr>
        <w:pStyle w:val="Heading3"/>
      </w:pPr>
      <w:r>
        <w:t>What is the difference between Book of Ra 6 and other slots in the Novomatic "saga"?</w:t>
      </w:r>
    </w:p>
    <w:p>
      <w:r/>
      <w:r>
        <w:t>Book of Ra 6 is the sixth installment in the successful Novomatic saga of Book of Ra games. The primary difference between Book of Ra 6 and its prequels is that it offers an unusual 6*3 grid instead of the classic 5*3 grid. Additionally, the sixth reel is optional and can be deactivated based on the player's gaming style, unlike the previous versions.</w:t>
      </w:r>
    </w:p>
    <w:p>
      <w:pPr>
        <w:pStyle w:val="Heading3"/>
      </w:pPr>
      <w:r>
        <w:t>Are there any other games that offer six reels instead of the classic five?</w:t>
      </w:r>
    </w:p>
    <w:p>
      <w:r/>
      <w:r>
        <w:t>Yes, there are other games that offer six reels instead of the classic five. Among the few noteworthy titles are Microgaming's Germinator and WMS's Red Flag Fleet, which features a pirate theme.</w:t>
      </w:r>
    </w:p>
    <w:p>
      <w:pPr>
        <w:pStyle w:val="Heading3"/>
      </w:pPr>
      <w:r>
        <w:t>What does the Book of Ra symbol represent?</w:t>
      </w:r>
    </w:p>
    <w:p>
      <w:r/>
      <w:r>
        <w:t>The Book of Ra symbol represents both the Wild and the Scatter. As a wildcard, it can replace any other symbol, and it provides free spins when you find at least three of them on the slot's reels.</w:t>
      </w:r>
    </w:p>
    <w:p>
      <w:pPr>
        <w:pStyle w:val="Heading2"/>
      </w:pPr>
      <w:r>
        <w:t>What we like</w:t>
      </w:r>
    </w:p>
    <w:p>
      <w:pPr>
        <w:pStyle w:val="ListBullet"/>
        <w:spacing w:line="240" w:lineRule="auto"/>
        <w:ind w:left="720"/>
      </w:pPr>
      <w:r/>
      <w:r>
        <w:t>High-quality graphics and sound effects</w:t>
      </w:r>
    </w:p>
    <w:p>
      <w:pPr>
        <w:pStyle w:val="ListBullet"/>
        <w:spacing w:line="240" w:lineRule="auto"/>
        <w:ind w:left="720"/>
      </w:pPr>
      <w:r/>
      <w:r>
        <w:t>Sixth reel option for increased winning potential</w:t>
      </w:r>
    </w:p>
    <w:p>
      <w:pPr>
        <w:pStyle w:val="ListBullet"/>
        <w:spacing w:line="240" w:lineRule="auto"/>
        <w:ind w:left="720"/>
      </w:pPr>
      <w:r/>
      <w:r>
        <w:t>Wild and Scatter symbols for bigger payouts</w:t>
      </w:r>
    </w:p>
    <w:p>
      <w:pPr>
        <w:pStyle w:val="ListBullet"/>
        <w:spacing w:line="240" w:lineRule="auto"/>
        <w:ind w:left="720"/>
      </w:pPr>
      <w:r/>
      <w:r>
        <w:t>Popular gamble function for risk-takers</w:t>
      </w:r>
    </w:p>
    <w:p>
      <w:pPr>
        <w:pStyle w:val="Heading2"/>
      </w:pPr>
      <w:r>
        <w:t>What we don't like</w:t>
      </w:r>
    </w:p>
    <w:p>
      <w:pPr>
        <w:pStyle w:val="ListBullet"/>
        <w:spacing w:line="240" w:lineRule="auto"/>
        <w:ind w:left="720"/>
      </w:pPr>
      <w:r/>
      <w:r>
        <w:t>Sixth reel doubles the cost of the bet</w:t>
      </w:r>
    </w:p>
    <w:p>
      <w:pPr>
        <w:pStyle w:val="ListBullet"/>
        <w:spacing w:line="240" w:lineRule="auto"/>
        <w:ind w:left="720"/>
      </w:pPr>
      <w:r/>
      <w:r>
        <w:t>Availability for real money play may be limited in some countries</w:t>
      </w:r>
    </w:p>
    <w:p>
      <w:r/>
      <w:r>
        <w:rPr>
          <w:i/>
        </w:rPr>
        <w:t>Please create a cartoon-style feature image for Book of Ra 6 featuring a happy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