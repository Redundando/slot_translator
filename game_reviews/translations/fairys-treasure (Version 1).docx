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Fairy's Treasure Free - Enchanting Fantasy Slot</w:t>
      </w:r>
    </w:p>
    <w:p>
      <w:pPr>
        <w:pStyle w:val="Heading2"/>
      </w:pPr>
      <w:r>
        <w:t>GAME OVERVIEW</w:t>
      </w:r>
    </w:p>
    <w:p>
      <w:r/>
      <w:r>
        <w:t>Fairy's Treasure is a 5x3 grid, 25 payline online slot game with a fantasy theme. The game is like having a fairy godmother granting not three, but twenty-five wishes. Take that, traditional fairy tales!</w:t>
      </w:r>
    </w:p>
    <w:p>
      <w:r/>
      <w:r>
        <w:t>CapeCod, an Italian production house, developed this game to showcase their creativity and fantastic storytelling ability. Because honestly, who doesn't love a good fantasy story? If you're anything like me, you love getting lost in magical lands and discovering mystery treasures. Trust me, Fairy's Treasure delivers all that and more.</w:t>
      </w:r>
    </w:p>
    <w:p>
      <w:pPr>
        <w:pStyle w:val="Heading2"/>
      </w:pPr>
      <w:r>
        <w:t>Features and Bonuses</w:t>
      </w:r>
    </w:p>
    <w:p>
      <w:r/>
      <w:r>
        <w:t>If you're looking for a game that offers more than just spinning the reels, Fairy's Treasure has got you covered. Not only does it have beautiful graphics and a charming fairy theme, but it also offers a number of features and bonuses that make the game more entertaining than a pun competition at a unicorn convention.</w:t>
      </w:r>
    </w:p>
    <w:p>
      <w:r/>
      <w:r>
        <w:t>First off, the secondary symbols in the game offer good payouts, which means that even if you don't hit the jackpot, you can still come away with a decent win. Plus, there are also Wild and Scatter symbols to look out for. The Wild symbol is like a fairy godmother–it replaces any symbol in the pay line, helping you create winning combinations. Meanwhile, the Scatter symbol is like a key to the magical world of Fairy's Treasure. Land three or more of them and you'll get access to the Free Spins bonus round and the Tree Bonus Game mini-game.</w:t>
      </w:r>
    </w:p>
    <w:p>
      <w:r/>
      <w:r>
        <w:t>But wait, there's more! Fairy's Treasure also boasts an RTP of 95.39%, which means that on average, for every $100 you wager, you'll get back $95.39. That's better than most politicians' approval ratings! So, if you're looking for a game that's not only fun, but also potentially lucrative, Fairy's Treasure is the way to go.</w:t>
      </w:r>
      <w:r>
        <w:t>Symbol and Theme</w:t>
      </w:r>
    </w:p>
    <w:p>
      <w:pPr>
        <w:pStyle w:val="Heading2"/>
      </w:pPr>
      <w:r>
        <w:t>Symbol and Theme</w:t>
      </w:r>
    </w:p>
    <w:p>
      <w:r/>
      <w:r>
        <w:t>Get ready to be transported to a magical world with Fairy's Treasure! This casino slot game is set in an enchanted forest filled with mystical fairies and glittering Poker symbols. The game's theme and design are very charming, and its feminine touch will make you feel like you're playing with the fairies themselves.</w:t>
      </w:r>
    </w:p>
    <w:p>
      <w:r/>
      <w:r>
        <w:t>The symbols in this game are expertly crafted with intricate details to truly capture the whimsical feel of the enchanted forest. From sparkling gems to adorable creatures, everything in this game is designed to put a smile on the player's face. The Spin-and-betting bar is also elegantly designed and fits perfectly with the game's overall aesthetic.</w:t>
      </w:r>
    </w:p>
    <w:p>
      <w:r/>
      <w:r>
        <w:t>Don't let its feminine touch fool you, though. This game is suitable for everyone who loves fantasy themes. So whether you're a prince or a princess, you're sure to be enchanted by Fairy's Treasure!</w:t>
      </w:r>
    </w:p>
    <w:p>
      <w:pPr>
        <w:pStyle w:val="Heading2"/>
      </w:pPr>
      <w:r>
        <w:t>Wild and Scatter</w:t>
      </w:r>
    </w:p>
    <w:p>
      <w:r/>
      <w:r>
        <w:t>The Wild symbol in Fairy's Treasure is like that one friend who always knows what you need before you even ask. It acts as a joker and replaces any symbol in the pay line to help you win big! It's like getting a magical assist from a fairy. Who wouldn't want that?</w:t>
      </w:r>
      <w:r/>
    </w:p>
    <w:p>
      <w:r/>
      <w:r>
        <w:t>Now, let's talk about the Scatter symbol. This little guy grants access to the Free Spins bonus, which means you get to spin the reels for free and still have a chance to win! How awesome is that? But wait, it gets even better. The Scatter symbol also unlocks the Tree Bonus Game mini-game, where players can randomly win multipliers or more free spins. It's like finding a treasure trove of goodies hidden in the woods. Just watch out for any disgruntled fairies!</w:t>
      </w:r>
    </w:p>
    <w:p>
      <w:pPr>
        <w:pStyle w:val="Heading2"/>
      </w:pPr>
      <w:r>
        <w:t>Similar Games</w:t>
      </w:r>
    </w:p>
    <w:p>
      <w:r/>
      <w:r>
        <w:t>If you're a fan of fantasy-themed slot games like Fairy's Treasure, then you'll definitely want to check out Wild Dragon by Amatic. This game offers some fierce competition for Fairy's Treasure, and offers players the opportunity to win up to €500 in just one spin. That's enough to buy your own dragon! (Note: we don't actually recommend buying a dragon.)</w:t>
      </w:r>
    </w:p>
    <w:p>
      <w:r/>
      <w:r>
        <w:t>But seriously, Wild Dragon is an excellent choice for players who enjoy the fantasy genre. The graphics are stunning, and the gameplay is both fun and challenging. Give it a spin and see if the dragon's on your side.</w:t>
      </w:r>
    </w:p>
    <w:p>
      <w:pPr>
        <w:pStyle w:val="Heading2"/>
      </w:pPr>
      <w:r>
        <w:t>FAQ</w:t>
      </w:r>
    </w:p>
    <w:p>
      <w:pPr>
        <w:pStyle w:val="Heading3"/>
      </w:pPr>
      <w:r>
        <w:t>How many pay lines does Fairy's Treasure have?</w:t>
      </w:r>
    </w:p>
    <w:p>
      <w:r/>
      <w:r>
        <w:t>Fairy's Treasure has 25 pay lines, which is slightly higher than the standards set by CapeCod.</w:t>
      </w:r>
    </w:p>
    <w:p>
      <w:pPr>
        <w:pStyle w:val="Heading3"/>
      </w:pPr>
      <w:r>
        <w:t>What is the RTP of Fairy's Treasure?</w:t>
      </w:r>
    </w:p>
    <w:p>
      <w:r/>
      <w:r>
        <w:t>The RTP of Fairy's Treasure is 95.39%, which is slightly below the average of other production houses.</w:t>
      </w:r>
    </w:p>
    <w:p>
      <w:pPr>
        <w:pStyle w:val="Heading3"/>
      </w:pPr>
      <w:r>
        <w:t>What are the special symbols in Fairy's Treasure?</w:t>
      </w:r>
    </w:p>
    <w:p>
      <w:r/>
      <w:r>
        <w:t>Fairy's Treasure features Wild and Scatter symbols. Wild symbols act as a joker and replace any symbol in a pay line to form a winning combination. The Scatter symbol lets you trigger the Free Spins bonus and grants you access to the Tree Bonus Game mini-game.</w:t>
      </w:r>
    </w:p>
    <w:p>
      <w:pPr>
        <w:pStyle w:val="Heading3"/>
      </w:pPr>
      <w:r>
        <w:t>What is the Tree Bonus Game?</w:t>
      </w:r>
    </w:p>
    <w:p>
      <w:r/>
      <w:r>
        <w:t>The Tree Bonus Game in Fairy's Treasure is a mini-game that is triggered by the Scatter symbol during Free Spins. The game allows you to win random multipliers or free spins.</w:t>
      </w:r>
    </w:p>
    <w:p>
      <w:pPr>
        <w:pStyle w:val="Heading3"/>
      </w:pPr>
      <w:r>
        <w:t>What is the maximum payout in Fairy's Treasure?</w:t>
      </w:r>
    </w:p>
    <w:p>
      <w:r/>
      <w:r>
        <w:t>The maximum payout in Fairy's Treasure depends on the amount you bet and the symbols you land. The casket symbol allows you to earn up to 1,000 times the amount bet.</w:t>
      </w:r>
    </w:p>
    <w:p>
      <w:pPr>
        <w:pStyle w:val="Heading3"/>
      </w:pPr>
      <w:r>
        <w:t>What is the recommended alternative to Fairy's Treasure for guys?</w:t>
      </w:r>
    </w:p>
    <w:p>
      <w:r/>
      <w:r>
        <w:t>We recommend Wild Dragon, the slot machine produced by Amatic that allows you to win up to 500 euros in a single play.</w:t>
      </w:r>
    </w:p>
    <w:p>
      <w:pPr>
        <w:pStyle w:val="Heading3"/>
      </w:pPr>
      <w:r>
        <w:t>What is the graphics theme of Fairy's Treasure?</w:t>
      </w:r>
    </w:p>
    <w:p>
      <w:r/>
      <w:r>
        <w:t>Fairy's Treasure has a fantasy-themed graphics with glittering Poker symbols and fairies that feature special abilities. The slot machine features a classic 5x3 grid with symbols floating in the air, offering a glimpse into the mystical scenario behind.</w:t>
      </w:r>
    </w:p>
    <w:p>
      <w:pPr>
        <w:pStyle w:val="Heading3"/>
      </w:pPr>
      <w:r>
        <w:t>What are the primary features of Fairy's Treasure?</w:t>
      </w:r>
    </w:p>
    <w:p>
      <w:r/>
      <w:r>
        <w:t>The primary features of Fairy's Treasure include a classic 5x3 grid with 25 pay lines, symbols that pay out handsomely, Wild and Scatter symbols, Free Spins bonus that triggers the Tree Bonus Game mini-game.</w:t>
      </w:r>
    </w:p>
    <w:p>
      <w:pPr>
        <w:pStyle w:val="Heading2"/>
      </w:pPr>
      <w:r>
        <w:t>What we like</w:t>
      </w:r>
    </w:p>
    <w:p>
      <w:pPr>
        <w:pStyle w:val="ListBullet"/>
        <w:spacing w:line="240" w:lineRule="auto"/>
        <w:ind w:left="720"/>
      </w:pPr>
      <w:r/>
      <w:r>
        <w:t>Great graphics and design</w:t>
      </w:r>
    </w:p>
    <w:p>
      <w:pPr>
        <w:pStyle w:val="ListBullet"/>
        <w:spacing w:line="240" w:lineRule="auto"/>
        <w:ind w:left="720"/>
      </w:pPr>
      <w:r/>
      <w:r>
        <w:t>Engaging bonus features</w:t>
      </w:r>
    </w:p>
    <w:p>
      <w:pPr>
        <w:pStyle w:val="ListBullet"/>
        <w:spacing w:line="240" w:lineRule="auto"/>
        <w:ind w:left="720"/>
      </w:pPr>
      <w:r/>
      <w:r>
        <w:t>Appealing to both genders</w:t>
      </w:r>
    </w:p>
    <w:p>
      <w:pPr>
        <w:pStyle w:val="ListBullet"/>
        <w:spacing w:line="240" w:lineRule="auto"/>
        <w:ind w:left="720"/>
      </w:pPr>
      <w:r/>
      <w:r>
        <w:t>High RTP</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w:t>
      </w:r>
    </w:p>
    <w:p>
      <w:r/>
      <w:r>
        <w:rPr>
          <w:b/>
        </w:rPr>
        <w:t>Play Fairy's Treasure Free - Enchanting Fantasy Slot</w:t>
      </w:r>
    </w:p>
    <w:p>
      <w:r/>
      <w:r>
        <w:rPr>
          <w:i/>
        </w:rPr>
        <w:t>Read our Fairy's Treasure review and play this slot for free. Enjoy the enchanting fairies theme and entertaining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