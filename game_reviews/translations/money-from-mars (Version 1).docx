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Money From Mars Slot for Free - Review</w:t>
      </w:r>
    </w:p>
    <w:p>
      <w:pPr>
        <w:pStyle w:val="Heading2"/>
      </w:pPr>
      <w:r>
        <w:t>GAMEPLAY FEATURES</w:t>
      </w:r>
    </w:p>
    <w:p>
      <w:r/>
      <w:r>
        <w:t>Get ready to blast off into the world of Money from Mars, the electrifying slot game that will leave you feeling out-of-this-world! With its flashy graphics, lively animations and more paylines than you can shake a ray gun at, this game is sure to keep you entertained for hours on end.</w:t>
      </w:r>
    </w:p>
    <w:p>
      <w:r/>
      <w:r>
        <w:t>Money from Mars features 50 paylines that spin on a 5x3 grid, giving you plenty of opportunities to win big and explore the galaxy. And with medium volatility and an RTP of 94.66%, you'll find yourself returning to this game time and time again.</w:t>
      </w:r>
    </w:p>
    <w:p>
      <w:r/>
      <w:r>
        <w:t>But that's not all - the game also boasts an upbeat tune that will have you tapping your space boots in no time! And if you'd rather play in silence, no problem - just turn that interstellar music off with a click of a button.</w:t>
      </w:r>
    </w:p>
    <w:p>
      <w:pPr>
        <w:pStyle w:val="Heading2"/>
      </w:pPr>
      <w:r>
        <w:t>Paylines and Bets</w:t>
      </w:r>
    </w:p>
    <w:p>
      <w:r/>
      <w:r>
        <w:t>Buckle up, space travelers! In 'Money from Mars', you can place bets ranging from €1 to €50 with just one click - talk about an interstellar deal! And the best part? You can activate the Autoplay feature and experience between 10 and 100 automatic spins. Don't worry if you get homesick, though - simply click the same text again to disable Autoplay and regain control of your rocket ship.</w:t>
      </w:r>
    </w:p>
    <w:p>
      <w:pPr>
        <w:pStyle w:val="Heading2"/>
      </w:pPr>
      <w:r>
        <w:t>Symbols and Combinations</w:t>
      </w:r>
    </w:p>
    <w:p>
      <w:r/>
      <w:r>
        <w:t>Get ready to blast off into a galaxy full of vibrant and wacky symbols! The game has a mix of low and high-paying symbols, featuring your typical playing card icons and some out-of-this-world icons like a transmission tower, a gun, a robot, and an alien couple. But that's not all, Captain - there are four special symbols you'll want to keep an eye out for: the UFO Wild symbol, the blue prism Wild symbol, the letter A Wild symbol, and the meteorite Scatter symbol. And of course, you'll need to match 3 to 5 identical symbols on a payline from left to right to score a win. Easy peasy, Mars squeezy!</w:t>
      </w:r>
    </w:p>
    <w:p>
      <w:pPr>
        <w:pStyle w:val="Heading2"/>
      </w:pPr>
      <w:r>
        <w:t>The Out-Of-This-World Bonus Features</w:t>
      </w:r>
    </w:p>
    <w:p>
      <w:r/>
      <w:r>
        <w:t xml:space="preserve">Get ready to blast off into space with Money From Mars, the slot game that's truly out of this world! But that's not all - this game is packed with some seriously awesome bonus features that are sure to make your winnings skyrocket. </w:t>
      </w:r>
    </w:p>
    <w:p>
      <w:r/>
      <w:r>
        <w:t xml:space="preserve">First off, there are multipliers galore - if you spot a blue prism or a Wild letter A symbol, get ready for some serious cash. The UFO will fly across the grid and drop the multiplier onto the reels, giving you up to x2 the payout. </w:t>
      </w:r>
    </w:p>
    <w:p>
      <w:r/>
      <w:r>
        <w:t xml:space="preserve">And that's not all - you've also got the chance to score some free spins, thanks to the meteorite Scatter symbol. Depending on how lucky you are (and whether you're paying attention to those money- and question-mark symbols), you could snag anywhere from 10 to 20 free spins with a hefty x5 multiplier. That's like hitting the jackpot... on Mars! </w:t>
      </w:r>
    </w:p>
    <w:p>
      <w:r/>
      <w:r>
        <w:t xml:space="preserve">Finally, don't forget about the purple bag Scatter symbol. This little guy can unlock some major prizes, including minor and major jackpots, or a payout of up to 250 times your bet. Depending on how many bags show up on the reels, you could be in for some serious cash. </w:t>
      </w:r>
    </w:p>
    <w:p>
      <w:r/>
      <w:r>
        <w:t>So buckle up, space cadet - you're in for a ride with Money From Mars. With bonus features like these, you're sure to have a howling good time!</w:t>
      </w:r>
    </w:p>
    <w:p>
      <w:pPr>
        <w:pStyle w:val="Heading2"/>
      </w:pPr>
      <w:r>
        <w:t>Visual Design</w:t>
      </w:r>
    </w:p>
    <w:p>
      <w:r/>
      <w:r>
        <w:t>Money From Mars is visually stunning, making other slot games look like they were designed by a toddler with a crayon.</w:t>
      </w:r>
      <w:r>
        <w:t xml:space="preserve"> </w:t>
      </w:r>
    </w:p>
    <w:p>
      <w:r/>
      <w:r>
        <w:t xml:space="preserve">The graphic design is absolutely charming, with rich and vibrant colors that make the game pop. The background of the planet is so beautiful it's almost as if you can feel the heat of the blazing sun, but without getting a sunburn. </w:t>
      </w:r>
      <w:r>
        <w:t xml:space="preserve"> </w:t>
      </w:r>
    </w:p>
    <w:p>
      <w:r/>
      <w:r>
        <w:t>The symbols look like they were hand-drawn by a talented artist, but don't worry - they won't come to life and try to take over your computer. The game is filled with delightful animations that bring the whole experience to life, like a robot walking around the craters as if it's just taking a stroll in the park, or a spaceship zooming past the reels like it's late for a meeting with its alien friends.</w:t>
      </w:r>
    </w:p>
    <w:p>
      <w:pPr>
        <w:pStyle w:val="Heading2"/>
      </w:pPr>
      <w:r>
        <w:t>FAQ</w:t>
      </w:r>
    </w:p>
    <w:p>
      <w:pPr>
        <w:pStyle w:val="Heading3"/>
      </w:pPr>
      <w:r>
        <w:t>What is Money From Mars?</w:t>
      </w:r>
    </w:p>
    <w:p>
      <w:r/>
      <w:r>
        <w:t>Money From Mars is a slot game with an attractive design that is rich in bonus features and animations. The game is set on the planet Mars and has 50 paylines with 5 reels and 3 rows.</w:t>
      </w:r>
    </w:p>
    <w:p>
      <w:pPr>
        <w:pStyle w:val="Heading3"/>
      </w:pPr>
      <w:r>
        <w:t>What are the minimum and maximum bets in Money From Mars?</w:t>
      </w:r>
    </w:p>
    <w:p>
      <w:r/>
      <w:r>
        <w:t>The minimum bet in Money From Mars is €1 and the maximum bet is €50, which can be easily determined with a single click.</w:t>
      </w:r>
    </w:p>
    <w:p>
      <w:pPr>
        <w:pStyle w:val="Heading3"/>
      </w:pPr>
      <w:r>
        <w:t>What is the RTP value of Money From Mars?</w:t>
      </w:r>
    </w:p>
    <w:p>
      <w:r/>
      <w:r>
        <w:t>The RTP value of Money From Mars is 94.66%, which is not very high. However, the volatility is medium, striking a balance between the size of the winnings and the frequency of winning combinations.</w:t>
      </w:r>
    </w:p>
    <w:p>
      <w:pPr>
        <w:pStyle w:val="Heading3"/>
      </w:pPr>
      <w:r>
        <w:t>What are the high-level symbols in Money From Mars?</w:t>
      </w:r>
    </w:p>
    <w:p>
      <w:r/>
      <w:r>
        <w:t>The high-level symbols in Money From Mars are the transmission tower, gun, robot, and alien couple.</w:t>
      </w:r>
    </w:p>
    <w:p>
      <w:pPr>
        <w:pStyle w:val="Heading3"/>
      </w:pPr>
      <w:r>
        <w:t>What are the special symbols in Money From Mars?</w:t>
      </w:r>
    </w:p>
    <w:p>
      <w:r/>
      <w:r>
        <w:t>The special symbols in Money From Mars are the UFO, circle with the letter A, disc with the blue prism, and meteorite.</w:t>
      </w:r>
    </w:p>
    <w:p>
      <w:pPr>
        <w:pStyle w:val="Heading3"/>
      </w:pPr>
      <w:r>
        <w:t>What does the Wild symbol do in Money From Mars?</w:t>
      </w:r>
    </w:p>
    <w:p>
      <w:r/>
      <w:r>
        <w:t>The Wild symbol in Money From Mars replaces all other symbols except the special ones and doubles the payout when it appears with a x2 multiplier.</w:t>
      </w:r>
    </w:p>
    <w:p>
      <w:pPr>
        <w:pStyle w:val="Heading3"/>
      </w:pPr>
      <w:r>
        <w:t>What does the Scatter symbol do in Money From Mars?</w:t>
      </w:r>
    </w:p>
    <w:p>
      <w:r/>
      <w:r>
        <w:t>The Scatter symbol in Money From Mars is the meteorite. It awards free spins and is payable itself. The number of free spins depends on the symbols with the money and the question mark.</w:t>
      </w:r>
    </w:p>
    <w:p>
      <w:pPr>
        <w:pStyle w:val="Heading3"/>
      </w:pPr>
      <w:r>
        <w:t>What is the Money Bags feature in Money From Mars?</w:t>
      </w:r>
    </w:p>
    <w:p>
      <w:r/>
      <w:r>
        <w:t>The Money Bags feature in Money From Mars is activated by the disc with the prism, which awards three free spins. Each spin locks the bags onto the reels, and depending on the number of bags, players could win either one of two minor or major jackpots or a payout.</w:t>
      </w:r>
    </w:p>
    <w:p>
      <w:pPr>
        <w:pStyle w:val="Heading2"/>
      </w:pPr>
      <w:r>
        <w:t>What we like</w:t>
      </w:r>
    </w:p>
    <w:p>
      <w:pPr>
        <w:pStyle w:val="ListBullet"/>
        <w:spacing w:line="240" w:lineRule="auto"/>
        <w:ind w:left="720"/>
      </w:pPr>
      <w:r/>
      <w:r>
        <w:t>Attractive and charming graphic design</w:t>
      </w:r>
    </w:p>
    <w:p>
      <w:pPr>
        <w:pStyle w:val="ListBullet"/>
        <w:spacing w:line="240" w:lineRule="auto"/>
        <w:ind w:left="720"/>
      </w:pPr>
      <w:r/>
      <w:r>
        <w:t>Multiple bonus features, including multipliers and free spins</w:t>
      </w:r>
    </w:p>
    <w:p>
      <w:pPr>
        <w:pStyle w:val="ListBullet"/>
        <w:spacing w:line="240" w:lineRule="auto"/>
        <w:ind w:left="720"/>
      </w:pPr>
      <w:r/>
      <w:r>
        <w:t>Vibrant and animated symbols</w:t>
      </w:r>
    </w:p>
    <w:p>
      <w:pPr>
        <w:pStyle w:val="ListBullet"/>
        <w:spacing w:line="240" w:lineRule="auto"/>
        <w:ind w:left="720"/>
      </w:pPr>
      <w:r/>
      <w:r>
        <w:t>Autoplay feature allows for between 10 and 100 automatic spins</w:t>
      </w:r>
    </w:p>
    <w:p>
      <w:pPr>
        <w:pStyle w:val="Heading2"/>
      </w:pPr>
      <w:r>
        <w:t>What we don't like</w:t>
      </w:r>
    </w:p>
    <w:p>
      <w:pPr>
        <w:pStyle w:val="ListBullet"/>
        <w:spacing w:line="240" w:lineRule="auto"/>
        <w:ind w:left="720"/>
      </w:pPr>
      <w:r/>
      <w:r>
        <w:t>Medium volatility may not appeal to everyone</w:t>
      </w:r>
    </w:p>
    <w:p>
      <w:pPr>
        <w:pStyle w:val="ListBullet"/>
        <w:spacing w:line="240" w:lineRule="auto"/>
        <w:ind w:left="720"/>
      </w:pPr>
      <w:r/>
      <w:r>
        <w:t>RTP of 94.66% is slightly below average</w:t>
      </w:r>
    </w:p>
    <w:p>
      <w:r/>
      <w:r>
        <w:rPr>
          <w:b/>
        </w:rPr>
        <w:t>Play Money From Mars Slot for Free - Review</w:t>
      </w:r>
    </w:p>
    <w:p>
      <w:r/>
      <w:r>
        <w:rPr>
          <w:i/>
        </w:rPr>
        <w:t>Read our review of Money From Mars slot game and play for free. Vibrant symbols, multiple bonus features and up to 20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