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40 Joker Staxx: 40 lines for Free - Read Our Review</w:t>
      </w:r>
    </w:p>
    <w:p>
      <w:r/>
      <w:r>
        <w:rPr>
          <w:b/>
        </w:rPr>
        <w:t>Meta description</w:t>
      </w:r>
      <w:r>
        <w:t>: Experience classic gameplay with a modern twist in 40 Joker Staxx: 40 lines. Read our review and play for free today.</w:t>
      </w:r>
    </w:p>
    <w:p>
      <w:pPr>
        <w:pStyle w:val="Heading2"/>
      </w:pPr>
      <w:r>
        <w:t>Gameplay</w:t>
      </w:r>
    </w:p>
    <w:p>
      <w:r/>
      <w:r>
        <w:t>Looking for a slot game that is straightforward and easy to understand? Look no further than 40 Joker Staxx: 40 Lines. Its classic gameplay structure with 5 reels and 40 paylines is perfect for slot aficionados who prefer simplicity over complexity.</w:t>
      </w:r>
    </w:p>
    <w:p>
      <w:r/>
      <w:r>
        <w:t>Unlike some slot games that make players juggle complex gameplay mechanics and bonuses, 40 Joker Staxx: 40 Lines keeps things clean and concise. What it lacks in bonuses, it makes up for in the potential to activate winning combinations that increase in value with the presence of the Scatter.</w:t>
      </w:r>
    </w:p>
    <w:p>
      <w:r/>
      <w:r>
        <w:t>Do you want to bet big and win big? Betting at the maximum level in 40 Joker Staxx: 40 Lines could lead to a jackpot of 20,000€! So, unleash your inner high roller and see how far your luck will take you.</w:t>
      </w:r>
    </w:p>
    <w:p>
      <w:r/>
      <w:r>
        <w:t>By the way, did we mention that the game has an RTP of 96.42% and high volatility? This means that the game provides players with plenty of opportunities to rake in the cash. Just don't be surprised if you find yourself laughing all the way to the bank. So, start playing 40 Joker Staxx: 40 Lines today and experience the thrill of a straightforward and classic slot game!</w:t>
      </w:r>
    </w:p>
    <w:p>
      <w:pPr>
        <w:pStyle w:val="Heading2"/>
      </w:pPr>
      <w:r>
        <w:t>Symbols</w:t>
      </w:r>
    </w:p>
    <w:p>
      <w:r/>
      <w:r>
        <w:t>Do you often find yourself reminiscing about the good ol' days of playing slot machines in your local casino? Look no further than 40 Joker Staxx: 40 lines by Playson. This modern take on classic symbols is sure to attract any player who enjoys retro themes.</w:t>
      </w:r>
    </w:p>
    <w:p>
      <w:r/>
      <w:r>
        <w:t>The game grid includes all the classic fruit, numbers, gold ingots, and bells that you'd expect from a traditional slot machine. But with the added twist of higher payouts for plums, bells, and lucky number 7s, you're sure to be seeing stars – or maybe even a few jolly Jokers – before you know it.</w:t>
      </w:r>
    </w:p>
    <w:p>
      <w:r/>
      <w:r>
        <w:t>Talking about jolly Jokers, there is a Jolly symbol in this game that can land on all reels and replace any other game icon except for the Scatter. So keep your eyes peeled for that little guy. And speaking of the Scatter, it's a star that rewards the player with an amount up to 4, 20, or 200 times their bet. So if you're lucky enough to see those stars align, you could be in for some big winnings!</w:t>
      </w:r>
    </w:p>
    <w:p>
      <w:pPr>
        <w:pStyle w:val="Heading2"/>
      </w:pPr>
      <w:r>
        <w:t>Payouts</w:t>
      </w:r>
    </w:p>
    <w:p>
      <w:r/>
      <w:r>
        <w:t>When it comes to payouts in 40 Joker Staxx: 40 Lines, be ready to hear the sweet sound of coins jingling. The game offers some highly lucrative winning opportunities that are hard to resist. If you are lucky, plums, bells, and number 7 symbols can pay up to 3x, 6x, and 10x the bet, respectively. But wait, there's more! The Jolly symbol is the one you should keep an eye on; it can activate a prize of up to 40 times the bet. To make things even more exciting, the scatter symbol can reward the player with up to 200 times their bet!</w:t>
      </w:r>
    </w:p>
    <w:p>
      <w:r/>
      <w:r>
        <w:t>If you're wondering about the maximum payout per spin, let us clear that up for you. It's a massive 1,600 times the bet, and that's no joke! And speaking of jokes, with all these big wins, you'll soon forget the time when your bank account was laughing at you, instead of with you. In fact, your wallet might even start calling you the Joker, thanks to your success in this game.</w:t>
      </w:r>
    </w:p>
    <w:p>
      <w:pPr>
        <w:pStyle w:val="Heading2"/>
      </w:pPr>
      <w:r>
        <w:t>RTP: Payday's Coming Your Way</w:t>
      </w:r>
    </w:p>
    <w:p>
      <w:r/>
      <w:r>
        <w:t>Get ready for the ultimate payday with 40 Joker Staxx: 40 Lines. If you're looking for a high-paying online slot game, this one is definitely worth the hype, with its above-average RTP of 96.42%. In layman's terms, this means that the odds of getting a payout from your bets are greatly increased compared to other online slot games. It's like having a secret weapon in your arsenal!</w:t>
      </w:r>
      <w:r/>
    </w:p>
    <w:p>
      <w:r/>
      <w:r>
        <w:t xml:space="preserve">And let's not forget the thrill of winning - who doesn't love being a winner? This game guarantees you'll have a winning experience and hit those jackpots without having to rob a bank or even leave your house. </w:t>
      </w:r>
      <w:r/>
    </w:p>
    <w:p>
      <w:r/>
      <w:r>
        <w:t>But remember, as any good fortune comes a tad of heartbreak. While 40 Joker Staxx can be a blast, it's important to stay in control of your gameplay and enjoy the experience. If you're not careful, you might end up like the Joker himself - laughing all the way to the bank, but for all the wrong reasons!</w:t>
      </w:r>
    </w:p>
    <w:p>
      <w:pPr>
        <w:pStyle w:val="Heading2"/>
      </w:pPr>
      <w:r>
        <w:t>High Volatility: Buckle Up for Bumpy Rides</w:t>
      </w:r>
    </w:p>
    <w:p>
      <w:r/>
      <w:r>
        <w:t>If you're a thrill-seeker who isn't afraid of some risk-taking, then 40 Joker Staxx: 40 Lines is the perfect slot game for you. With high volatility, this slot game packs a punch and keeps you on the edge of your seat. But as they say, with great rewards come great risks… so before you hit those spinning reels, better buckle up and get ready for some bumpy rides!</w:t>
      </w:r>
      <w:r/>
    </w:p>
    <w:p>
      <w:r/>
      <w:r>
        <w:t>Don't let high volatility scare you off, though – this simply means that the payouts in the game can be infrequent but significant. But patience is key! Keep playing and who knows, you might just end up hitting the jackpot!</w:t>
      </w:r>
      <w:r/>
    </w:p>
    <w:p>
      <w:r/>
      <w:r>
        <w:t>Of course, with high volatility, you need to be prepared for longer periods of play without payouts. So make sure to consider your bankroll carefully before starting a session. You don't want to blow through it all too quickly and be left broke and empty-handed.</w:t>
      </w:r>
      <w:r/>
    </w:p>
    <w:p>
      <w:r/>
      <w:r>
        <w:t>But hey, the high volatility just makes it all the more exciting, right? There's nothing like the thrill of the unknown and the possibility of hitting it big. So go ahead, take a spin and try your luck – who knows what kind of rewards await you in 40 Joker Staxx: 40 Lines!</w:t>
      </w:r>
    </w:p>
    <w:p>
      <w:pPr>
        <w:pStyle w:val="Heading2"/>
      </w:pPr>
      <w:r>
        <w:t>FAQ</w:t>
      </w:r>
    </w:p>
    <w:p>
      <w:pPr>
        <w:pStyle w:val="Heading3"/>
      </w:pPr>
      <w:r>
        <w:t>What is 40 Joker Staxx: 40 Lines?</w:t>
      </w:r>
    </w:p>
    <w:p>
      <w:r/>
      <w:r>
        <w:t>40 Joker Staxx: 40 Lines is an online slot game by Playson with a structure of 5 reels and 40 paylines.</w:t>
      </w:r>
    </w:p>
    <w:p>
      <w:pPr>
        <w:pStyle w:val="Heading3"/>
      </w:pPr>
      <w:r>
        <w:t>What is the minimum bet for 40 Joker Staxx: 40 Lines?</w:t>
      </w:r>
    </w:p>
    <w:p>
      <w:r/>
      <w:r>
        <w:t>The minimum bet for 40 Joker Staxx: 40 Lines is 0.20€ per spin.</w:t>
      </w:r>
    </w:p>
    <w:p>
      <w:pPr>
        <w:pStyle w:val="Heading3"/>
      </w:pPr>
      <w:r>
        <w:t>What is the maximum bet for 40 Joker Staxx: 40 Lines?</w:t>
      </w:r>
    </w:p>
    <w:p>
      <w:r/>
      <w:r>
        <w:t>The maximum bet for 40 Joker Staxx: 40 Lines is 100€ per spin.</w:t>
      </w:r>
    </w:p>
    <w:p>
      <w:pPr>
        <w:pStyle w:val="Heading3"/>
      </w:pPr>
      <w:r>
        <w:t>What is the RTP of 40 Joker Staxx: 40 Lines?</w:t>
      </w:r>
    </w:p>
    <w:p>
      <w:r/>
      <w:r>
        <w:t>The RTP (Return to Player) of 40 Joker Staxx: 40 Lines is 96.42%.</w:t>
      </w:r>
    </w:p>
    <w:p>
      <w:pPr>
        <w:pStyle w:val="Heading3"/>
      </w:pPr>
      <w:r>
        <w:t>What is the volatility of 40 Joker Staxx: 40 Lines?</w:t>
      </w:r>
    </w:p>
    <w:p>
      <w:r/>
      <w:r>
        <w:t>40 Joker Staxx: 40 Lines has high volatility.</w:t>
      </w:r>
    </w:p>
    <w:p>
      <w:pPr>
        <w:pStyle w:val="Heading3"/>
      </w:pPr>
      <w:r>
        <w:t>What are the game symbols in 40 Joker Staxx: 40 Lines?</w:t>
      </w:r>
    </w:p>
    <w:p>
      <w:r/>
      <w:r>
        <w:t>The game symbols in 40 Joker Staxx: 40 Lines include classic fruit, numbers, gold ingots, and bells, along with a Jolly and a Scatter.</w:t>
      </w:r>
    </w:p>
    <w:p>
      <w:pPr>
        <w:pStyle w:val="Heading3"/>
      </w:pPr>
      <w:r>
        <w:t>What is the maximum payout in 40 Joker Staxx: 40 Lines?</w:t>
      </w:r>
    </w:p>
    <w:p>
      <w:r/>
      <w:r>
        <w:t>The maximum jackpot in 40 Joker Staxx: 40 Lines is 20,000€ at the maximum bet level.</w:t>
      </w:r>
    </w:p>
    <w:p>
      <w:pPr>
        <w:pStyle w:val="Heading3"/>
      </w:pPr>
      <w:r>
        <w:t>Does 40 Joker Staxx: 40 Lines have any bonus features?</w:t>
      </w:r>
    </w:p>
    <w:p>
      <w:r/>
      <w:r>
        <w:t>No, 40 Joker Staxx: 40 Lines does not have any bonus features.</w:t>
      </w:r>
    </w:p>
    <w:p>
      <w:pPr>
        <w:pStyle w:val="Heading2"/>
      </w:pPr>
      <w:r>
        <w:t>What we like</w:t>
      </w:r>
    </w:p>
    <w:p>
      <w:pPr>
        <w:pStyle w:val="ListBullet"/>
        <w:spacing w:line="240" w:lineRule="auto"/>
        <w:ind w:left="720"/>
      </w:pPr>
      <w:r/>
      <w:r>
        <w:t>Classic gameplay structure with 5 reels and 40 paylines</w:t>
      </w:r>
    </w:p>
    <w:p>
      <w:pPr>
        <w:pStyle w:val="ListBullet"/>
        <w:spacing w:line="240" w:lineRule="auto"/>
        <w:ind w:left="720"/>
      </w:pPr>
      <w:r/>
      <w:r>
        <w:t>Modern twist to classic symbols</w:t>
      </w:r>
    </w:p>
    <w:p>
      <w:pPr>
        <w:pStyle w:val="ListBullet"/>
        <w:spacing w:line="240" w:lineRule="auto"/>
        <w:ind w:left="720"/>
      </w:pPr>
      <w:r/>
      <w:r>
        <w:t>High payouts for certain symbols</w:t>
      </w:r>
    </w:p>
    <w:p>
      <w:pPr>
        <w:pStyle w:val="ListBullet"/>
        <w:spacing w:line="240" w:lineRule="auto"/>
        <w:ind w:left="720"/>
      </w:pPr>
      <w:r/>
      <w:r>
        <w:t>Above-average RTP of 96.42%</w:t>
      </w:r>
    </w:p>
    <w:p>
      <w:pPr>
        <w:pStyle w:val="Heading2"/>
      </w:pPr>
      <w:r>
        <w:t>What we don't like</w:t>
      </w:r>
    </w:p>
    <w:p>
      <w:pPr>
        <w:pStyle w:val="ListBullet"/>
        <w:spacing w:line="240" w:lineRule="auto"/>
        <w:ind w:left="720"/>
      </w:pPr>
      <w:r/>
      <w:r>
        <w:t>Limited bonus features and complex mechanics</w:t>
      </w:r>
    </w:p>
    <w:p>
      <w:pPr>
        <w:pStyle w:val="ListBullet"/>
        <w:spacing w:line="240" w:lineRule="auto"/>
        <w:ind w:left="720"/>
      </w:pPr>
      <w:r/>
      <w:r>
        <w:t>High volatility can result in infrequent payouts</w:t>
      </w:r>
    </w:p>
    <w:p>
      <w:r/>
      <w:r>
        <w:rPr>
          <w:i/>
        </w:rPr>
        <w:t>Create a feature image for "40 Joker Staxx: 40 Lines" that highlights the game's modern twist on retro themes. The image should be in a cartoon style, featuring a happy Maya warrior wearing glasses to represent the game's simple yet fun gameplay. The warrior could be holding a classic fruit or a gold ingot, two symbols that represent the game's payout potential. The background could be a mix of retro and modern elements, such as neon lights and classic arcade machines. The overall tone of the image should be vibrant and lively, reflecting the excitement of playing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