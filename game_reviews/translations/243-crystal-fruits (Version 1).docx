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243 Crystal Fruits Free - Unique Graphics &amp; Features</w:t>
      </w:r>
    </w:p>
    <w:p>
      <w:pPr>
        <w:pStyle w:val="Heading2"/>
      </w:pPr>
      <w:r>
        <w:t>Exploring the Gameplay and Special Features</w:t>
      </w:r>
    </w:p>
    <w:p>
      <w:r/>
      <w:r>
        <w:t>What makes 243 Crystal Fruits stand out from the other online slot games is its unique gameplay mechanics and exciting special features. As soon as you start playing the game, you'll notice the five paylines, which might seem like a disadvantage compared to other slots, but don't let that fool you. As you progress through the game, you'll see how easy it is to obtain concatenated winning combinations.</w:t>
      </w:r>
      <w:r/>
    </w:p>
    <w:p>
      <w:r/>
      <w:r>
        <w:t xml:space="preserve">Now let's talk about the Wild symbol. It is your ticket to higher value combinations and, honestly, who doesn't like higher payouts? The game has a Wild symbol that replaces all other symbols on the board, which increases the chances of winning. </w:t>
      </w:r>
      <w:r/>
    </w:p>
    <w:p>
      <w:r/>
      <w:r>
        <w:t xml:space="preserve">The cascade system in 243 Crystal Fruits is where the real magic happens. When you obtain a combination through the Wild symbol, the game will activate the cascade system, causing those symbols to disappear. The cascade system will make it possible to obtain concatenated combinations by allowing others to drop from above, leading to massive wins. </w:t>
      </w:r>
      <w:r/>
    </w:p>
    <w:p>
      <w:r/>
      <w:r>
        <w:t xml:space="preserve">But wait, there's more! For every combination obtained through the cascade system, the game will increase the multiplier on the winnings, up to reaching the maximum 5x multiplier. This is where the game becomes exciting and, dare we say, thrilling? If the odds are in your favor, you could be in for a huge payout! </w:t>
      </w:r>
      <w:r/>
    </w:p>
    <w:p>
      <w:r/>
      <w:r>
        <w:t xml:space="preserve">Finally, the game also includes 243 paylines that facilitate the task of obtaining concatenated winnings. With each spin, the chances of landing on a winning combination increase, along with the anticipation of potentially hitting the jackpot. </w:t>
      </w:r>
      <w:r/>
    </w:p>
    <w:p>
      <w:r/>
      <w:r>
        <w:t>Overall, the gameplay mechanics and special features of 243 Crystal Fruits bring a refreshing twist to online slot games. It's easy to grasp yet challenging enough to keep you engaged for hours. So, give it a spin and see if Lady Luck is on your side. If not, at least you'll have had fun trying!</w:t>
      </w:r>
    </w:p>
    <w:p>
      <w:pPr>
        <w:pStyle w:val="Heading2"/>
      </w:pPr>
      <w:r>
        <w:t>Crystal-clear graphics set 243 Crystal Fruits apart</w:t>
      </w:r>
    </w:p>
    <w:p>
      <w:r/>
      <w:r>
        <w:t xml:space="preserve">243 Crystal Fruits is a slot game that takes the classic fruit machine genre and gives it a much-needed facelift. Instead of the tired, old symbols you might expect to see in a slot game, each one has been given a dazzling makeover, transforming them into a range of sparkling, jewel-like crystals. </w:t>
      </w:r>
      <w:r/>
    </w:p>
    <w:p>
      <w:r/>
      <w:r>
        <w:t>From juicy watermelons to classic lucky 7s, every symbol is a feast for the eyes. It's hard not to be drawn in by the clever use of color and the intricate attention to detail that's gone into the design of each one. And the best part? There are 243 possible paylines, meaning that every single spin is a chance to win big.</w:t>
      </w:r>
      <w:r/>
    </w:p>
    <w:p>
      <w:r/>
      <w:r>
        <w:t>But it's not just the graphics that make 243 Crystal Fruits worth a spin. With a bonus round that can be triggered by landing three or more special symbols, players are given the chance to boost their winnings and extend their playtime. And even if you're not lucky enough to trigger the bonus round, the base game is still engaging and a lot of fun to play.</w:t>
      </w:r>
      <w:r/>
    </w:p>
    <w:p>
      <w:r/>
      <w:r>
        <w:t>Whether you're a seasoned slots pro or a newcomer to the world of online gambling, 243 Crystal Fruits is well worth a look. It manages to be both eye-catching and addictive, with plenty of opportunities to win big. So why not give it a spin? You never know, you might just hit the jackpot!</w:t>
      </w:r>
    </w:p>
    <w:p>
      <w:pPr>
        <w:pStyle w:val="Heading2"/>
      </w:pPr>
      <w:r>
        <w:t>Cascade System</w:t>
      </w:r>
    </w:p>
    <w:p>
      <w:r/>
      <w:r>
        <w:t>Are you tired of the same old boring slot games? Well, 243 Crystal Fruits has you covered with its unique cascade system! It's like Tetris meets Vegas, with winning symbols disappearing and new ones dropping from the skies. It's a feast for the eyes and the wallet. And the best part? The multiplier on the winnings increases with each cascade, up to a whopping 5x!</w:t>
      </w:r>
      <w:r>
        <w:t xml:space="preserve"> </w:t>
      </w:r>
    </w:p>
    <w:p>
      <w:r/>
      <w:r>
        <w:t xml:space="preserve">So let's say you're on a winning streak and you activate the cascade system - it's like hitting the jackpot twice! It's almost like the universe is making up for all those times you didn't get a callback after a job interview or swiped left when you meant to swipe right on Tinder. But in all seriousness, the cascade system in 243 Crystal Fruits adds an extra layer of excitement and thrill to an already engaging game. </w:t>
      </w:r>
    </w:p>
    <w:p>
      <w:pPr>
        <w:pStyle w:val="Heading2"/>
      </w:pPr>
      <w:r>
        <w:t>Maximize Your Winnings with 243 Crystal Fruits' Multiplier Feature</w:t>
      </w:r>
    </w:p>
    <w:p>
      <w:r/>
      <w:r>
        <w:t>Who doesn't love a good multiplier feature? In the world of online slot games, the dream is to hit that big win and walk away with a massive payout. And with 243 Crystal Fruits, that dream is closer than ever. With its multiplier feature, your winnings can reach up to a maximum of 5x for each concatenated combination obtained through the cascade system activated by the Wild symbol.</w:t>
      </w:r>
      <w:r/>
    </w:p>
    <w:p>
      <w:r/>
      <w:r>
        <w:t>Now, I know what you're thinking - what's so special about that? Plenty of games have multiplier features. But what sets 243 Crystal Fruits apart is how frequently you can trigger the multiplier. It's not one of those frustratingly elusive features that only shows up once in a blue moon. No, in this game, you'll be seeing that multiplier pop up more often than not.</w:t>
      </w:r>
      <w:r/>
    </w:p>
    <w:p>
      <w:r/>
      <w:r>
        <w:t>And let's be real - there's just something so satisfying about watching that multiplier climb higher and higher as your winnings rack up. It's like you're on a rollercoaster, and every time the multiplier goes up, you're reaching a new peak. Plus, knowing that you have the potential to win up to 5x your original payout? That's enough to get anybody's heart racing.</w:t>
      </w:r>
      <w:r/>
    </w:p>
    <w:p>
      <w:r/>
      <w:r>
        <w:t>So, if you're looking for a game that not only has a great multiplier feature but also gives you plenty of opportunities to trigger it, then look no further than 243 Crystal Fruits. With its engaging gameplay, beautiful graphics, and potential for big payouts, this game is sure to satisfy even the most discerning of slot game enthusiasts.</w:t>
      </w:r>
    </w:p>
    <w:p>
      <w:pPr>
        <w:pStyle w:val="Heading2"/>
      </w:pPr>
      <w:r>
        <w:t>How Does 243 Crystal Fruits Compare to Other Fruit-Themed Slots?</w:t>
      </w:r>
    </w:p>
    <w:p>
      <w:r/>
      <w:r>
        <w:t>Are you tired of playing the same old fruit-themed slots over and over again? Look no further than 243 Crystal Fruits! Unlike other slots that use the same tired symbols such as lemons, cherries, and watermelons, 243 Crystal Fruits features unique and innovative graphics that will make you feel like you've stumbled upon a hidden gem in the online casino world.</w:t>
      </w:r>
    </w:p>
    <w:p>
      <w:r/>
      <w:r>
        <w:t>Don't believe us? Just think about all the other fruit-themed slots out there with their boring and predictable gameplay. It's like being stuck in a never-ending loop of the same old fruit salad. But 243 Crystal Fruits breaks the mold by keeping things simple yet exciting with its attention to detail and special gameplay features.</w:t>
      </w:r>
    </w:p>
    <w:p>
      <w:r/>
      <w:r>
        <w:t>And let's not forget about those other fruit-themed slots like Alien Fruits and All Ways Fruits. They may try to compete, but they can't compare to the uniqueness and style of 243 Crystal Fruits. Even the classic Ambassador slot pales in comparison.</w:t>
      </w:r>
    </w:p>
    <w:p>
      <w:r/>
      <w:r>
        <w:t>So, if you're looking for a fruit-themed slot that stands out from the crowd, give 243 Crystal Fruits a spin. We promise you won't be disappointed!</w:t>
      </w:r>
    </w:p>
    <w:p>
      <w:pPr>
        <w:pStyle w:val="Heading2"/>
      </w:pPr>
      <w:r>
        <w:t>FAQ</w:t>
      </w:r>
    </w:p>
    <w:p>
      <w:pPr>
        <w:pStyle w:val="Heading3"/>
      </w:pPr>
      <w:r>
        <w:t>What is 243 Crystal Fruits?</w:t>
      </w:r>
    </w:p>
    <w:p>
      <w:r/>
      <w:r>
        <w:t>243 Crystal Fruits is an online slot game that combines the traditional fruit theme with an innovative graphic style. It offers 243 paylines and has a cascade system that allows for concatenated combinations.</w:t>
      </w:r>
    </w:p>
    <w:p>
      <w:pPr>
        <w:pStyle w:val="Heading3"/>
      </w:pPr>
      <w:r>
        <w:t>What is the gameplay like in 243 Crystal Fruits?</w:t>
      </w:r>
    </w:p>
    <w:p>
      <w:r/>
      <w:r>
        <w:t>243 Crystal Fruits has a cascade system that is activated by a Wild symbol. When a combination is obtained through this Wild, winning symbols will disappear and others will drop from above, making it possible to obtain concatenated combinations. This can result in higher value winnings with a maximum of 5x multiplier on the winnings.</w:t>
      </w:r>
    </w:p>
    <w:p>
      <w:pPr>
        <w:pStyle w:val="Heading3"/>
      </w:pPr>
      <w:r>
        <w:t>What is the payline structure in 243 Crystal Fruits?</w:t>
      </w:r>
    </w:p>
    <w:p>
      <w:r/>
      <w:r>
        <w:t>243 Crystal Fruits has 243 paylines, making it easier to obtain concatenated winnings. The number of paylines is fixed and cannot be adjusted.</w:t>
      </w:r>
    </w:p>
    <w:p>
      <w:pPr>
        <w:pStyle w:val="Heading3"/>
      </w:pPr>
      <w:r>
        <w:t>What is the Wild symbol in 243 Crystal Fruits?</w:t>
      </w:r>
    </w:p>
    <w:p>
      <w:r/>
      <w:r>
        <w:t>The Wild symbol in 243 Crystal Fruits can replace all other symbols and assign higher value combinations. When a combination is obtained through this Wild, a cascade system will be activated.</w:t>
      </w:r>
    </w:p>
    <w:p>
      <w:pPr>
        <w:pStyle w:val="Heading3"/>
      </w:pPr>
      <w:r>
        <w:t>What is the maximum multiplier in 243 Crystal Fruits?</w:t>
      </w:r>
    </w:p>
    <w:p>
      <w:r/>
      <w:r>
        <w:t>The maximum multiplier in 243 Crystal Fruits is 5x, which can be achieved by obtaining concatenated combinations through the cascade system.</w:t>
      </w:r>
    </w:p>
    <w:p>
      <w:pPr>
        <w:pStyle w:val="Heading3"/>
      </w:pPr>
      <w:r>
        <w:t>What is the background music like in 243 Crystal Fruits?</w:t>
      </w:r>
    </w:p>
    <w:p>
      <w:r/>
      <w:r>
        <w:t>The background music in 243 Crystal Fruits is pleasant and becomes insistent only during the special mode. It is designed to help the player relax turn after turn.</w:t>
      </w:r>
    </w:p>
    <w:p>
      <w:pPr>
        <w:pStyle w:val="Heading3"/>
      </w:pPr>
      <w:r>
        <w:t>Are there any other games similar to 243 Crystal Fruits?</w:t>
      </w:r>
    </w:p>
    <w:p>
      <w:r/>
      <w:r>
        <w:t>Yes, there are numerous other games that share the fruit theme, such as Alien Fruits, All Ways Fruits, and Ambassador. The choice is immense and you can look for the game that best suits your style of play.</w:t>
      </w:r>
    </w:p>
    <w:p>
      <w:pPr>
        <w:pStyle w:val="Heading3"/>
      </w:pPr>
      <w:r>
        <w:t>What is the graphics like in 243 Crystal Fruits?</w:t>
      </w:r>
    </w:p>
    <w:p>
      <w:r/>
      <w:r>
        <w:t>The graphics in 243 Crystal Fruits are unique and innovative. The slot features a large number of fruits and a 7 as if they were expertly crafted crystals. Each fruit has a bright color and numerous facets, making the game particularly enjoyable to play just to admire the various illustrations.</w:t>
      </w:r>
    </w:p>
    <w:p>
      <w:pPr>
        <w:pStyle w:val="Heading2"/>
      </w:pPr>
      <w:r>
        <w:t>What we like</w:t>
      </w:r>
    </w:p>
    <w:p>
      <w:pPr>
        <w:pStyle w:val="ListBullet"/>
        <w:spacing w:line="240" w:lineRule="auto"/>
        <w:ind w:left="720"/>
      </w:pPr>
      <w:r/>
      <w:r>
        <w:t>Innovative cascade system for concatenated combinations</w:t>
      </w:r>
    </w:p>
    <w:p>
      <w:pPr>
        <w:pStyle w:val="ListBullet"/>
        <w:spacing w:line="240" w:lineRule="auto"/>
        <w:ind w:left="720"/>
      </w:pPr>
      <w:r/>
      <w:r>
        <w:t>Multiplier on winnings can increase up to 5x</w:t>
      </w:r>
    </w:p>
    <w:p>
      <w:pPr>
        <w:pStyle w:val="ListBullet"/>
        <w:spacing w:line="240" w:lineRule="auto"/>
        <w:ind w:left="720"/>
      </w:pPr>
      <w:r/>
      <w:r>
        <w:t>Unique and innovative graphic style with high attention to detail</w:t>
      </w:r>
    </w:p>
    <w:p>
      <w:pPr>
        <w:pStyle w:val="ListBullet"/>
        <w:spacing w:line="240" w:lineRule="auto"/>
        <w:ind w:left="720"/>
      </w:pPr>
      <w:r/>
      <w:r>
        <w:t>243 paylines make it easier to obtain winnings</w:t>
      </w:r>
    </w:p>
    <w:p>
      <w:pPr>
        <w:pStyle w:val="Heading2"/>
      </w:pPr>
      <w:r>
        <w:t>What we don't like</w:t>
      </w:r>
    </w:p>
    <w:p>
      <w:pPr>
        <w:pStyle w:val="ListBullet"/>
        <w:spacing w:line="240" w:lineRule="auto"/>
        <w:ind w:left="720"/>
      </w:pPr>
      <w:r/>
      <w:r>
        <w:t>Only one special feature</w:t>
      </w:r>
    </w:p>
    <w:p>
      <w:pPr>
        <w:pStyle w:val="ListBullet"/>
        <w:spacing w:line="240" w:lineRule="auto"/>
        <w:ind w:left="720"/>
      </w:pPr>
      <w:r/>
      <w:r>
        <w:t>May not appeal to players who prefer more traditional fruit-themed slots</w:t>
      </w:r>
    </w:p>
    <w:p>
      <w:r/>
      <w:r>
        <w:rPr>
          <w:b/>
        </w:rPr>
        <w:t>Play 243 Crystal Fruits Free - Unique Graphics &amp; Features</w:t>
      </w:r>
    </w:p>
    <w:p>
      <w:r/>
      <w:r>
        <w:rPr>
          <w:i/>
        </w:rPr>
        <w:t>Experience the innovative cascade system and multiplier on winnings with 243 Crystal Fruits. Enjoy the unique graphics and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