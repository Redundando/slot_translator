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Malice Free: Dark &amp; Adventurous Online Slot | Review</w:t>
      </w:r>
    </w:p>
    <w:p>
      <w:pPr>
        <w:pStyle w:val="Heading2"/>
      </w:pPr>
      <w:r>
        <w:t>Gameplay and Technical Aspects</w:t>
      </w:r>
    </w:p>
    <w:p>
      <w:r/>
      <w:r>
        <w:t xml:space="preserve">If you're looking for a little malice in your life, Cristaltec's got you covered with their dark and adventurous online slot game. With an RTP of 95.08% and twenty-five paylines, there are plenty of opportunities to strike it rich and indulge your wicked side. The game follows the classic 5x3 grid format with fifteen symbols on every spin. </w:t>
      </w:r>
      <w:r/>
    </w:p>
    <w:p>
      <w:r/>
      <w:r>
        <w:t xml:space="preserve">But don't let the spooky ambiance fool you - Malice still plays by the rules of traditional online slots. You'll find special symbols like the four aces serving as the Wild, and the teacup which unlocks some thrilling free spins. And let's not forget about the Scatter and Bonus symbols that will have you cackling with glee as you activate their corresponding modes. </w:t>
      </w:r>
      <w:r/>
    </w:p>
    <w:p>
      <w:r/>
      <w:r>
        <w:t>In short, Malice is the perfect game for those who want to embrace their darker side and win big while doing so. Just make sure to keep some garlic and a crucifix nearby, you never know what kind of luck this slot game will bring.</w:t>
      </w:r>
    </w:p>
    <w:p>
      <w:pPr>
        <w:pStyle w:val="Heading2"/>
      </w:pPr>
      <w:r>
        <w:t>Graphics and Sound Effects</w:t>
      </w:r>
    </w:p>
    <w:p>
      <w:r/>
      <w:r>
        <w:t>Let's be real here. The reason we play online slot games isn't to satisfy our thirst for adventure or danger, it's for those sweet, sweet graphics and sound effects. And Malice does not disappoint. The game is set against a dark forest backdrop, lit only by the mesmerizing glow of fireflies. It's like being in the middle of a Tim Burton movie! But the real star of the show is the soundtrack. It's like the composers went through every emotion possible and decided to put them all into this one game. One minute you'll feel exhilarated, the next you'll be on the edge of your seat.</w:t>
      </w:r>
    </w:p>
    <w:p>
      <w:r/>
      <w:r>
        <w:t>The symbols are just as captivating as the graphics and soundtrack. You'll recognize the characters from Alice in Wonderland (but don't worry, this is a much darker and twisted version) like the Queen of Hearts, hats, potions, and cakes. And the classic playing card symbols (A, K, Q) fit in seamlessly with the overall aesthetic of the game. If you're not careful, you'll get so lost in the graphic and auditory wonder that you'll forget you're actually playing a slot game. Malice truly is a feast for the senses.</w:t>
      </w:r>
    </w:p>
    <w:p>
      <w:pPr>
        <w:pStyle w:val="Heading2"/>
      </w:pPr>
      <w:r>
        <w:t>Unlocking the Secrets: Special Symbols and Modes</w:t>
      </w:r>
    </w:p>
    <w:p>
      <w:r/>
      <w:r>
        <w:t xml:space="preserve">Buckle up, folks! Get ready to unravel the secrets of Malice with its special symbols that are bound to enhance your gaming experience. The four aces in the game represent the Wild symbol – nothing like having your aces up your sleeve! They can substitute any other symbol in the game except for the Scatter and Bonus symbols. These symbols unlock their corresponding modes and serve as gateway keys to unlock the treasure trove of rewards waiting for you. </w:t>
      </w:r>
    </w:p>
    <w:p>
      <w:r/>
      <w:r>
        <w:t xml:space="preserve">Did someone say Bonus symbols? Yes, please! Keep an eye out for the teacup – it brings forth free spins! More spins, more chances to win big – isn't that how life should be? Malice's unique take on Alice in Wonderland theme is bound to have you stuck to the game, making it stand out from other online slot games. </w:t>
      </w:r>
    </w:p>
    <w:p>
      <w:pPr>
        <w:pStyle w:val="Heading2"/>
      </w:pPr>
      <w:r>
        <w:t>How Malice Stacks Up Against Other Alice in Wonderland Slot Games</w:t>
      </w:r>
    </w:p>
    <w:p>
      <w:r/>
      <w:r>
        <w:t>Down the rabbit hole, there are plenty of online slot games inspired by Alice in Wonderland. One of the well-known classics is Alice &amp; The Mad Tea Party by WMS. However, unlike Malice, it doesn't have a dark twist. We all know that the Mad Hatter was a little bit crazy, but Malice takes it to a whole new level.</w:t>
      </w:r>
    </w:p>
    <w:p>
      <w:r/>
      <w:r>
        <w:t>But Malice's dark tones and adventurous atmosphere make for a unique and exciting experience. You'll hear engaging sound effects that'll keep you on edge and see stunning graphics so vivid that you'll feel like you're part of the story.</w:t>
      </w:r>
    </w:p>
    <w:p>
      <w:pPr>
        <w:pStyle w:val="Heading2"/>
      </w:pPr>
      <w:r>
        <w:t>Target Audience</w:t>
      </w:r>
    </w:p>
    <w:p>
      <w:r/>
      <w:r>
        <w:t>Do you love spending hours wandering the whimsical world of Alice in Wonderland? Are you a fan of dark, adventurous themes that send shivers down your spine? Then let me tell you - Malice is the slot game you've been waiting for!</w:t>
      </w:r>
    </w:p>
    <w:p>
      <w:r/>
      <w:r>
        <w:t>This game takes a unique and excellent approach to the classic tale, bringing you on a thrilling ride that will keep you entertained for hours. And don't worry if you're new to the world of online slots - Malice follows all the tried and true conventions of the genre, making it perfect for both newbies and seasoned players alike.</w:t>
      </w:r>
    </w:p>
    <w:p>
      <w:r/>
      <w:r>
        <w:t>Malice is an excellent addition to the online slot game world that fans of Alice in Wonderland simply can't afford to miss!</w:t>
      </w:r>
    </w:p>
    <w:p>
      <w:pPr>
        <w:pStyle w:val="Heading2"/>
      </w:pPr>
      <w:r>
        <w:t>FAQ</w:t>
      </w:r>
    </w:p>
    <w:p>
      <w:pPr>
        <w:pStyle w:val="Heading3"/>
      </w:pPr>
      <w:r>
        <w:t>What is Malice?</w:t>
      </w:r>
    </w:p>
    <w:p>
      <w:r/>
      <w:r>
        <w:t>Malice is an online slot game inspired by Alice in Wonderland, with dark tones and a unique soundtrack.</w:t>
      </w:r>
    </w:p>
    <w:p>
      <w:pPr>
        <w:pStyle w:val="Heading3"/>
      </w:pPr>
      <w:r>
        <w:t>What is the RTP of Malice?</w:t>
      </w:r>
    </w:p>
    <w:p>
      <w:r/>
      <w:r>
        <w:t>The RTP of Malice is 95.08%, which is pretty average for an online slot game.</w:t>
      </w:r>
    </w:p>
    <w:p>
      <w:pPr>
        <w:pStyle w:val="Heading3"/>
      </w:pPr>
      <w:r>
        <w:t>How many paylines does Malice have?</w:t>
      </w:r>
    </w:p>
    <w:p>
      <w:r/>
      <w:r>
        <w:t>Malice has twenty-five paylines, which is a standard number for online slot games.</w:t>
      </w:r>
    </w:p>
    <w:p>
      <w:pPr>
        <w:pStyle w:val="Heading3"/>
      </w:pPr>
      <w:r>
        <w:t>What are the special symbols in Malice?</w:t>
      </w:r>
    </w:p>
    <w:p>
      <w:r/>
      <w:r>
        <w:t>Malice has Wild, Scatter, and Bonus symbols, with the Wild symbol being the four aces.</w:t>
      </w:r>
    </w:p>
    <w:p>
      <w:pPr>
        <w:pStyle w:val="Heading3"/>
      </w:pPr>
      <w:r>
        <w:t>What does the teacup symbol do in Malice?</w:t>
      </w:r>
    </w:p>
    <w:p>
      <w:r/>
      <w:r>
        <w:t>The teacup symbol in Malice allows you to unlock free spins.</w:t>
      </w:r>
    </w:p>
    <w:p>
      <w:pPr>
        <w:pStyle w:val="Heading3"/>
      </w:pPr>
      <w:r>
        <w:t>What other slots use the Alice in Wonderland theme?</w:t>
      </w:r>
    </w:p>
    <w:p>
      <w:r/>
      <w:r>
        <w:t>If you're looking for other slots with the same theme, we recommend Alice &amp; The Mad Tea Party from WMS.</w:t>
      </w:r>
    </w:p>
    <w:p>
      <w:pPr>
        <w:pStyle w:val="Heading3"/>
      </w:pPr>
      <w:r>
        <w:t>What is the maximum payout in Malice?</w:t>
      </w:r>
    </w:p>
    <w:p>
      <w:r/>
      <w:r>
        <w:t>We couldn't find information on the maximum payout in Malice, but it likely varies depending on your bet size.</w:t>
      </w:r>
    </w:p>
    <w:p>
      <w:pPr>
        <w:pStyle w:val="Heading3"/>
      </w:pPr>
      <w:r>
        <w:t>Can I play Malice for free?</w:t>
      </w:r>
    </w:p>
    <w:p>
      <w:r/>
      <w:r>
        <w:t>Many online casinos offer a demo or free play mode for their slot games, including Malice. Check with your casino of choice to see if they offer this option.</w:t>
      </w:r>
    </w:p>
    <w:p>
      <w:pPr>
        <w:pStyle w:val="Heading2"/>
      </w:pPr>
      <w:r>
        <w:t>What we like</w:t>
      </w:r>
    </w:p>
    <w:p>
      <w:pPr>
        <w:pStyle w:val="ListBullet"/>
        <w:spacing w:line="240" w:lineRule="auto"/>
        <w:ind w:left="720"/>
      </w:pPr>
      <w:r/>
      <w:r>
        <w:t>Unique approach to Alice in Wonderland story</w:t>
      </w:r>
    </w:p>
    <w:p>
      <w:pPr>
        <w:pStyle w:val="ListBullet"/>
        <w:spacing w:line="240" w:lineRule="auto"/>
        <w:ind w:left="720"/>
      </w:pPr>
      <w:r/>
      <w:r>
        <w:t>Engaging sound effects and stunning graphics</w:t>
      </w:r>
    </w:p>
    <w:p>
      <w:pPr>
        <w:pStyle w:val="ListBullet"/>
        <w:spacing w:line="240" w:lineRule="auto"/>
        <w:ind w:left="720"/>
      </w:pPr>
      <w:r/>
      <w:r>
        <w:t>Several special symbols to enhance gameplay</w:t>
      </w:r>
    </w:p>
    <w:p>
      <w:pPr>
        <w:pStyle w:val="ListBullet"/>
        <w:spacing w:line="240" w:lineRule="auto"/>
        <w:ind w:left="720"/>
      </w:pPr>
      <w:r/>
      <w:r>
        <w:t>Appropriate for both experienced and inexperienced players</w:t>
      </w:r>
    </w:p>
    <w:p>
      <w:pPr>
        <w:pStyle w:val="Heading2"/>
      </w:pPr>
      <w:r>
        <w:t>What we don't like</w:t>
      </w:r>
    </w:p>
    <w:p>
      <w:pPr>
        <w:pStyle w:val="ListBullet"/>
        <w:spacing w:line="240" w:lineRule="auto"/>
        <w:ind w:left="720"/>
      </w:pPr>
      <w:r/>
      <w:r>
        <w:t>Only twenty-five paylines</w:t>
      </w:r>
    </w:p>
    <w:p>
      <w:pPr>
        <w:pStyle w:val="ListBullet"/>
        <w:spacing w:line="240" w:lineRule="auto"/>
        <w:ind w:left="720"/>
      </w:pPr>
      <w:r/>
      <w:r>
        <w:t>No progressive jackpot</w:t>
      </w:r>
    </w:p>
    <w:p>
      <w:r/>
      <w:r>
        <w:rPr>
          <w:b/>
        </w:rPr>
        <w:t>Play Malice Free: Dark &amp; Adventurous Online Slot | Review</w:t>
      </w:r>
    </w:p>
    <w:p>
      <w:r/>
      <w:r>
        <w:rPr>
          <w:i/>
        </w:rPr>
        <w:t>Experience the unique and excellent approach to Alice in Wonderland with Malice. Play this dark and adventurous online slot for free and read our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