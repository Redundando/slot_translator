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Blitz Slot for Free - Review and Gameplay</w:t>
      </w:r>
    </w:p>
    <w:p>
      <w:pPr>
        <w:pStyle w:val="Heading2"/>
      </w:pPr>
      <w:r>
        <w:t>GAME MECHANICS AND PAYLINES</w:t>
      </w:r>
    </w:p>
    <w:p>
      <w:r/>
      <w:r>
        <w:t>Get your cowboy hat on and join the wild ride while playing Buffalo Blitz! This slot game developed by Playtech is set on a 6x4 grid and offers an unprecedented 4096 paylines, which means that you have more chances to hit the jackpot than ever before.</w:t>
      </w:r>
    </w:p>
    <w:p>
      <w:r/>
      <w:r>
        <w:t>The symbols on the reels showcase the beauty of the North American wildlife, including moose, raccoons, pumas and bears - oh my! However, the star of the show here is undoubtedly the American buffalo. It gives the game its name and can help you score major wins. Additionally, the game features classic symbols from playing cards, which are used for lower value combinations.</w:t>
      </w:r>
    </w:p>
    <w:p>
      <w:r/>
      <w:r>
        <w:t>Cynics might assume that the 4096 paylines implies it’s easier to hit winning combinations. However, the opposite is true. It’s the number of paylines that makes this a high-risk, high-reward game. So when it comes to Buffalo Blitz, you might need a bit of luck on your side if you’re going to make it out alive.</w:t>
      </w:r>
    </w:p>
    <w:p>
      <w:r/>
      <w:r>
        <w:t>If you’re lucky enough to hit six of a kind, you’ll trigger the Lightning Spins feature that will give you up to 100 free spins! However, be prepared to see a lot of empty spins while waiting for the big win, because that’s part of the gamble. After all, as the legendary poker player Amarillo Slim said, “You’ve got to gamble big to win big.”</w:t>
      </w:r>
    </w:p>
    <w:p>
      <w:pPr>
        <w:pStyle w:val="Heading2"/>
      </w:pPr>
      <w:r>
        <w:t>BETTING</w:t>
      </w:r>
    </w:p>
    <w:p>
      <w:r/>
      <w:r>
        <w:t>Are you feeling lucky? Buffalo Blitz might be the game for you! With the ability to bet high amounts, players have the chance to strike it big. However, be warned - this can also lead to some disastrous losses for the reckless. It's crucial to know where you stand, and to play within your means.</w:t>
      </w:r>
    </w:p>
    <w:p>
      <w:r/>
      <w:r>
        <w:t>The goal of the game is to hunt for the elusive diamond, which can unlock a special mode that rewards up to 100 free spins! But to get there, you need to first figure out the right bet value for your gaming account. Don't be too stingy, though - you might miss out on some serious payouts. Conversely, don't go all-in and blow your bankroll on a bad spin. Finding the sweet spot is key.</w:t>
      </w:r>
    </w:p>
    <w:p>
      <w:pPr>
        <w:pStyle w:val="Heading2"/>
      </w:pPr>
      <w:r>
        <w:t>Special Features</w:t>
      </w:r>
    </w:p>
    <w:p>
      <w:r/>
      <w:r>
        <w:t>Buffalo Blitz gives slot aficionados an exceptional gaming experience, considering its 6*4 grid, which makes it stand out from other online slots. The real pleasure comes when you realise that with 4096 paylines on offer, chances are high that one could end up striking it big.</w:t>
      </w:r>
    </w:p>
    <w:p>
      <w:r/>
      <w:r>
        <w:t>The unique aspect of this game lies in its capacity to activate special feature mode, thereby rewarding up to 100 free spins. The thrill of playing for free while having the potential to increase your winnings is an incredible experience that Buffalo Blitz offers, and one that should be taken advantage of!</w:t>
      </w:r>
    </w:p>
    <w:p>
      <w:r/>
      <w:r>
        <w:t>The background music added to the game’s supernatural and vast atmosphere, you can almost feel the cool breeze of the prairie and smell the scent of the buffalo. The calming and serene music makes it the perfect game to unwind with after a long day's work.</w:t>
      </w:r>
    </w:p>
    <w:p>
      <w:r/>
      <w:r>
        <w:t>If you love unique gameplay, impressive visuals with tranquil background music, and big winning opportunities, then Buffalo Blitz is the ultimate game for you. So, what are you waiting for? Grab your luck by the horns and start betting!</w:t>
      </w:r>
    </w:p>
    <w:p>
      <w:pPr>
        <w:pStyle w:val="Heading2"/>
      </w:pPr>
      <w:r>
        <w:t>Theme</w:t>
      </w:r>
    </w:p>
    <w:p>
      <w:r/>
      <w:r>
        <w:t>Yee-haw! Get ready to take a trip to the wild west with Buffalo Blitz, a slot game that will have you feeling like a true cowboy. The theme centers around the animals that roam free on the American prairie, providing a unique gaming experience that will make you feel as if you're right in the middle of a classic western movie.</w:t>
      </w:r>
    </w:p>
    <w:p>
      <w:r/>
      <w:r>
        <w:t>From majestic moose to cunning raccoons and fierce pumas, the slot symbols are a veritable who's who of North American wildlife. But of course, the most exciting symbol is the American buffalo - after all, it's the namesake of the game! And boy, is he a sight to see when he lands on the reels.</w:t>
      </w:r>
    </w:p>
    <w:p>
      <w:r/>
      <w:r>
        <w:t>The background music is like a soothing lullaby, a welcome respite from the high-octane action of other slot games. It's like a musical hug, wrapping you up in its warm embrace. This is the perfect game to play when you're looking for a little bit of relaxation and fun.</w:t>
      </w:r>
    </w:p>
    <w:p>
      <w:pPr>
        <w:pStyle w:val="Heading2"/>
      </w:pPr>
      <w:r>
        <w:t>Other Slots with Similar Theme</w:t>
      </w:r>
    </w:p>
    <w:p>
      <w:r/>
      <w:r>
        <w:t xml:space="preserve">Looking for other slots with an American buffalo theme? Let me help you narrow down your search! </w:t>
      </w:r>
    </w:p>
    <w:p>
      <w:r/>
      <w:r>
        <w:t>First up, we have Buffalo by Aristocrat. With its bright and modern colors, this game is sure to catch your eye. Plus, with bonus features like free spins and a multi-level jackpot, you might just strike gold like the miners of the Wild West.</w:t>
      </w:r>
    </w:p>
    <w:p>
      <w:r/>
      <w:r>
        <w:t>Golden Buffalo is another solid option, especially if you're looking to play on-the-go. They offer a mobile-optimized version of the game, so you can take the buffalo with you wherever you roam.</w:t>
      </w:r>
    </w:p>
    <w:p>
      <w:r/>
      <w:r>
        <w:t>If you're looking for a game that really captures the power and energy of the buffalo, check out Buffalo Stampede by Aristocrat. With intense sound effects and multiple bonus features, this game is sure to give you a wild ride.</w:t>
      </w:r>
    </w:p>
    <w:p>
      <w:r/>
      <w:r>
        <w:t xml:space="preserve">Lastly, we have Ragin Buffalo by Red Rake Gaming. With 178 paylines and a unique reel layout, this game is a standout. Plus, the buffalo symbols can trigger a special free spins round where you'll have the chance to wrangle in even more winnings. </w:t>
      </w:r>
    </w:p>
    <w:p>
      <w:r/>
      <w:r>
        <w:t>So, now that you have some options, the only question that remains is which game to choose. But hey, you can never go wrong with a little buffalo power!</w:t>
      </w:r>
    </w:p>
    <w:p>
      <w:pPr>
        <w:pStyle w:val="Heading2"/>
      </w:pPr>
      <w:r>
        <w:t>FAQ</w:t>
      </w:r>
    </w:p>
    <w:p>
      <w:pPr>
        <w:pStyle w:val="Heading3"/>
      </w:pPr>
      <w:r>
        <w:t>What is Buffalo Blitz?</w:t>
      </w:r>
    </w:p>
    <w:p>
      <w:r/>
      <w:r>
        <w:t>Buffalo Blitz is an online slot game developed by Playtech that revolves around North American animals, including the iconic American buffalo.</w:t>
      </w:r>
    </w:p>
    <w:p>
      <w:pPr>
        <w:pStyle w:val="Heading3"/>
      </w:pPr>
      <w:r>
        <w:t>What type of game mechanics does Buffalo Blitz feature?</w:t>
      </w:r>
    </w:p>
    <w:p>
      <w:r/>
      <w:r>
        <w:t>Buffalo Blitz features a 6x4 grid, allowing for 24 symbols each turn and 4096 paylines. This permits combinations of shape and value never seen before.</w:t>
      </w:r>
    </w:p>
    <w:p>
      <w:pPr>
        <w:pStyle w:val="Heading3"/>
      </w:pPr>
      <w:r>
        <w:t>What is the minimum and maximum bet amount in Buffalo Blitz?</w:t>
      </w:r>
    </w:p>
    <w:p>
      <w:r/>
      <w:r>
        <w:t>The minimum and maximum bet amounts can vary depending on the casino you are playing at, but it is important to bet an amount that you find comfortable according to your gaming account. Be aware that the slot allows high bet amounts, so it is essential to play responsibly to avoid any losses.</w:t>
      </w:r>
    </w:p>
    <w:p>
      <w:pPr>
        <w:pStyle w:val="Heading3"/>
      </w:pPr>
      <w:r>
        <w:t>What is the objective of the game?</w:t>
      </w:r>
    </w:p>
    <w:p>
      <w:r/>
      <w:r>
        <w:t>The objective of the game is to get a winning combination of symbols across any of the 4096 paylines, with the highest paying combination being the American buffalo symbol.</w:t>
      </w:r>
    </w:p>
    <w:p>
      <w:pPr>
        <w:pStyle w:val="Heading3"/>
      </w:pPr>
      <w:r>
        <w:t>Are there any bonuses in Buffalo Blitz?</w:t>
      </w:r>
    </w:p>
    <w:p>
      <w:r/>
      <w:r>
        <w:t>Yes, Buffalo Blitz features a special mode that can reward up to 100 free spins.</w:t>
      </w:r>
    </w:p>
    <w:p>
      <w:pPr>
        <w:pStyle w:val="Heading3"/>
      </w:pPr>
      <w:r>
        <w:t>What are some similar slots to Buffalo Blitz?</w:t>
      </w:r>
    </w:p>
    <w:p>
      <w:r/>
      <w:r>
        <w:t>Some similar slots to Buffalo Blitz include Buffalo (Aristocrat), Golden Buffalo, Buffalo Stampede, and Ragin Buffalo, all featuring the iconic American buffalo as a theme.</w:t>
      </w:r>
    </w:p>
    <w:p>
      <w:pPr>
        <w:pStyle w:val="Heading3"/>
      </w:pPr>
      <w:r>
        <w:t>What is the background music in Buffalo Blitz?</w:t>
      </w:r>
    </w:p>
    <w:p>
      <w:r/>
      <w:r>
        <w:t>The background music in Buffalo Blitz is calm and atmospheric, allowing players to relax during the game and focus on the game mechanics.</w:t>
      </w:r>
    </w:p>
    <w:p>
      <w:pPr>
        <w:pStyle w:val="Heading3"/>
      </w:pPr>
      <w:r>
        <w:t>What symbols can be found in Buffalo Blitz aside from animals?</w:t>
      </w:r>
    </w:p>
    <w:p>
      <w:r/>
      <w:r>
        <w:t>Aside from animals, Buffalo Blitz also features symbols related to playing cards, ranging from Ace to 9, which represent lower value combinations.</w:t>
      </w:r>
    </w:p>
    <w:p>
      <w:pPr>
        <w:pStyle w:val="Heading2"/>
      </w:pPr>
      <w:r>
        <w:t>What we like</w:t>
      </w:r>
    </w:p>
    <w:p>
      <w:pPr>
        <w:pStyle w:val="ListBullet"/>
        <w:spacing w:line="240" w:lineRule="auto"/>
        <w:ind w:left="720"/>
      </w:pPr>
      <w:r/>
      <w:r>
        <w:t>4096 paylines for unique combinations</w:t>
      </w:r>
    </w:p>
    <w:p>
      <w:pPr>
        <w:pStyle w:val="ListBullet"/>
        <w:spacing w:line="240" w:lineRule="auto"/>
        <w:ind w:left="720"/>
      </w:pPr>
      <w:r/>
      <w:r>
        <w:t>Special feature mode rewards up to 100 free spins</w:t>
      </w:r>
    </w:p>
    <w:p>
      <w:pPr>
        <w:pStyle w:val="ListBullet"/>
        <w:spacing w:line="240" w:lineRule="auto"/>
        <w:ind w:left="720"/>
      </w:pPr>
      <w:r/>
      <w:r>
        <w:t>High betting range for courageous players</w:t>
      </w:r>
    </w:p>
    <w:p>
      <w:pPr>
        <w:pStyle w:val="ListBullet"/>
        <w:spacing w:line="240" w:lineRule="auto"/>
        <w:ind w:left="720"/>
      </w:pPr>
      <w:r/>
      <w:r>
        <w:t>Calming background music for a relaxing game</w:t>
      </w:r>
    </w:p>
    <w:p>
      <w:pPr>
        <w:pStyle w:val="Heading2"/>
      </w:pPr>
      <w:r>
        <w:t>What we don't like</w:t>
      </w:r>
    </w:p>
    <w:p>
      <w:pPr>
        <w:pStyle w:val="ListBullet"/>
        <w:spacing w:line="240" w:lineRule="auto"/>
        <w:ind w:left="720"/>
      </w:pPr>
      <w:r/>
      <w:r>
        <w:t>Reckless players can lose big with high betting range</w:t>
      </w:r>
    </w:p>
    <w:p>
      <w:pPr>
        <w:pStyle w:val="ListBullet"/>
        <w:spacing w:line="240" w:lineRule="auto"/>
        <w:ind w:left="720"/>
      </w:pPr>
      <w:r/>
      <w:r>
        <w:t>Not the only slot with this theme</w:t>
      </w:r>
    </w:p>
    <w:p>
      <w:r/>
      <w:r>
        <w:rPr>
          <w:b/>
        </w:rPr>
        <w:t>Play Buffalo Blitz Slot for Free - Review and Gameplay</w:t>
      </w:r>
    </w:p>
    <w:p>
      <w:r/>
      <w:r>
        <w:rPr>
          <w:i/>
        </w:rPr>
        <w:t>Get ready to play Buffalo Blitz slot for free! Read our review to learn more about its features, gameplay mechanics, and unique paylines.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