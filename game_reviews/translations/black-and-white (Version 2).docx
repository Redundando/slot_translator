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and White Slot Game for Free - Review</w:t>
      </w:r>
    </w:p>
    <w:p>
      <w:r/>
      <w:r>
        <w:rPr>
          <w:b/>
        </w:rPr>
        <w:t>Meta description</w:t>
      </w:r>
      <w:r>
        <w:t>: Want to know about the Black and White slot game? Read our review and play it for free. Learn about its unique features, gameplay, and weaknesses.</w:t>
      </w:r>
    </w:p>
    <w:p>
      <w:pPr>
        <w:pStyle w:val="Heading2"/>
      </w:pPr>
      <w:r>
        <w:t>Black and White Slot Game: A Medieval Court Adventure</w:t>
      </w:r>
    </w:p>
    <w:p>
      <w:r/>
      <w:r>
        <w:t>Black and White, the latest casino slot game by Jade Rabbit Studio, takes players on a thrilling medieval court adventure. The game's 5x3 grid includes symbols such as the king, queen, prince, princess, and beautiful flowers. But don't be fooled by the game's serene appearance. Beneath that calm exterior lies a game full of surprises and unique features.</w:t>
      </w:r>
      <w:r/>
    </w:p>
    <w:p>
      <w:r/>
      <w:r>
        <w:t xml:space="preserve">For starters, players can expand the grid from 5x3 to 5x5, adding even more opportunities to win big. Additionally, the game has several unique features, such as the Black and White Wilds, which substitute for any symbol other than the game's scatter. There's also an exciting free spins feature that can gift players with up to 20 free spins and additional black and white wilds. </w:t>
      </w:r>
      <w:r/>
    </w:p>
    <w:p>
      <w:r/>
      <w:r>
        <w:t xml:space="preserve">We can't get enough of the game's medieval theme. It's so chivalrous that it makes us want to put on a suit of armor and ride into battle with a lance in hand! Where's our noble steed and squire? </w:t>
      </w:r>
      <w:r/>
    </w:p>
    <w:p>
      <w:r/>
      <w:r>
        <w:t>The graphics in Black and White are top-notch. We particularly love the intricate designs on the symbols. Pay extra attention to the beautiful flowers. They may lead you to some serious riches. And make sure you listen up for the regal soundtrack in the background. It will transport you straight to the medieval court.</w:t>
      </w:r>
      <w:r/>
    </w:p>
    <w:p>
      <w:r/>
      <w:r>
        <w:t>Overall, we highly recommend Black and White to anyone looking for an exciting slot game experience. The unique features and stunning graphics make it stand out from the crowd. Plus, who doesn't love a good medieval adventure? So grab your armor, pull out your lance, and let the spinning commence!</w:t>
      </w:r>
    </w:p>
    <w:p>
      <w:pPr>
        <w:pStyle w:val="Heading2"/>
      </w:pPr>
      <w:r>
        <w:t>Explore the Unique Elements of Black and White</w:t>
      </w:r>
    </w:p>
    <w:p>
      <w:r/>
      <w:r>
        <w:t xml:space="preserve">Get ready to embark on a journey through the mystical black and white world that Black and White Casino Slot Game has to offer. Unlike other slot games, the development team has introduced a unique twist to the game where players watch the world gradually transition into color upon winning big. </w:t>
      </w:r>
      <w:r>
        <w:t xml:space="preserve"> </w:t>
      </w:r>
    </w:p>
    <w:p>
      <w:r/>
      <w:r>
        <w:t>Although the transition is not fully developed, it still adds an element of awe and excitement to the players. Additionally, the game has an expandable grid to keep things interesting and engaging at all times.</w:t>
      </w:r>
      <w:r>
        <w:t xml:space="preserve"> </w:t>
      </w:r>
    </w:p>
    <w:p>
      <w:r/>
      <w:r>
        <w:t>Now let's talk about the showstopper, the most exciting addition to this game - the scatter symbols. Find five or more of these symbols, and you could win yourself free spins! It's almost as if finding the scattered symbols is like finding treasure - the greater the number, the greater the reward.</w:t>
      </w:r>
      <w:r>
        <w:t xml:space="preserve"> </w:t>
      </w:r>
    </w:p>
    <w:p>
      <w:r/>
      <w:r>
        <w:t>Playing Black and White will take you on a journey through a unique world while you have fun. So what are you waiting for? Come, sit back, relax, and try your luck with the Black and White Casino Slot Game!</w:t>
      </w:r>
    </w:p>
    <w:p>
      <w:pPr>
        <w:pStyle w:val="Heading2"/>
      </w:pPr>
      <w:r>
        <w:t>GAMEPLAY FEATURES</w:t>
      </w:r>
    </w:p>
    <w:p>
      <w:r/>
      <w:r>
        <w:t xml:space="preserve">Black and White is like the old TV set in your grandfather's basement - it's simple, not very exciting, and only has a few channels. The game is a straightforward slot, with minimal gameplay features beyond the grid expansion and free spins. While the RTP is a respectable 98.08%, the game may not be enough to keep players engaged for an extended period of time. </w:t>
      </w:r>
      <w:r/>
    </w:p>
    <w:p>
      <w:r/>
      <w:r>
        <w:t xml:space="preserve">It's like getting a cheeseburger with no toppings - still technically a burger, but missing the excitement and flair that makes it truly delicious. The lack of variety in gameplay may make the game feel stale after a while, like eating the same boring sandwich every day for lunch. </w:t>
      </w:r>
    </w:p>
    <w:p>
      <w:pPr>
        <w:pStyle w:val="Heading2"/>
      </w:pPr>
      <w:r>
        <w:t>Theme and Immersion</w:t>
      </w:r>
    </w:p>
    <w:p>
      <w:r/>
      <w:r>
        <w:t xml:space="preserve">If you're looking for a slot game that transports you to a medieval court, Black and White might not be the game for you. The immersion is broken by the presence of modern-day electrical features like street lamps and illuminated windows - it's like watching Game of Thrones and suddenly seeing a Starbucks cup on the table. </w:t>
      </w:r>
    </w:p>
    <w:p>
      <w:r/>
      <w:r>
        <w:t>And let's talk about the supposed 'black and white' theme. Sure, the color scheme is reflected in the game's layout and symbols, but it doesn't add much to the overall theme. It's like the designers were trying to go for a classic film noir vibe and ended up with something more like a newspaper comic strip.</w:t>
      </w:r>
    </w:p>
    <w:p>
      <w:r/>
      <w:r>
        <w:t>All in all, the theme and immersion of Black and White are fairly weak and don't do much to enhance the player's experience. Maybe they should have included a court jester or two to add some levity and bring the medieval court theme to life.</w:t>
      </w:r>
    </w:p>
    <w:p>
      <w:pPr>
        <w:pStyle w:val="Heading2"/>
      </w:pPr>
      <w:r>
        <w:t>Game Deficiencies</w:t>
      </w:r>
    </w:p>
    <w:p>
      <w:r/>
      <w:r>
        <w:t>While Black and White has its strengths, such as the potential for big payouts and a simple, straightforward gameplay, there are certain elements that fall short. One of the main deficiencies of Black and White is the weak execution of its theme and immersion, leaving players feeling like they're missing out on a genuine medieval court experience.</w:t>
      </w:r>
    </w:p>
    <w:p>
      <w:r/>
      <w:r>
        <w:t>Speaking of the unique black and white theme, unfortunately, it doesn't quite hit the mark either. The duality of the game, which could have been a cool concept, feels underdeveloped and ends up being nothing more than a superficial design choice.</w:t>
      </w:r>
    </w:p>
    <w:p>
      <w:r/>
      <w:r>
        <w:t>As far as features go, Black and White is quite basic and may not hold the attention of more experienced players for long. If you're looking for more advanced gameplay or a truly immersive medieval experience, you're better off checking out a different game. That being said, if you're just starting out with online slot games, this could be an excellent entry point.</w:t>
      </w:r>
    </w:p>
    <w:p>
      <w:r/>
      <w:r>
        <w:t>Ultimately, while Black and White is a decent enough game, it falls short in some areas. In conclusion, players looking for a similar black and white game are recommended to try Abby &amp; The Witch instead. With that game, you'll have an immersive medieval experience with much more developed gameplay mechanics - and who knows, you might even encounter a spell or two!</w:t>
      </w:r>
    </w:p>
    <w:p>
      <w:pPr>
        <w:pStyle w:val="Heading2"/>
      </w:pPr>
      <w:r>
        <w:t>FAQ</w:t>
      </w:r>
    </w:p>
    <w:p>
      <w:pPr>
        <w:pStyle w:val="Heading3"/>
      </w:pPr>
      <w:r>
        <w:t>What is Black and White by Jade Rabbit Studio?</w:t>
      </w:r>
    </w:p>
    <w:p>
      <w:r/>
      <w:r>
        <w:t>Black and White is a slot machine that tries to put players in the shoes of nobles, taking them to castles or medieval cities.</w:t>
      </w:r>
    </w:p>
    <w:p>
      <w:pPr>
        <w:pStyle w:val="Heading3"/>
      </w:pPr>
      <w:r>
        <w:t>What are the symbols on the grid in Black and White?</w:t>
      </w:r>
    </w:p>
    <w:p>
      <w:r/>
      <w:r>
        <w:t>Among the symbols on the grid we find the king, queen, prince, princess and various types of flowers. The scatter symbol is represented by an explosion of different colors, while the wild symbol is depicted by a castle.</w:t>
      </w:r>
    </w:p>
    <w:p>
      <w:pPr>
        <w:pStyle w:val="Heading3"/>
      </w:pPr>
      <w:r>
        <w:t>What is the main feature of Black and White?</w:t>
      </w:r>
    </w:p>
    <w:p>
      <w:r/>
      <w:r>
        <w:t>The main feature of Black and White is that all the characters in the slot machine live in a black and white world, which will gradually begin to color with each win.</w:t>
      </w:r>
    </w:p>
    <w:p>
      <w:pPr>
        <w:pStyle w:val="Heading3"/>
      </w:pPr>
      <w:r>
        <w:t>How do you unlock additional rows in Black and White?</w:t>
      </w:r>
    </w:p>
    <w:p>
      <w:r/>
      <w:r>
        <w:t>By winning, there will be the possibility of unlocking two additional rows, making it a 5×5 grid.</w:t>
      </w:r>
    </w:p>
    <w:p>
      <w:pPr>
        <w:pStyle w:val="Heading3"/>
      </w:pPr>
      <w:r>
        <w:t>What is the RTP of Black and White?</w:t>
      </w:r>
    </w:p>
    <w:p>
      <w:r/>
      <w:r>
        <w:t>The RTP of Black and White is 98.08%, which is perfectly average.</w:t>
      </w:r>
    </w:p>
    <w:p>
      <w:pPr>
        <w:pStyle w:val="Heading3"/>
      </w:pPr>
      <w:r>
        <w:t>What other slot machine is similar to Black and White?</w:t>
      </w:r>
    </w:p>
    <w:p>
      <w:r/>
      <w:r>
        <w:t>If you are looking for a slot machine that plays with black and white and the sudden appearance of colors, we highly recommend Abby &amp; The Witch.</w:t>
      </w:r>
    </w:p>
    <w:p>
      <w:pPr>
        <w:pStyle w:val="Heading3"/>
      </w:pPr>
      <w:r>
        <w:t>What is the theme of Black and White?</w:t>
      </w:r>
    </w:p>
    <w:p>
      <w:r/>
      <w:r>
        <w:t>The theme of Black and White is based on the Middle Ages and characters like kings, queens, princes, and princesses.</w:t>
      </w:r>
    </w:p>
    <w:p>
      <w:pPr>
        <w:pStyle w:val="Heading3"/>
      </w:pPr>
      <w:r>
        <w:t>Are there any bonuses in Black and White?</w:t>
      </w:r>
    </w:p>
    <w:p>
      <w:r/>
      <w:r>
        <w:t>The only other function present in Black and White, other than free spins, is the expandable grid.</w:t>
      </w:r>
    </w:p>
    <w:p>
      <w:pPr>
        <w:pStyle w:val="Heading2"/>
      </w:pPr>
      <w:r>
        <w:t>What we like</w:t>
      </w:r>
    </w:p>
    <w:p>
      <w:pPr>
        <w:pStyle w:val="ListBullet"/>
        <w:spacing w:line="240" w:lineRule="auto"/>
        <w:ind w:left="720"/>
      </w:pPr>
      <w:r/>
      <w:r>
        <w:t>Expandable grid up to 5x5</w:t>
      </w:r>
    </w:p>
    <w:p>
      <w:pPr>
        <w:pStyle w:val="ListBullet"/>
        <w:spacing w:line="240" w:lineRule="auto"/>
        <w:ind w:left="720"/>
      </w:pPr>
      <w:r/>
      <w:r>
        <w:t>Free spins available</w:t>
      </w:r>
    </w:p>
    <w:p>
      <w:pPr>
        <w:pStyle w:val="ListBullet"/>
        <w:spacing w:line="240" w:lineRule="auto"/>
        <w:ind w:left="720"/>
      </w:pPr>
      <w:r/>
      <w:r>
        <w:t>98.08% Return to Player (RTP) rate</w:t>
      </w:r>
    </w:p>
    <w:p>
      <w:pPr>
        <w:pStyle w:val="ListBullet"/>
        <w:spacing w:line="240" w:lineRule="auto"/>
        <w:ind w:left="720"/>
      </w:pPr>
      <w:r/>
      <w:r>
        <w:t>Straightforward and easy to understand</w:t>
      </w:r>
    </w:p>
    <w:p>
      <w:pPr>
        <w:pStyle w:val="Heading2"/>
      </w:pPr>
      <w:r>
        <w:t>What we don't like</w:t>
      </w:r>
    </w:p>
    <w:p>
      <w:pPr>
        <w:pStyle w:val="ListBullet"/>
        <w:spacing w:line="240" w:lineRule="auto"/>
        <w:ind w:left="720"/>
      </w:pPr>
      <w:r/>
      <w:r>
        <w:t>Weak execution of theme and immersion</w:t>
      </w:r>
    </w:p>
    <w:p>
      <w:pPr>
        <w:pStyle w:val="ListBullet"/>
        <w:spacing w:line="240" w:lineRule="auto"/>
        <w:ind w:left="720"/>
      </w:pPr>
      <w:r/>
      <w:r>
        <w:t>Unique black and white feature not well-developed</w:t>
      </w:r>
    </w:p>
    <w:p>
      <w:r/>
      <w:r>
        <w:rPr>
          <w:i/>
        </w:rPr>
        <w:t>Create a fun cartoon image of a Maya warrior wearing glasses, with a big smile on their face. The warrior should be holding a slot machine handle in one hand, and surrounded by colorful flowers and butterflies. The background should feature a jungle landscape with a Mayan pyramid in the distance. Use a mix of bold colors to make the image pop and convey a sense of excitement and fun. The image should be eye-catching and playful, inviting players to explore the game and enjoy their gambling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