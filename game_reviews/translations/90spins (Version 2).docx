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#90 Spins for Free - The Ultimate Football-themed Slot</w:t>
      </w:r>
    </w:p>
    <w:p>
      <w:pPr>
        <w:pStyle w:val="Heading2"/>
      </w:pPr>
      <w:r>
        <w:t>Gameplay and Features</w:t>
      </w:r>
    </w:p>
    <w:p>
      <w:r/>
      <w:r>
        <w:t>Are you ready to take a trip down memory lane to the 90s? The #90spins slot game is the perfect trip back to this iconic decade. The game screen is split into two halves, similar to a game of football. However, it’s the spinning reels that are the real game-changer!</w:t>
      </w:r>
    </w:p>
    <w:p>
      <w:r/>
      <w:r>
        <w:t>Each team has three reels and five rows, making it a total of six reels. But don't worry if you're not a football fan; this game is incredibly easy to play! All you need to do is predict where the winning spins will concentrate. It’s like a game of roulette, but with a little more fun and excitement!</w:t>
      </w:r>
    </w:p>
    <w:p>
      <w:r/>
      <w:r>
        <w:t>One of the most enticing parts of this game is that it offers a whopping 6,784 ways to win! This gameplay system pays both from left to right and vice versa, doubling your chances of coming out on top. And that’s not it! The game also offers double wild reels, free spins, and a final bonus. Talk about hitting the jackpot!</w:t>
      </w:r>
    </w:p>
    <w:p>
      <w:r/>
      <w:r>
        <w:t>Playing #90spins, you’ll start off feeling like an amateur, but with every spin, you’ll become a pro in no time. This game is perfect for both beginners and experienced players. Whether you’re a fan of the 90s or not, you will surely enjoy this game and all of its features.</w:t>
      </w:r>
    </w:p>
    <w:p>
      <w:pPr>
        <w:pStyle w:val="Heading2"/>
      </w:pPr>
      <w:r>
        <w:t>Graphics and Design</w:t>
      </w:r>
    </w:p>
    <w:p>
      <w:r/>
      <w:r>
        <w:t>Let's talk about the graphics and design of #90 Spins by Espresso Games.</w:t>
      </w:r>
    </w:p>
    <w:p>
      <w:r/>
      <w:r>
        <w:t>First off, kudos to Espresso Games for creating a game that looks like it belongs on a gaming console rather than in a casino. The impeccable attention to detail and lifelike graphics make you forget that you're playing a slot game and transport you to a world of 90's nostalgia.</w:t>
      </w:r>
    </w:p>
    <w:p>
      <w:r/>
      <w:r>
        <w:t>It's like the game developers took a time machine back to the 90s and came back with the sights, sounds, and colors of the era. It's a total throwback, and it's groovy, baby!</w:t>
      </w:r>
    </w:p>
    <w:p>
      <w:r/>
      <w:r>
        <w:t>I mean, the game has graphics that are practically as clear as the memories of the 90s I have...which may or may not be because I was just a young kid back then. Either way, the game's visuals are stunning and add to the overall experience.</w:t>
      </w:r>
    </w:p>
    <w:p>
      <w:pPr>
        <w:pStyle w:val="Heading2"/>
      </w:pPr>
      <w:r>
        <w:t>Betting Options and Symbols</w:t>
      </w:r>
    </w:p>
    <w:p>
      <w:r/>
      <w:r>
        <w:t>Ready to score some major wins? Then it's time to check out #90 Spins and its fantastic betting options and symbols. To start, the game opens with a predefined coin bet, but don't worry, players can easily adjust it to their liking using the "COIN VALUE" and "STEP" buttons. You don't want to miss out on the chance for a big payout because you didn't bet enough coins!</w:t>
      </w:r>
      <w:r/>
    </w:p>
    <w:p>
      <w:r/>
      <w:r>
        <w:t>When it comes to symbols, #90 Spins combines traditional playing card symbols with football-themed symbols. You'll find everything from a football shoe and captain's armband to goalkeeper's gloves, a cup, and even a corner flag. It's like you're right there on the pitch with your favorite team! And let's not forget the two wild symbols, represented by players from opposing teams. With those on your side, you'll have a much better chance of scoring a winning goal.</w:t>
      </w:r>
      <w:r/>
    </w:p>
    <w:p>
      <w:r/>
      <w:r>
        <w:t xml:space="preserve">Finally, keep an eye out for the Free Spins symbol that can only be found on the first and sixth reels. That's your ticket to even more chances to win big and hit the back of the net! </w:t>
      </w:r>
      <w:r/>
    </w:p>
    <w:p>
      <w:r/>
      <w:r>
        <w:t>Overall, #90 Spins is a winning choice for any football fan or slot enthusiast. With its great betting options and exciting symbols, you're sure to have a ball!</w:t>
      </w:r>
    </w:p>
    <w:p>
      <w:pPr>
        <w:pStyle w:val="Heading2"/>
      </w:pPr>
      <w:r>
        <w:t>Get Rewarded with Personal Accumulator</w:t>
      </w:r>
    </w:p>
    <w:p>
      <w:r/>
      <w:r>
        <w:t>Are you a sports fanatic? Want to bet on your favorite team? Look no further than #90spins. At the beginning of the game, you can choose which team you want to support and make your first bet on the result. But here's the catch - you have to maintain that choice for a whopping 90 spins.</w:t>
      </w:r>
    </w:p>
    <w:p>
      <w:r/>
      <w:r>
        <w:t>Don't worry though, each regular spin increases the timer by one minute and adds 10% of the bet to your personal accumulator. And who doesn't love a good accumulator, am I right? By the end of the 90 spins, you could be cheering all the way to the bank with your total accumulated amount.</w:t>
      </w:r>
    </w:p>
    <w:p>
      <w:r/>
      <w:r>
        <w:t>But if luck's not on your side and your team doesn't quite make it, don't fret. You'll still come out with a participation prize equal to 20% of your initial bet. It's a win-win situation all around.</w:t>
      </w:r>
    </w:p>
    <w:p>
      <w:r/>
      <w:r>
        <w:t>So what are you waiting for? Get the ball rolling and start betting on your favorite teams with #90spins. Who knows, your team could be the next big winner and you could be loaded with rewards, or at least have some fun with a little bit of extra cash in your wallet.</w:t>
      </w:r>
    </w:p>
    <w:p>
      <w:pPr>
        <w:pStyle w:val="Heading2"/>
      </w:pPr>
      <w:r>
        <w:t>FAQ</w:t>
      </w:r>
    </w:p>
    <w:p>
      <w:pPr>
        <w:pStyle w:val="Heading3"/>
      </w:pPr>
      <w:r>
        <w:t>What is #90 Spins?</w:t>
      </w:r>
    </w:p>
    <w:p>
      <w:r/>
      <w:r>
        <w:t>It is an online slot game created by Espresso Games that celebrates the Italian national sport of football.</w:t>
      </w:r>
    </w:p>
    <w:p>
      <w:pPr>
        <w:pStyle w:val="Heading3"/>
      </w:pPr>
      <w:r>
        <w:t>What are the main features of the slot machine?</w:t>
      </w:r>
    </w:p>
    <w:p>
      <w:r/>
      <w:r>
        <w:t>It has a game screen divided into two halves, each corresponding to a team. It offers 6,784 ways to win, pays both from left to right and vice versa, has double wild reels, free spins, and a final bonus.</w:t>
      </w:r>
    </w:p>
    <w:p>
      <w:pPr>
        <w:pStyle w:val="Heading3"/>
      </w:pPr>
      <w:r>
        <w:t>How do we start playing the game?</w:t>
      </w:r>
    </w:p>
    <w:p>
      <w:r/>
      <w:r>
        <w:t>At the start of the game, we must make a prediction on the result and bet on which half the winning spins will concentrate.</w:t>
      </w:r>
    </w:p>
    <w:p>
      <w:pPr>
        <w:pStyle w:val="Heading3"/>
      </w:pPr>
      <w:r>
        <w:t>What symbols can we find in #90 Spins?</w:t>
      </w:r>
    </w:p>
    <w:p>
      <w:r/>
      <w:r>
        <w:t>There are regular symbols like playing cards from 10 to Ace and thematic symbols related to the world of football, including a football shoe, a captain's armband, a goalkeeper's glove saving the ball, the cup, and the corner flag.</w:t>
      </w:r>
    </w:p>
    <w:p>
      <w:pPr>
        <w:pStyle w:val="Heading3"/>
      </w:pPr>
      <w:r>
        <w:t>Are there any special symbols?</w:t>
      </w:r>
    </w:p>
    <w:p>
      <w:r/>
      <w:r>
        <w:t>Yes, there are two wild symbols represented by players of two opposing teams, which can cover the entire reel they appear on, and a Free Spins symbol that allows access to a variable number of free spins.</w:t>
      </w:r>
    </w:p>
    <w:p>
      <w:pPr>
        <w:pStyle w:val="Heading3"/>
      </w:pPr>
      <w:r>
        <w:t>What happens after we choose our favorite team?</w:t>
      </w:r>
    </w:p>
    <w:p>
      <w:r/>
      <w:r>
        <w:t>The choice of the team at the start of the game must be maintained for 90 spins. Each regular spin increases the timer by one minute and adds 10% of the bet to the personal accumulator. At the end of the 90 spins, the total accumulated amount is won, otherwise, a participation prize equal to 20% of the bet is won.</w:t>
      </w:r>
    </w:p>
    <w:p>
      <w:pPr>
        <w:pStyle w:val="Heading3"/>
      </w:pPr>
      <w:r>
        <w:t>Who is #90 Spins recommended for?</w:t>
      </w:r>
    </w:p>
    <w:p>
      <w:r/>
      <w:r>
        <w:t>It is recommended especially for football fans, but it can be incredibly entertaining for everyone else too!</w:t>
      </w:r>
    </w:p>
    <w:p>
      <w:pPr>
        <w:pStyle w:val="Heading3"/>
      </w:pPr>
      <w:r>
        <w:t>What stands out about the game?</w:t>
      </w:r>
    </w:p>
    <w:p>
      <w:r/>
      <w:r>
        <w:t>The graphics are very realistic, and #90 Spins looks more like a PlayStation game than a slot machine. Espresso Games is distinguished for its extremely meticulous graphics and attention to detail, which we can admire in this game.</w:t>
      </w:r>
    </w:p>
    <w:p>
      <w:pPr>
        <w:pStyle w:val="Heading2"/>
      </w:pPr>
      <w:r>
        <w:t>What we like</w:t>
      </w:r>
    </w:p>
    <w:p>
      <w:pPr>
        <w:pStyle w:val="ListBullet"/>
        <w:spacing w:line="240" w:lineRule="auto"/>
        <w:ind w:left="720"/>
      </w:pPr>
      <w:r/>
      <w:r>
        <w:t>6,784 ways to win with double wild reels, free spins, and a final bonus.</w:t>
      </w:r>
    </w:p>
    <w:p>
      <w:pPr>
        <w:pStyle w:val="ListBullet"/>
        <w:spacing w:line="240" w:lineRule="auto"/>
        <w:ind w:left="720"/>
      </w:pPr>
      <w:r/>
      <w:r>
        <w:t>Meticulous graphics and attention to detail.</w:t>
      </w:r>
    </w:p>
    <w:p>
      <w:pPr>
        <w:pStyle w:val="ListBullet"/>
        <w:spacing w:line="240" w:lineRule="auto"/>
        <w:ind w:left="720"/>
      </w:pPr>
      <w:r/>
      <w:r>
        <w:t>Realistic design feels more like a PlayStation game than a slot machine.</w:t>
      </w:r>
    </w:p>
    <w:p>
      <w:pPr>
        <w:pStyle w:val="ListBullet"/>
        <w:spacing w:line="240" w:lineRule="auto"/>
        <w:ind w:left="720"/>
      </w:pPr>
      <w:r/>
      <w:r>
        <w:t>Personal accumulator and rewards system for prolonged engagement.</w:t>
      </w:r>
    </w:p>
    <w:p>
      <w:pPr>
        <w:pStyle w:val="Heading2"/>
      </w:pPr>
      <w:r>
        <w:t>What we don't like</w:t>
      </w:r>
    </w:p>
    <w:p>
      <w:pPr>
        <w:pStyle w:val="ListBullet"/>
        <w:spacing w:line="240" w:lineRule="auto"/>
        <w:ind w:left="720"/>
      </w:pPr>
      <w:r/>
      <w:r>
        <w:t>The football theme might not appeal to everyone.</w:t>
      </w:r>
    </w:p>
    <w:p>
      <w:pPr>
        <w:pStyle w:val="ListBullet"/>
        <w:spacing w:line="240" w:lineRule="auto"/>
        <w:ind w:left="720"/>
      </w:pPr>
      <w:r/>
      <w:r>
        <w:t>The 90-spin requirement for the personal accumulator might feel too long for some players.</w:t>
      </w:r>
    </w:p>
    <w:p>
      <w:r/>
      <w:r>
        <w:rPr>
          <w:b/>
        </w:rPr>
        <w:t>Play #90 Spins for Free - The Ultimate Football-themed Slot</w:t>
      </w:r>
    </w:p>
    <w:p>
      <w:r/>
      <w:r>
        <w:rPr>
          <w:i/>
        </w:rPr>
        <w:t>Celebrate the national Italian sport with Espresso Games' #90 Spins, available to play for free. Experience 6,784 ways to win and double wild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