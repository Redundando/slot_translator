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Arthur's Fortune for Free - Exciting Slot Game with High Variance</w:t>
      </w:r>
    </w:p>
    <w:p>
      <w:pPr>
        <w:pStyle w:val="Heading2"/>
      </w:pPr>
      <w:r>
        <w:t>Getting Medieval with Its Mechanics</w:t>
      </w:r>
    </w:p>
    <w:p>
      <w:r/>
      <w:r>
        <w:t>Are you ready to step back in time and join the legendary King Arthur in his quest for riches? Look no further than the Arthur's Fortune slot game! This high variance game boasts 5 reels and 20 paylines, which means it's not for the faint of heart. Every twist and turn will have you on the edge of your seat!</w:t>
      </w:r>
    </w:p>
    <w:p>
      <w:r/>
      <w:r>
        <w:t xml:space="preserve">What sets Arthur's Fortune apart from other slot games is the Symbol-to-Wild conversion feature. It can randomly activate during each base game spin, transforming symbols into Wilds. If you're lucky enough to trigger it, you'll be shouting 'Forsooth!' you'll have so many winning lines. It's like converting lead into gold! Except, you know, legal. </w:t>
      </w:r>
    </w:p>
    <w:p>
      <w:r/>
      <w:r>
        <w:t xml:space="preserve">But wait, there's more! The Free Spins feature will have you jousting with the best of them as you battle for epic loot. Starting with a maximum of 14 free spins, you have the chance to increase your wins with Wild Scatters. Talk about hitting the jackpot! Plus, the Bonus feature can add another 14 free spins to your count, catapulting you over the finish line to victory. </w:t>
      </w:r>
    </w:p>
    <w:p>
      <w:r/>
      <w:r>
        <w:t>So saddle up your horse, grab your lance, and let's venture forth into the world of Arthur's Fortune. With all these exciting gameplay mechanics, it's no wonder players keep coming back. It's a game fit for a king!</w:t>
      </w:r>
    </w:p>
    <w:p>
      <w:pPr>
        <w:pStyle w:val="Heading2"/>
      </w:pPr>
      <w:r>
        <w:t>BONUS FEATURES</w:t>
      </w:r>
    </w:p>
    <w:p>
      <w:r/>
      <w:r>
        <w:t>What’s better than a regular slot game? A slot game with extra bonuses, of course! And Arthur’s Fortune delivers on that front. It has not one, not two, but THREE bonus features that give you plenty of opportunities to win big.</w:t>
      </w:r>
      <w:r/>
    </w:p>
    <w:p>
      <w:r/>
      <w:r>
        <w:t>The first bonus feature is the Random Conversion feature. This feature is kind of like magic – it randomly converts any symbols into other symbols – which, as you can imagine, could lead to MASSIVE payouts. Talk about a spellbinding experience!</w:t>
      </w:r>
      <w:r/>
    </w:p>
    <w:p>
      <w:r/>
      <w:r>
        <w:t>Next up is the Free Spins feature. Who doesn’t love free stuff, amirite? Well, in this case, you could win up to a whopping 14 free spins! That’s twice as many as there are members of King Arthur’s legendary Round Table (or, at least as far as we can remember).</w:t>
      </w:r>
      <w:r/>
    </w:p>
    <w:p>
      <w:r/>
      <w:r>
        <w:t>Finally, there’s the Bonus feature. This one can reward you with cash prizes, free spins or extra free spins up to 3 symbols for wild conversions. It’s like getting a treasure trove from King Arthur himself – just without having to pull that pesky sword out of the stone.</w:t>
      </w:r>
      <w:r/>
    </w:p>
    <w:p>
      <w:r/>
      <w:r>
        <w:t>And that’s why we love Arthur’s Fortune – it’s full of surprises! You never know when one of these magical bonus features will pop up and give you a chance to win big. So come on, imagine you’re in Camelot and join in on the adventure! Just, uh, don’t try to pull any swords out of random rocks along the way, for your own safety.</w:t>
      </w:r>
    </w:p>
    <w:p>
      <w:pPr>
        <w:pStyle w:val="Heading2"/>
      </w:pPr>
      <w:r>
        <w:t>Payout Potential</w:t>
      </w:r>
    </w:p>
    <w:p>
      <w:r/>
      <w:r>
        <w:t>Get ready to win big with Arthur’s Fortune - the slot game that promises a payout potential like no other! With high variance and the ability to make winning combinations up to 10,856.5 times your bet, you’ll never know what excitement lies ahead. If you were to bet 100 euros, you could potentially win up to an eye-watering 1,085,650 euros! That’s right, you read it correctly - we said 1 million euros!</w:t>
      </w:r>
    </w:p>
    <w:p>
      <w:r/>
      <w:r>
        <w:t xml:space="preserve">But don’t get too caught up in the dream of being filthy rich just yet. With an average return to player (RTP) of 96.20%, you can expect to get back 96.20 euros from a 100 euro bet. Alright, alright, we can hear you thinking “that’s not the highest RTP out there”. But trust us when we say that this falls within the range accepted by most players. </w:t>
      </w:r>
    </w:p>
    <w:p>
      <w:r/>
      <w:r>
        <w:t>So if you’re feeling lucky, give Arthur’s Fortune a spin and see where it takes you - who knows, maybe you’ll be able to retire to a beach in the Bahamas or buy yourself that luxury yacht you’ve always wanted. Or, you know, maybe you’ll just get a few extra euros to buy yourself a beer or two. Either way, it’s worth a try!</w:t>
      </w:r>
    </w:p>
    <w:p>
      <w:pPr>
        <w:pStyle w:val="Heading2"/>
      </w:pPr>
      <w:r>
        <w:t>Symbols and Payouts</w:t>
      </w:r>
    </w:p>
    <w:p>
      <w:r/>
      <w:r>
        <w:t>If you're a big fan of medieval stories, then you'll certainly appreciate Arthur's Fortune, a slot game that is inspired by the legend of King Arthur and his Knights of the Round Table. This game has an attractive design and offers exciting gameplay features that would keep you glued to your screen.</w:t>
      </w:r>
    </w:p>
    <w:p>
      <w:r/>
      <w:r>
        <w:t>Arthur's Fortune has a total of 10 symbols. The low-value symbols are the usual suspects – A, K, Q, J and 10 – While the king symbol is the highest payout character in the game. When you land 3, 4, or 5 king symbols in combination, you'll get 2.75, 6.25, or 12.5 times your total bet respectively. The Scatter wild symbol can also help you win big by replacing all other symbols on the reels. Landing 2, 3, 4, or 5 scatters on a payline will reward you with 1.25, 3.75, 7.5, or 27.5 times your bet respectively. It's essential to mention that Wild symbols in Arthur's Fortune can replace all other symbols and pays off like the highest paying symbol in the winning combination.</w:t>
      </w:r>
    </w:p>
    <w:p>
      <w:r/>
      <w:r>
        <w:t>You'll find the gameplay quite engaging, and within a few spins, you'd be exploring different features. However, it would be best not to expect too much as you may not get rewarded in every spin. But if one of your spins gives you Free Spins spinning in an attractive combination, you'd be more than pleased with the result.</w:t>
      </w:r>
    </w:p>
    <w:p>
      <w:r/>
      <w:r>
        <w:t>In conclusion, Arthur's Fortune is an excellent game that provides a unique experience for anyone who loves medieval times. If you are looking for a game that's easy to understand, offers generous rewards, and has fantastic gameplay features, then Arthur's Fortune should be top on your list.</w:t>
      </w:r>
    </w:p>
    <w:p>
      <w:pPr>
        <w:pStyle w:val="Heading2"/>
      </w:pPr>
      <w:r>
        <w:t>Unleash Your Inner Knight with The Free Spins Feature</w:t>
      </w:r>
    </w:p>
    <w:p>
      <w:r/>
      <w:r>
        <w:t>If you're looking to rule the kingdom, the Free Spins feature in Arthur's Fortune slot game can help get you there. Get ready to battle it out with the castle's most elite guards as you search for the scatter wild shield symbols on the reels. You'll need to find three or more of these symbols to activate your free spins.</w:t>
      </w:r>
    </w:p>
    <w:p>
      <w:r/>
      <w:r>
        <w:t>The more scatter wilds you find, the higher your chances are of getting even more free spins and symbol conversions. Did someone say, 'game-changer?' Yes, that's right. The Paytable has all the details on how many free spins and conversions you can expect to win with each combination. The excitement doesn't end there though as you can even re-trigger the Free Spins feature to add even more chances to your gameplay. Talk about feeling like royalty!</w:t>
      </w:r>
    </w:p>
    <w:p>
      <w:r/>
      <w:r>
        <w:t>So why wait? Try your hand at Arthur's Fortune's Free Spins feature today and watch the big wins come rolling in. The throne is yours for the taking.</w:t>
      </w:r>
    </w:p>
    <w:p>
      <w:pPr>
        <w:pStyle w:val="Heading2"/>
      </w:pPr>
      <w:r>
        <w:t>Theme and Aesthetics</w:t>
      </w:r>
    </w:p>
    <w:p>
      <w:r/>
      <w:r>
        <w:t xml:space="preserve">Get ready to embark on a medieval journey with Arthur's Fortune. This online slot game follows the brave knights of the round table in their search for riches. The set-up includes an enchanting medieval castle and village in the background. You might even feel like Robin Hood as you spin the reels. </w:t>
      </w:r>
      <w:r/>
    </w:p>
    <w:p>
      <w:r/>
      <w:r>
        <w:t>The designers of this game must have had a vision to create a scene that transports you to medieval times. The background music is inspired by banjo tunes, which add another layer of fun to the game. So, grab your suit of armor or princess gown and prepare to be transported through time and space.</w:t>
      </w:r>
      <w:r/>
    </w:p>
    <w:p>
      <w:r/>
      <w:r>
        <w:t>If you want to hit the jackpot in this game, you'll need a little bit of luck and a lot of skill. The game has a high variance, so you'll need to be strategic in your approach. Converting symbols into wilds, especially during the Free Spins feature, can increase your chances of winning big.</w:t>
      </w:r>
    </w:p>
    <w:p>
      <w:pPr>
        <w:pStyle w:val="Heading2"/>
      </w:pPr>
      <w:r>
        <w:t>FAQ</w:t>
      </w:r>
    </w:p>
    <w:p>
      <w:pPr>
        <w:pStyle w:val="Heading3"/>
      </w:pPr>
      <w:r>
        <w:t>What are the main symbols in Arthur's Fortune?</w:t>
      </w:r>
    </w:p>
    <w:p>
      <w:r/>
      <w:r>
        <w:t>Symbols include low-value cards (A, K, Q, J, and 10), knights, and the king.</w:t>
      </w:r>
    </w:p>
    <w:p>
      <w:pPr>
        <w:pStyle w:val="Heading3"/>
      </w:pPr>
      <w:r>
        <w:t>What are the bonus features of Arthur's Fortune?</w:t>
      </w:r>
    </w:p>
    <w:p>
      <w:r/>
      <w:r>
        <w:t>Arthur's Fortune has 3 bonus features: Random conversion feature, Free Spins feature, and Bonus feature.</w:t>
      </w:r>
    </w:p>
    <w:p>
      <w:pPr>
        <w:pStyle w:val="Heading3"/>
      </w:pPr>
      <w:r>
        <w:t>What is the Symbol-to-wild Conversion Feature in Arthur's Fortune?</w:t>
      </w:r>
    </w:p>
    <w:p>
      <w:r/>
      <w:r>
        <w:t>The Symbol-to-wild Conversion Feature in Arthur's Fortune randomly converts up to 10 symbols into wild symbols for a single spin.</w:t>
      </w:r>
    </w:p>
    <w:p>
      <w:pPr>
        <w:pStyle w:val="Heading3"/>
      </w:pPr>
      <w:r>
        <w:t>Is there a Free Spins feature in Arthur's Fortune?</w:t>
      </w:r>
    </w:p>
    <w:p>
      <w:r/>
      <w:r>
        <w:t>Yes, Arthur's Fortune has a Free Spins feature that starts with a maximum of 14 free spins.</w:t>
      </w:r>
    </w:p>
    <w:p>
      <w:pPr>
        <w:pStyle w:val="Heading3"/>
      </w:pPr>
      <w:r>
        <w:t>What is the Bonus feature in Arthur's Fortune?</w:t>
      </w:r>
    </w:p>
    <w:p>
      <w:r/>
      <w:r>
        <w:t>The Bonus feature in Arthur's Fortune offers cash prizes, free spins, and extra wild conversions up to 3 symbols.</w:t>
      </w:r>
    </w:p>
    <w:p>
      <w:pPr>
        <w:pStyle w:val="Heading3"/>
      </w:pPr>
      <w:r>
        <w:t>Can I play Arthur's Fortune on mobile devices?</w:t>
      </w:r>
    </w:p>
    <w:p>
      <w:r/>
      <w:r>
        <w:t>Yes, Arthur's Fortune can be played on mobile devices, tablets, and desktops.</w:t>
      </w:r>
    </w:p>
    <w:p>
      <w:pPr>
        <w:pStyle w:val="Heading3"/>
      </w:pPr>
      <w:r>
        <w:t>What is the maximum payout of Arthur's Fortune?</w:t>
      </w:r>
    </w:p>
    <w:p>
      <w:r/>
      <w:r>
        <w:t>The maximum payout from Arthur's Fortune is 10,856.5 times your bet.</w:t>
      </w:r>
    </w:p>
    <w:p>
      <w:pPr>
        <w:pStyle w:val="Heading3"/>
      </w:pPr>
      <w:r>
        <w:t>What is the RTP of Arthur's Fortune?</w:t>
      </w:r>
    </w:p>
    <w:p>
      <w:r/>
      <w:r>
        <w:t>Arthur's Fortune has an RTP of 96.20%.</w:t>
      </w:r>
    </w:p>
    <w:p>
      <w:pPr>
        <w:pStyle w:val="Heading2"/>
      </w:pPr>
      <w:r>
        <w:t>What we like</w:t>
      </w:r>
    </w:p>
    <w:p>
      <w:pPr>
        <w:pStyle w:val="ListBullet"/>
        <w:spacing w:line="240" w:lineRule="auto"/>
        <w:ind w:left="720"/>
      </w:pPr>
      <w:r/>
      <w:r>
        <w:t>High variance for bigger wins</w:t>
      </w:r>
    </w:p>
    <w:p>
      <w:pPr>
        <w:pStyle w:val="ListBullet"/>
        <w:spacing w:line="240" w:lineRule="auto"/>
        <w:ind w:left="720"/>
      </w:pPr>
      <w:r/>
      <w:r>
        <w:t>Multiple bonus features for increased opportunities to win</w:t>
      </w:r>
    </w:p>
    <w:p>
      <w:pPr>
        <w:pStyle w:val="ListBullet"/>
        <w:spacing w:line="240" w:lineRule="auto"/>
        <w:ind w:left="720"/>
      </w:pPr>
      <w:r/>
      <w:r>
        <w:t>Free Spins feature with symbol conversions</w:t>
      </w:r>
    </w:p>
    <w:p>
      <w:pPr>
        <w:pStyle w:val="ListBullet"/>
        <w:spacing w:line="240" w:lineRule="auto"/>
        <w:ind w:left="720"/>
      </w:pPr>
      <w:r/>
      <w:r>
        <w:t>Medieval theme with immersive graphics and soundtrack</w:t>
      </w:r>
    </w:p>
    <w:p>
      <w:pPr>
        <w:pStyle w:val="Heading2"/>
      </w:pPr>
      <w:r>
        <w:t>What we don't like</w:t>
      </w:r>
    </w:p>
    <w:p>
      <w:pPr>
        <w:pStyle w:val="ListBullet"/>
        <w:spacing w:line="240" w:lineRule="auto"/>
        <w:ind w:left="720"/>
      </w:pPr>
      <w:r/>
      <w:r>
        <w:t>Not the highest RTP</w:t>
      </w:r>
    </w:p>
    <w:p>
      <w:pPr>
        <w:pStyle w:val="ListBullet"/>
        <w:spacing w:line="240" w:lineRule="auto"/>
        <w:ind w:left="720"/>
      </w:pPr>
      <w:r/>
      <w:r>
        <w:t>Symbol-to-wild conversion feature is random, so not guaranteed in every spin</w:t>
      </w:r>
    </w:p>
    <w:p>
      <w:r/>
      <w:r>
        <w:rPr>
          <w:b/>
        </w:rPr>
        <w:t>Play Arthur's Fortune for Free - Exciting Slot Game with High Variance</w:t>
      </w:r>
    </w:p>
    <w:p>
      <w:r/>
      <w:r>
        <w:rPr>
          <w:i/>
        </w:rPr>
        <w:t>Read our review of Arthur's Fortune, a high variance slot game with multiple bonus features,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