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Lava Gold Free &amp; Trigger Cluster Slots Feature</w:t>
      </w:r>
    </w:p>
    <w:p>
      <w:pPr>
        <w:pStyle w:val="Heading2"/>
      </w:pPr>
      <w:r>
        <w:t>Get Blown Away by Lava Gold's Cluster Feature!</w:t>
      </w:r>
    </w:p>
    <w:p>
      <w:r/>
      <w:r>
        <w:t>Get ready for an explosive gaming experience with Lava Gold slot's unique cluster feature! Unlike traditional slot games, Lava Gold has a 5x5 display with cluster paylines that'll have you seeing blocks in your sleep. And we mean that in a good way!</w:t>
      </w:r>
      <w:r/>
    </w:p>
    <w:p>
      <w:r/>
      <w:r>
        <w:t>The rules of the game are simple: just match at least 5 symbols close to each other in any direction to win big. And when you do, get ready for an eruption of excitement - the winning cluster explodes, making room for even more symbols that can create more winning combinations. It's like a volcano of riches!</w:t>
      </w:r>
      <w:r/>
    </w:p>
    <w:p>
      <w:r/>
      <w:r>
        <w:t>But the excitement doesn't stop there. With Lava Gold, you can even win partial free spins that continue as long as there are winning clusters. That's right - this could be your chance to experience a never-ending winning streak! Who needs a vacation when you can get lost in this fiery wonderland from the comfort of your own home?!?</w:t>
      </w:r>
    </w:p>
    <w:p>
      <w:pPr>
        <w:pStyle w:val="Heading2"/>
      </w:pPr>
      <w:r>
        <w:t>The Lava Meter is Hot Stuff</w:t>
      </w:r>
    </w:p>
    <w:p>
      <w:r/>
      <w:r>
        <w:t>If you're looking for a slot game that's guaranteed to sizzle, you need to check out Lava Gold. With its unique Lava Meter feature, you'll be on the edge of your seat as symbols explode in winning clusters, filling up that oh-so-important meter. And once it's full, get ready for ten free spins that are hotter than the surface of the sun!</w:t>
      </w:r>
    </w:p>
    <w:p>
      <w:r/>
      <w:r>
        <w:t>During each of these free spins, the middle of the reel is packed with either a wild or normal symbol, which could land you a huge win. And with multipliers that grow from x1 to x10 for every spin, you could be laughing all the way to the bank. So, if you're ready to brave the heat, take a spin on Lava Gold and watch your winnings erupt!</w:t>
      </w:r>
    </w:p>
    <w:p>
      <w:pPr>
        <w:pStyle w:val="Heading2"/>
      </w:pPr>
      <w:r>
        <w:t>Feel the Heat with Free Spins and Multipliers</w:t>
      </w:r>
    </w:p>
    <w:p>
      <w:r/>
      <w:r>
        <w:t>Are you ready to take on the explosive power of Lava Gold? This smoking hot slot game offers 10 free spins with a progressive multiplier that will melt your heart. And your wallet. You'll trigger the free spins when you fill up the Lava Meter. We know, it's tough to contain your excitement.</w:t>
      </w:r>
    </w:p>
    <w:p>
      <w:r/>
      <w:r>
        <w:t>During these free spins, the middle reel gets filled with a single symbol, either wild or normal. Not just any symbol, mind you. This symbol brings medium volatility, meaning you're in for a volcanic ride. The multiplier values start at x1 and go all the way up to x10, sending your winnings through the roof. Just remember to have a fire extinguisher on hand, things might get too hot to handle.</w:t>
      </w:r>
    </w:p>
    <w:p>
      <w:pPr>
        <w:pStyle w:val="Heading2"/>
      </w:pPr>
      <w:r>
        <w:t>Compatibility with Different Operating Systems</w:t>
      </w:r>
    </w:p>
    <w:p>
      <w:r/>
      <w:r>
        <w:t>Are you the type of person who likes to play slots from their desktop, phone, tablet, smartwatch, and any other device you can get your hands on? Well, good news for you! Lava Gold, brought to you by the fine folks at Betsoft, is compatible with all operating systems, including iOS, Android, and Windows. It's like the MacGyver of slot games, always ready to adapt to any platform you want to play on.</w:t>
      </w:r>
    </w:p>
    <w:p>
      <w:r/>
      <w:r>
        <w:t>Whether you're sitting at home in your sweatpants, or on the go in your pajamas, you can enjoy all the fiery fun of Lava Gold from anywhere. With its flexible design, you'll get the same thrilling experience whether you're on your phone, tablet, or laptop. No more sacrificing your comfort for the sake of good gameplay!</w:t>
      </w:r>
    </w:p>
    <w:p>
      <w:pPr>
        <w:pStyle w:val="Heading2"/>
      </w:pPr>
      <w:r>
        <w:t>Saving Coin</w:t>
      </w:r>
    </w:p>
    <w:p>
      <w:r/>
      <w:r>
        <w:t>Are you tired of feeding your hard-earned cash into online slot games with little to no return? Fear not, Lava Gold has got you covered. With a rock-solid RTP of 95.99%, this volcanic slot game will pay out more than most games in the industry. And it's not just the payout percentages that are friendly to your wallet. You can spin those volcanic reels for as little as €0.25, that's cheaper than a bag of chips! So, what are you waiting for? Get ready to mine some molten gold with minimal risk.</w:t>
      </w:r>
    </w:p>
    <w:p>
      <w:pPr>
        <w:pStyle w:val="Heading2"/>
      </w:pPr>
      <w:r>
        <w:t>FAQ</w:t>
      </w:r>
    </w:p>
    <w:p>
      <w:pPr>
        <w:pStyle w:val="Heading3"/>
      </w:pPr>
      <w:r>
        <w:t>What are the features of the Lava Gold slot?</w:t>
      </w:r>
    </w:p>
    <w:p>
      <w:r/>
      <w:r>
        <w:t>Lava Gold features two special characteristics: cluster paylines and free spins with a progressive multiplier. Free spins are accessed by filling up a Lava Meter, as you obtain winning combinations with the various symbols in the game.</w:t>
      </w:r>
    </w:p>
    <w:p>
      <w:pPr>
        <w:pStyle w:val="Heading3"/>
      </w:pPr>
      <w:r>
        <w:t>Where can I play Lava Gold slot for real money?</w:t>
      </w:r>
    </w:p>
    <w:p>
      <w:r/>
      <w:r>
        <w:t>To play Lava Gold slot for real money, you can access the online casinos mentioned on this page, where you can also try out slots for fun without registration.</w:t>
      </w:r>
    </w:p>
    <w:p>
      <w:pPr>
        <w:pStyle w:val="Heading3"/>
      </w:pPr>
      <w:r>
        <w:t>What is the RTP of the Lava Gold slot?</w:t>
      </w:r>
    </w:p>
    <w:p>
      <w:r/>
      <w:r>
        <w:t>The Return to Player percentage of the Betsoft Lava Gold slot is 95.99%.</w:t>
      </w:r>
    </w:p>
    <w:p>
      <w:pPr>
        <w:pStyle w:val="Heading3"/>
      </w:pPr>
      <w:r>
        <w:t>What is the minimum bet for Lava Gold?</w:t>
      </w:r>
    </w:p>
    <w:p>
      <w:r/>
      <w:r>
        <w:t>The minimum bet for Lava Gold is €0.25 per spin.</w:t>
      </w:r>
    </w:p>
    <w:p>
      <w:pPr>
        <w:pStyle w:val="Heading3"/>
      </w:pPr>
      <w:r>
        <w:t>What is the volatility of Lava Gold?</w:t>
      </w:r>
    </w:p>
    <w:p>
      <w:r/>
      <w:r>
        <w:t>The volatility of Lava Gold is medium.</w:t>
      </w:r>
    </w:p>
    <w:p>
      <w:pPr>
        <w:pStyle w:val="Heading3"/>
      </w:pPr>
      <w:r>
        <w:t>What type of displays does Lava Gold have?</w:t>
      </w:r>
    </w:p>
    <w:p>
      <w:r/>
      <w:r>
        <w:t>Lava Gold features a 5x5 display and a payment system with clusters.</w:t>
      </w:r>
    </w:p>
    <w:p>
      <w:pPr>
        <w:pStyle w:val="Heading3"/>
      </w:pPr>
      <w:r>
        <w:t>What happens when you have a winning cluster in Lava Gold?</w:t>
      </w:r>
    </w:p>
    <w:p>
      <w:r/>
      <w:r>
        <w:t>Whenever 5 or more adjacent symbols are displayed, in any direction, you get a payment for the symbols included. The clusters can be of any shape, so it doesn't matter if they are horizontal, vertical, cross-shaped, square-shaped or any other type. Also, every time you get a winning cluster, it explodes and makes room for other symbols, without the player having to place any bets.</w:t>
      </w:r>
    </w:p>
    <w:p>
      <w:pPr>
        <w:pStyle w:val="Heading3"/>
      </w:pPr>
      <w:r>
        <w:t>What is the Lava Meter in Lava Gold?</w:t>
      </w:r>
    </w:p>
    <w:p>
      <w:r/>
      <w:r>
        <w:t>The Lava Meter is a gauge that fills every time you get a winning combination of a symbol. Once full, it activates 10 special free spins with a progressively growing multiplier.</w:t>
      </w:r>
    </w:p>
    <w:p>
      <w:pPr>
        <w:pStyle w:val="Heading2"/>
      </w:pPr>
      <w:r>
        <w:t>What we like</w:t>
      </w:r>
    </w:p>
    <w:p>
      <w:pPr>
        <w:pStyle w:val="ListBullet"/>
        <w:spacing w:line="240" w:lineRule="auto"/>
        <w:ind w:left="720"/>
      </w:pPr>
      <w:r/>
      <w:r>
        <w:t>Unique cluster feature with exploding symbols</w:t>
      </w:r>
    </w:p>
    <w:p>
      <w:pPr>
        <w:pStyle w:val="ListBullet"/>
        <w:spacing w:line="240" w:lineRule="auto"/>
        <w:ind w:left="720"/>
      </w:pPr>
      <w:r/>
      <w:r>
        <w:t>Lava Meter feature with free spins &amp; progressive multipliers</w:t>
      </w:r>
    </w:p>
    <w:p>
      <w:pPr>
        <w:pStyle w:val="ListBullet"/>
        <w:spacing w:line="240" w:lineRule="auto"/>
        <w:ind w:left="720"/>
      </w:pPr>
      <w:r/>
      <w:r>
        <w:t>Compatible with iOS, Android &amp; Windows systems</w:t>
      </w:r>
    </w:p>
    <w:p>
      <w:pPr>
        <w:pStyle w:val="ListBullet"/>
        <w:spacing w:line="240" w:lineRule="auto"/>
        <w:ind w:left="720"/>
      </w:pPr>
      <w:r/>
      <w:r>
        <w:t>Low cost per spin for budget players</w:t>
      </w:r>
    </w:p>
    <w:p>
      <w:pPr>
        <w:pStyle w:val="Heading2"/>
      </w:pPr>
      <w:r>
        <w:t>What we don't like</w:t>
      </w:r>
    </w:p>
    <w:p>
      <w:pPr>
        <w:pStyle w:val="ListBullet"/>
        <w:spacing w:line="240" w:lineRule="auto"/>
        <w:ind w:left="720"/>
      </w:pPr>
      <w:r/>
      <w:r>
        <w:t>Limited betting options may not suit high rollers</w:t>
      </w:r>
    </w:p>
    <w:p>
      <w:pPr>
        <w:pStyle w:val="ListBullet"/>
        <w:spacing w:line="240" w:lineRule="auto"/>
        <w:ind w:left="720"/>
      </w:pPr>
      <w:r/>
      <w:r>
        <w:t>RTP is average compared to industry standards</w:t>
      </w:r>
    </w:p>
    <w:p>
      <w:r/>
      <w:r>
        <w:rPr>
          <w:b/>
        </w:rPr>
        <w:t>Play Lava Gold Free &amp; Trigger Cluster Slots Feature</w:t>
      </w:r>
    </w:p>
    <w:p>
      <w:r/>
      <w:r>
        <w:rPr>
          <w:i/>
        </w:rPr>
        <w:t>Read our review of Lava Gold online slot game - play for free and win with cluseter pays, free spins &amp; progressive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