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 Belles Free - Review and Pros &amp; Cons</w:t>
      </w:r>
    </w:p>
    <w:p>
      <w:pPr>
        <w:pStyle w:val="Heading2"/>
      </w:pPr>
      <w:r>
        <w:t>Gameplay and Features</w:t>
      </w:r>
    </w:p>
    <w:p>
      <w:r/>
      <w:r>
        <w:t>Looking for a slot game that has it all? Bounty Belles is the game for you! With 5 reels and 3 rows, the game offers 243 ways to win - that's more chances than you'll get at a buffet restaurant! And with a minimum bet of only €0.20, you don't have to be a high roller to join in the fun.</w:t>
      </w:r>
    </w:p>
    <w:p>
      <w:r/>
      <w:r>
        <w:t>But don't be fooled by the low minimum bet - this game has high volatility and an RTP of 95.99%! That means you'll have plenty of opportunities to win big, but you'll also need to be prepared for some nail-biting moments. Luckily, there's a Turbo function to speed up the game, so you won't have to wait long to find out your fate. Plus, you can choose to play between 5 and 1,000 automatic spins - that's more than you can do when washing dishes!</w:t>
      </w:r>
    </w:p>
    <w:p>
      <w:r/>
      <w:r>
        <w:t>So what are you waiting for? Don your cowboy hat and boots, saddle up and get ready for some wild, wild wins with the Bounty Belles!</w:t>
      </w:r>
    </w:p>
    <w:p>
      <w:pPr>
        <w:pStyle w:val="Heading2"/>
      </w:pPr>
      <w:r>
        <w:t>Symbols and Paylines</w:t>
      </w:r>
    </w:p>
    <w:p>
      <w:r/>
      <w:r>
        <w:t xml:space="preserve">Are you ready to join the wild wild west adventure? In Bounty Belles, there are 9 basic symbols waiting for you, and 5 of them are worth less than a penny. We're talking about the playing cards. Now, if you're looking for bigger rewards, look out for the high-value symbols that are specifically designed to fit the western theme. Expect to see a cowboy hat that would make even John Wayne envious, a horseshoe that is luckier than a rabbit's foot, a dollar bag that's heavier than your bank account, a safe that's as tough as Fort Knox, and a pair of guns that would make Clint Eastwood himself feel safer. </w:t>
      </w:r>
      <w:r/>
    </w:p>
    <w:p>
      <w:r/>
      <w:r>
        <w:t xml:space="preserve">But wait, there's more! There are two special symbols that stand out from the rest. The Wild symbol is represented by the sheriff's star. When it appears, it will help you create more winning combinations by substituting any other symbol except the Scatter symbol. And speaking of the Scatter symbol, it is represented by the word 'Bonus'. Get three or more of these Bonus symbols and get ready for some serious action. </w:t>
      </w:r>
      <w:r/>
    </w:p>
    <w:p>
      <w:r/>
      <w:r>
        <w:t>When two Wild symbols appear on reels 1 and 2, the Wild Bounty mode will be activated. This is where things get thrilling. The reels will expand by 1 or 2 rows starting from the third reel, and one of the 3 girls stopping on the reels during the Wild Bounty function will award the associated amount. Oh, those cowgirls! They are tough, beautiful, and rewarding. It looks like the Wild West is friendly after all.</w:t>
      </w:r>
      <w:r/>
    </w:p>
    <w:p>
      <w:r/>
      <w:r>
        <w:t>As if the Wild mode isn't enough, there are also Free Spins that await you. Trigger them by getting 3, 4, or 5 Bonus symbols and get ready for 10, 12, or 15 Free Spins, respectively. But wait, there's more! Before each free spin, a multiplier card is shown. Don't worry, it's not a math quiz. It's just an indication of the multiplier that will be applied to each win. The multiplier can be either x2, x3, x5, or x25. With this many opportunities to win big, you'll be thanking your lucky horseshoe!</w:t>
      </w:r>
    </w:p>
    <w:p>
      <w:pPr>
        <w:pStyle w:val="Heading2"/>
      </w:pPr>
      <w:r>
        <w:t>Visuals and Sound</w:t>
      </w:r>
    </w:p>
    <w:p>
      <w:r/>
      <w:r>
        <w:t>Bounty Belles is the kind of game that makes you want to slap on some spurs and don your best hat. The saloon in the background is so realistic you'll swear you can smell the whiskey and cigars. The graphics aren't super-detailed, but that's just fine by me. In fact, it sort of adds to the whole Western vibe. It's like they're saying, 'Hey pardner, we're just here to have fun. Leave your fancy graphics at the saloon door.'</w:t>
      </w:r>
    </w:p>
    <w:p>
      <w:r/>
      <w:r>
        <w:t>The game's soundtrack is spot-on for taking players to the Wild West. You may want to make sure your saddlebags are secure because you'll feel like you're in the middle of a desert dust-up. But let me warn you, if you start spitting tobacco into your computer's microphone, that's on you.</w:t>
      </w:r>
    </w:p>
    <w:p>
      <w:r/>
      <w:r>
        <w:t>And speaking of spitting, let's talk about the three girls who take center stage in this game. These gals know how to handle themselves, and they add a much-needed feminine touch to the otherwise testosterone-laden world of Westerns. I don't know about you, but I'm always happy to see some strong women in lead roles. It's about time!</w:t>
      </w:r>
    </w:p>
    <w:p>
      <w:pPr>
        <w:pStyle w:val="Heading2"/>
      </w:pPr>
      <w:r>
        <w:t>Volatility and RTP</w:t>
      </w:r>
    </w:p>
    <w:p>
      <w:r/>
      <w:r>
        <w:t>Are you ready to take on the wild west with the Bounty Belles? Well, saddle up and get ready for a bumpy ride because this is a highly volatile game that is not for the faint of heart. But fear not, the rewards are worth the risk. With an RTP of 95.99%, you have a decent chance of striking it rich.</w:t>
      </w:r>
    </w:p>
    <w:p>
      <w:r/>
      <w:r>
        <w:t xml:space="preserve"> Of course, it's not called the wild west for nothing. You have to be prepared for some tough situations. But that's just part of the fun, right? It's like a roller coaster ride where you don't know what's going to happen next. Who knows, you might hit the jackpot or end up with nothing.</w:t>
      </w:r>
    </w:p>
    <w:p>
      <w:r/>
      <w:r>
        <w:t>So, are you feeling lucky, partner? If so, give the Bounty Belles a spin and see what fate has in store for you. Just remember, don't gamble what you can't afford to lose. Good luck!</w:t>
      </w:r>
    </w:p>
    <w:p>
      <w:pPr>
        <w:pStyle w:val="Heading2"/>
      </w:pPr>
      <w:r>
        <w:t>Get Your Jackpot Fix with Bounty Belles</w:t>
      </w:r>
    </w:p>
    <w:p>
      <w:r/>
      <w:r>
        <w:t>If you're a fan of online slot games and love the thrill of chasing jackpots, you won't want to miss out on Bounty Belles. This game is packed with exciting features that will keep you on the edge of your seat as you spin for your chance at big payouts.</w:t>
      </w:r>
    </w:p>
    <w:p>
      <w:r/>
      <w:r>
        <w:t>First up, let's talk about those jackpots. Bounty Belles offers not one, not two, but three different jackpots that you can win by landing the corresponding symbol on the fifth reel. The minor jackpot pays a respectable 30x your bet, the major jackpot pays a generous 50x your bet, and the grand jackpot pays an impressive 100x your bet. With these kinds of payouts up for grabs, you'll want to keep your eyes peeled for that fifth reel.</w:t>
      </w:r>
    </w:p>
    <w:p>
      <w:r/>
      <w:r>
        <w:t>But that's not all. Bounty Belles also features a Wild Bounty mode that can be triggered by getting two Wild symbols on reels 1 and 2. During this mode, your chances of winning big are even higher, so it's definitely something to aim for. And if you manage to get three or more Bonus symbols, you'll trigger the free spins feature, where you'll be awarded a multiplier before each free spin. Plus, if one of the three girls stops on the reels during the Wild Bounty mode, you could win even more!</w:t>
      </w:r>
    </w:p>
    <w:p>
      <w:r/>
      <w:r>
        <w:t>All in all, Bounty Belles is a top-notch slot game that has a lot to offer, whether you're looking for big jackpots, exciting bonus features, or just a fun way to pass the time. So what are you waiting for? Give it a spin and see if Lady Luck is on your side today!</w:t>
      </w:r>
    </w:p>
    <w:p>
      <w:pPr>
        <w:pStyle w:val="Heading2"/>
      </w:pPr>
      <w:r>
        <w:t>FAQ</w:t>
      </w:r>
    </w:p>
    <w:p>
      <w:pPr>
        <w:pStyle w:val="Heading3"/>
      </w:pPr>
      <w:r>
        <w:t>What is Bounty Belles?</w:t>
      </w:r>
    </w:p>
    <w:p>
      <w:r/>
      <w:r>
        <w:t>Bounty Belles is an online slot game with a Western theme that features three female protagonists.</w:t>
      </w:r>
    </w:p>
    <w:p>
      <w:pPr>
        <w:pStyle w:val="Heading3"/>
      </w:pPr>
      <w:r>
        <w:t>What is the game grid like in Bounty Belles?</w:t>
      </w:r>
    </w:p>
    <w:p>
      <w:r/>
      <w:r>
        <w:t>Bounty Belles has a grid with 5 reels and 3 rows, with the first two reels marked by a wooden frame to highlight the Wild Bounty function.</w:t>
      </w:r>
    </w:p>
    <w:p>
      <w:pPr>
        <w:pStyle w:val="Heading3"/>
      </w:pPr>
      <w:r>
        <w:t>What is the Wild Bounty function in Bounty Belles?</w:t>
      </w:r>
    </w:p>
    <w:p>
      <w:r/>
      <w:r>
        <w:t>If 2 Wild symbols appear on reels 1 and 2, the Wild Bounty mode is activated, and the reels expand by 1 or 2 rows starting from the third reel. If one of the 3 girls stops on the reels, then the amounts associated with her will be won.</w:t>
      </w:r>
    </w:p>
    <w:p>
      <w:pPr>
        <w:pStyle w:val="Heading3"/>
      </w:pPr>
      <w:r>
        <w:t>What are the basic symbols in Bounty Belles?</w:t>
      </w:r>
    </w:p>
    <w:p>
      <w:r/>
      <w:r>
        <w:t>Bounty Belles has 9 basic symbols, 5 of low value and 4 of high value. The first are represented by playing cards good for a royal flush, while the second are Western-themed.</w:t>
      </w:r>
    </w:p>
    <w:p>
      <w:pPr>
        <w:pStyle w:val="Heading3"/>
      </w:pPr>
      <w:r>
        <w:t>What is the Wild symbol in Bounty Belles?</w:t>
      </w:r>
    </w:p>
    <w:p>
      <w:r/>
      <w:r>
        <w:t>The sheriff's star is the Wild symbol and replaces all symbols except the Scatter.</w:t>
      </w:r>
    </w:p>
    <w:p>
      <w:pPr>
        <w:pStyle w:val="Heading3"/>
      </w:pPr>
      <w:r>
        <w:t>What is the Scatter symbol in Bounty Belles?</w:t>
      </w:r>
    </w:p>
    <w:p>
      <w:r/>
      <w:r>
        <w:t>The Scatter symbol is represented by the word Bonus and can trigger free spins.</w:t>
      </w:r>
    </w:p>
    <w:p>
      <w:pPr>
        <w:pStyle w:val="Heading3"/>
      </w:pPr>
      <w:r>
        <w:t>Can I win jackpots in Bounty Belles?</w:t>
      </w:r>
    </w:p>
    <w:p>
      <w:r/>
      <w:r>
        <w:t>Yes, on the 5th reel, the symbol with one of the 3 available jackpots can appear, with the minor worth 30x your bet, the major worth 50x, and the grand worth 100x.</w:t>
      </w:r>
    </w:p>
    <w:p>
      <w:pPr>
        <w:pStyle w:val="Heading3"/>
      </w:pPr>
      <w:r>
        <w:t>What is the volatility and RTP of Bounty Belles?</w:t>
      </w:r>
    </w:p>
    <w:p>
      <w:r/>
      <w:r>
        <w:t>Bounty Belles has high volatility and an RTP of 95.99%.</w:t>
      </w:r>
    </w:p>
    <w:p>
      <w:pPr>
        <w:pStyle w:val="Heading2"/>
      </w:pPr>
      <w:r>
        <w:t>What we like</w:t>
      </w:r>
    </w:p>
    <w:p>
      <w:pPr>
        <w:pStyle w:val="ListBullet"/>
        <w:spacing w:line="240" w:lineRule="auto"/>
        <w:ind w:left="720"/>
      </w:pPr>
      <w:r/>
      <w:r>
        <w:t>Three jackpots available</w:t>
      </w:r>
    </w:p>
    <w:p>
      <w:pPr>
        <w:pStyle w:val="ListBullet"/>
        <w:spacing w:line="240" w:lineRule="auto"/>
        <w:ind w:left="720"/>
      </w:pPr>
      <w:r/>
      <w:r>
        <w:t>Wild Bounty mode for higher payouts</w:t>
      </w:r>
    </w:p>
    <w:p>
      <w:pPr>
        <w:pStyle w:val="ListBullet"/>
        <w:spacing w:line="240" w:lineRule="auto"/>
        <w:ind w:left="720"/>
      </w:pPr>
      <w:r/>
      <w:r>
        <w:t>Free spins with multiplier card</w:t>
      </w:r>
    </w:p>
    <w:p>
      <w:pPr>
        <w:pStyle w:val="ListBullet"/>
        <w:spacing w:line="240" w:lineRule="auto"/>
        <w:ind w:left="720"/>
      </w:pPr>
      <w:r/>
      <w:r>
        <w:t>Western-themed atmosphere with a feminine touch</w:t>
      </w:r>
    </w:p>
    <w:p>
      <w:pPr>
        <w:pStyle w:val="Heading2"/>
      </w:pPr>
      <w:r>
        <w:t>What we don't like</w:t>
      </w:r>
    </w:p>
    <w:p>
      <w:pPr>
        <w:pStyle w:val="ListBullet"/>
        <w:spacing w:line="240" w:lineRule="auto"/>
        <w:ind w:left="720"/>
      </w:pPr>
      <w:r/>
      <w:r>
        <w:t>Graphics could be more detailed</w:t>
      </w:r>
    </w:p>
    <w:p>
      <w:pPr>
        <w:pStyle w:val="ListBullet"/>
        <w:spacing w:line="240" w:lineRule="auto"/>
        <w:ind w:left="720"/>
      </w:pPr>
      <w:r/>
      <w:r>
        <w:t>High volatility may not be suitable for some players</w:t>
      </w:r>
    </w:p>
    <w:p>
      <w:r/>
      <w:r>
        <w:rPr>
          <w:b/>
        </w:rPr>
        <w:t>Play Bounty Belles Free - Review and Pros &amp; Cons</w:t>
      </w:r>
    </w:p>
    <w:p>
      <w:r/>
      <w:r>
        <w:rPr>
          <w:i/>
        </w:rPr>
        <w:t>Check out our review of Bounty Belles and discover the pros and cons of this Western-themed slot game.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