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Euphoria for Free 2021: Game Review &amp; Bonus Features</w:t>
      </w:r>
    </w:p>
    <w:p>
      <w:r/>
      <w:r>
        <w:rPr>
          <w:b/>
        </w:rPr>
        <w:t>Meta description</w:t>
      </w:r>
      <w:r>
        <w:t>: In this review, we explore the gameplay features, payouts, graphics, and symbols in Euphoria. Play the game for free.</w:t>
      </w:r>
    </w:p>
    <w:p>
      <w:pPr>
        <w:pStyle w:val="Heading2"/>
      </w:pPr>
      <w:r>
        <w:t>GAMEPLAY FEATURES</w:t>
      </w:r>
    </w:p>
    <w:p>
      <w:r/>
      <w:r>
        <w:t>Are you ready to take your gaming experience to new heights with Euphoria? This space-themed game will have you seeing stars with its 5 reels and 243 ways to win. And that's just the beginning!</w:t>
      </w:r>
      <w:r/>
    </w:p>
    <w:p>
      <w:r/>
      <w:r>
        <w:t>Get ready to blast off with Euphoria Spins, which can randomly activate at any time. When that happens, be prepared for an explosion of gemstone symbols with multipliers of up to 27x. With these kinds of rewards, you'll be over the moon in no time!</w:t>
      </w:r>
      <w:r/>
    </w:p>
    <w:p>
      <w:r/>
      <w:r>
        <w:t>But wait, there's more! The game's Free Spins feature can be unlocked by landing three Euphoria logos in a single spin. Once activated, you can earn up to 13 free spins and unlock multipliers that can reach up to 243x. You heard that right. That's two hundred and forty-three times your initial bet, folks!</w:t>
      </w:r>
      <w:r/>
    </w:p>
    <w:p>
      <w:r/>
      <w:r>
        <w:t>So, what are you waiting for? Join the intergalactic fun with Euphoria and see if the stars align in your favor. One thing's for sure, you'll be feeling out of this world once you activate all those multipliers.</w:t>
      </w:r>
    </w:p>
    <w:p>
      <w:pPr>
        <w:pStyle w:val="Heading2"/>
      </w:pPr>
      <w:r>
        <w:t>Payouts</w:t>
      </w:r>
    </w:p>
    <w:p>
      <w:r/>
      <w:r>
        <w:t>If you're looking for some serious cash, you'll be thrilled to know that Euphoria has got your back. The Diamond symbol is not just a girl's best friend, but also the highest paying symbol in this game. If you're lucky enough, you could win up to 25,000 times your bet! That's right, you heard it correctly - 25,000 times!</w:t>
      </w:r>
      <w:r>
        <w:t xml:space="preserve"> </w:t>
      </w:r>
    </w:p>
    <w:p>
      <w:r/>
      <w:r>
        <w:t>Now, I don't know about you, but the thought of winning all that money has got me sweating like a sinner in a church. The game is full of surprises and multipliers of up to 27x, which can definitely help you reach the jackpot. Ah, the excitement!</w:t>
      </w:r>
      <w:r>
        <w:t xml:space="preserve"> </w:t>
      </w:r>
    </w:p>
    <w:p>
      <w:r/>
      <w:r>
        <w:t>And if you thought that was all, then hold your horses, because the Free Spins feature has even crazier multipliers that can reach up to 243x. Yup, you heard it right. I mean, isn't that just euphoric? Pun intended!</w:t>
      </w:r>
    </w:p>
    <w:p>
      <w:pPr>
        <w:pStyle w:val="Heading2"/>
      </w:pPr>
      <w:r>
        <w:t>Graphics and Design</w:t>
      </w:r>
    </w:p>
    <w:p>
      <w:r/>
      <w:r>
        <w:t>Let's be real here, we all know that one of the most important elements of any online slot game is the graphics and design. And let me tell you, Euphoria absolutely nails it when it comes to visuals.</w:t>
      </w:r>
    </w:p>
    <w:p>
      <w:r/>
      <w:r>
        <w:t>The space-themed design is out of this world (pun intended) with stunning colors and mesmerizing graphics that will transport you to another universe. The symbols are designed like precious stones, adding a touch of elegance to the game's overall theme. But what really sets this game apart is the visuals of Euphoria Spin and Free Spin features. Trust me, you'll find yourself watching these animations over and over again.</w:t>
      </w:r>
    </w:p>
    <w:p>
      <w:r/>
      <w:r>
        <w:t>I don't know about you, but sometimes I find myself getting bored of the same old slot game designs with drab colors and lackluster graphics. Euphoria is a breath of fresh air in the online gambling world, providing players with a visually stunning experience that's as entertaining as it is beautiful.</w:t>
      </w:r>
    </w:p>
    <w:p>
      <w:pPr>
        <w:pStyle w:val="Heading2"/>
      </w:pPr>
      <w:r>
        <w:t>Get Your Multipliers and Boost Your Wins in Euphoria</w:t>
      </w:r>
    </w:p>
    <w:p>
      <w:r/>
      <w:r>
        <w:t>If you're a fan of online slots with big winning potential, you'll love Euphoria - the latest game from top casino games provider iSoftBet. One of the most exciting features of this game is the multipliers, which can help you rack up some seriously impressive wins.</w:t>
      </w:r>
    </w:p>
    <w:p>
      <w:r/>
      <w:r>
        <w:t>With Euphoria, you can enjoy multipliers of up to 27x in the Euphoria Spin feature. That's right - you could potentially boost your winnings by as much as 27 times the original amount! And that's not all - in the Free Spins feature, you can access even higher multipliers of up to 243x. Imagine the possibilities!</w:t>
      </w:r>
    </w:p>
    <w:p>
      <w:r/>
      <w:r>
        <w:t>But here's the best part: these multipliers can be combined together to reach the maximum value of 27x. So if you're lucky enough to trigger both the Euphoria Spin and Free Spins features, you're really in for a treat.</w:t>
      </w:r>
    </w:p>
    <w:p>
      <w:r/>
      <w:r>
        <w:t>Of course, as with any online slot game, there's no guarantee that you'll land these multipliers every time. Still, there's something undeniably thrilling about the possibility of racking up massive wins with just a single spin. So why not give Euphoria a try? Who knows - you might just find yourself in a state of euphoria when you strike it lucky with those multipliers!</w:t>
      </w:r>
    </w:p>
    <w:p>
      <w:pPr>
        <w:pStyle w:val="Heading2"/>
      </w:pPr>
      <w:r>
        <w:t>Free Spins</w:t>
      </w:r>
    </w:p>
    <w:p>
      <w:r/>
      <w:r>
        <w:t>Are you tired of playing slot games where activating the Free Spins feature feels like trying to catch a greased pig? Well, in Euphoria, all you need are three Euphoria logos in a single spin to set off the party!</w:t>
      </w:r>
    </w:p>
    <w:p>
      <w:r/>
      <w:r>
        <w:t>Once you trigger the Free Spins feature, you'll be awarded 8 free spins to play with. And if you're feeling extra lucky, you can activate all of the game's multipliers to increase your free spins count to a staggering 13!</w:t>
      </w:r>
    </w:p>
    <w:p>
      <w:r/>
      <w:r>
        <w:t>But wait, there's more! During the Free Spins feature, wild stars will appear to help increase your payout multiplier by 2x. It's like having your very own cosmic cheerleader rooting for you on every spin!</w:t>
      </w:r>
    </w:p>
    <w:p>
      <w:pPr>
        <w:pStyle w:val="Heading2"/>
      </w:pPr>
      <w:r>
        <w:t>Symbols</w:t>
      </w:r>
    </w:p>
    <w:p>
      <w:r/>
      <w:r>
        <w:t>Hold onto your precious stones, folks, because Euphoria is loaded with dazzling gems! Get ready for some serious sparkle as you spin the reels and watch the precious stones of all different shapes and colors whizz by. And if you thought the gemstones were impressive, wait until you see the Diamond symbol that offers the opportunity to win up to 25,000 times your bet. That's right, you could strike it rich and finally afford that yacht you've always wanted!</w:t>
      </w:r>
    </w:p>
    <w:p>
      <w:r/>
      <w:r>
        <w:t>But it's not all about the bling-bling. The game also features traditional playing card symbols such as A, K, Q, and J, reminding us of the roots of slot games. And don't forget the wild symbols - the star studded precious stones themselves! They can replace other symbols and increase your winnings. If that wasn't enough, these symbols can also activate the Euphoria Spin feature, taking your gaming experience to another level.</w:t>
      </w:r>
    </w:p>
    <w:p>
      <w:r/>
      <w:r>
        <w:t>Play Euphoria and get ready to be transported to a world of luxury, glitz, and glamour. Make sure to put on your sunglasses though, because this game shines brighter than Kanye West's ego on a sunny day.</w:t>
      </w:r>
    </w:p>
    <w:p>
      <w:pPr>
        <w:pStyle w:val="Heading2"/>
      </w:pPr>
      <w:r>
        <w:t>Get Ready to Win Big with Euphoria's Number of Reels and Ways to Win!</w:t>
      </w:r>
    </w:p>
    <w:p>
      <w:r/>
      <w:r>
        <w:t>Are you ready to feel the euphoric rush of excitement as you spin the reels? With 5 reels and 243 ways to win, Euphoria will leave you feeling on top of the world!</w:t>
      </w:r>
    </w:p>
    <w:p>
      <w:r/>
      <w:r>
        <w:t>That's right, there are a whopping 243 ways to win on this game! That means even more chances for you to hit it big and cash out with a smile on your face. Take it from me, the only thing better than winning on a slot game is winning BIG on a slot game!</w:t>
      </w:r>
    </w:p>
    <w:p>
      <w:r/>
      <w:r>
        <w:t>But don't worry, just because there are so many ways to win doesn't mean the game is complicated. In fact, it's quite easy to play. All you have to do is choose your bet amount, hit the spin button, and let the good times roll. And who knows, maybe you'll even hit the jackpot!*</w:t>
      </w:r>
    </w:p>
    <w:p>
      <w:r/>
      <w:r>
        <w:t>So what are you waiting for? Grab your lucky charm, put on some good luck music, and hit the reels on Euphoria. I guarantee you won't regret it!</w:t>
      </w:r>
    </w:p>
    <w:p>
      <w:r/>
      <w:r>
        <w:t>*Please note: hitting the jackpot is not a guarantee and is subject to luck, skill, and other factors beyond our control. But hey, a girl can dream, can't she?</w:t>
      </w:r>
    </w:p>
    <w:p>
      <w:pPr>
        <w:pStyle w:val="Heading2"/>
      </w:pPr>
      <w:r>
        <w:t>FAQ</w:t>
      </w:r>
    </w:p>
    <w:p>
      <w:pPr>
        <w:pStyle w:val="Heading3"/>
      </w:pPr>
      <w:r>
        <w:t>Where can I play Euphoria for free?</w:t>
      </w:r>
    </w:p>
    <w:p>
      <w:r/>
      <w:r>
        <w:t>SlotJava provides a great means of playing Euphoria and many other slots entirely for free, without downloading any programs on your PC or completing any registrations.</w:t>
      </w:r>
    </w:p>
    <w:p>
      <w:pPr>
        <w:pStyle w:val="Heading3"/>
      </w:pPr>
      <w:r>
        <w:t>Can I play Euphoria with real money?</w:t>
      </w:r>
    </w:p>
    <w:p>
      <w:r/>
      <w:r>
        <w:t>Absolutely! By creating an account with reputable casinos such as NetBet, Starcasino, or Leovegas, you can play Euphoria with real money. It's always a good idea to choose only casinos authorized by the agency that regulates the Italian online gaming industry, ADM.</w:t>
      </w:r>
    </w:p>
    <w:p>
      <w:pPr>
        <w:pStyle w:val="Heading3"/>
      </w:pPr>
      <w:r>
        <w:t>Can I get no-deposit bonuses or free spins to play Euphoria?</w:t>
      </w:r>
    </w:p>
    <w:p>
      <w:r/>
      <w:r>
        <w:t>Yes, just log in to a casino that offers such promotions. Our website provides a comprehensive view of the best no-deposit bonuses and free spins offered by top Italian casinos. As an example, Leovegas offers 50 free spins as a no-deposit bonus and €1,000 + 200 free spins as a welcome bonus.</w:t>
      </w:r>
    </w:p>
    <w:p>
      <w:pPr>
        <w:pStyle w:val="Heading3"/>
      </w:pPr>
      <w:r>
        <w:t>How do I play Euphoria?</w:t>
      </w:r>
    </w:p>
    <w:p>
      <w:r/>
      <w:r>
        <w:t>It's easy! Decide how much you want to bet and on how many lines, spin the reels, and cross your fingers! You win when you get winning combinations of multiple identical symbols on adjacent reels. To increase the value of prizes, take advantage of various multipliers in the regular game and a significant number of free spins.</w:t>
      </w:r>
    </w:p>
    <w:p>
      <w:pPr>
        <w:pStyle w:val="Heading3"/>
      </w:pPr>
      <w:r>
        <w:t>Who provides the software for Euphoria?</w:t>
      </w:r>
    </w:p>
    <w:p>
      <w:r/>
      <w:r>
        <w:t>iSoftBet is the creator of Euphoria, one of the best slot machines on the market. Other interesting titles from this provider include Platoon Wild, The Golden Rat, and Egyptian King, which are available to play for free on our website.</w:t>
      </w:r>
    </w:p>
    <w:p>
      <w:pPr>
        <w:pStyle w:val="Heading3"/>
      </w:pPr>
      <w:r>
        <w:t>What's the maximum payout for Euphoria?</w:t>
      </w:r>
    </w:p>
    <w:p>
      <w:r/>
      <w:r>
        <w:t>The maximum payout for Euphoria is 25,000 times your bet!</w:t>
      </w:r>
    </w:p>
    <w:p>
      <w:pPr>
        <w:pStyle w:val="Heading3"/>
      </w:pPr>
      <w:r>
        <w:t>What's the RTP for Euphoria?</w:t>
      </w:r>
    </w:p>
    <w:p>
      <w:r/>
      <w:r>
        <w:t>The RTP (Return To Player) value for Euphoria is 95.99%, which is the standard value for most slots.</w:t>
      </w:r>
    </w:p>
    <w:p>
      <w:pPr>
        <w:pStyle w:val="Heading3"/>
      </w:pPr>
      <w:r>
        <w:t>How do I activate the Euphoria Spin feature?</w:t>
      </w:r>
    </w:p>
    <w:p>
      <w:r/>
      <w:r>
        <w:t>To activate Euphoria Spin, players must obtain three star-studded precious stone symbols from a base game spin. Multipliers can range from 2x to 3x, and can be multiplied together to reach a maximum value of 27x.</w:t>
      </w:r>
    </w:p>
    <w:p>
      <w:pPr>
        <w:pStyle w:val="Heading2"/>
      </w:pPr>
      <w:r>
        <w:t>What we like</w:t>
      </w:r>
    </w:p>
    <w:p>
      <w:pPr>
        <w:pStyle w:val="ListBullet"/>
        <w:spacing w:line="240" w:lineRule="auto"/>
        <w:ind w:left="720"/>
      </w:pPr>
      <w:r/>
      <w:r>
        <w:t>Impressive space-themed graphics and design</w:t>
      </w:r>
    </w:p>
    <w:p>
      <w:pPr>
        <w:pStyle w:val="ListBullet"/>
        <w:spacing w:line="240" w:lineRule="auto"/>
        <w:ind w:left="720"/>
      </w:pPr>
      <w:r/>
      <w:r>
        <w:t>Multipliers of up to 243x</w:t>
      </w:r>
    </w:p>
    <w:p>
      <w:pPr>
        <w:pStyle w:val="ListBullet"/>
        <w:spacing w:line="240" w:lineRule="auto"/>
        <w:ind w:left="720"/>
      </w:pPr>
      <w:r/>
      <w:r>
        <w:t>Euphoria Spin and Free Spins features</w:t>
      </w:r>
    </w:p>
    <w:p>
      <w:pPr>
        <w:pStyle w:val="ListBullet"/>
        <w:spacing w:line="240" w:lineRule="auto"/>
        <w:ind w:left="720"/>
      </w:pPr>
      <w:r/>
      <w:r>
        <w:t>The Diamond symbol offers a chance to win up to 25,000 times the bet</w:t>
      </w:r>
    </w:p>
    <w:p>
      <w:pPr>
        <w:pStyle w:val="Heading2"/>
      </w:pPr>
      <w:r>
        <w:t>What we don't like</w:t>
      </w:r>
    </w:p>
    <w:p>
      <w:pPr>
        <w:pStyle w:val="ListBullet"/>
        <w:spacing w:line="240" w:lineRule="auto"/>
        <w:ind w:left="720"/>
      </w:pPr>
      <w:r/>
      <w:r>
        <w:t>Difficult to activate all of the multipliers</w:t>
      </w:r>
    </w:p>
    <w:p>
      <w:pPr>
        <w:pStyle w:val="ListBullet"/>
        <w:spacing w:line="240" w:lineRule="auto"/>
        <w:ind w:left="720"/>
      </w:pPr>
      <w:r/>
      <w:r>
        <w:t>Limited special symbols</w:t>
      </w:r>
    </w:p>
    <w:p>
      <w:r/>
      <w:r>
        <w:rPr>
          <w:i/>
        </w:rPr>
        <w:t>Prompt: Create a feature image fitting the game "Euphoria" Design a cartoon-style feature image for "Euphoria", the online slot game in the space theme. The image should feature a happy Maya warrior with glasses, holding a gemstone. The warrior should be floating in space, surrounded by stars and bright colors. The background should have a futuristic and cosmic feel to match the game's theme. Add the game's logo in bold letters, "EUPHORIA", in a vibrant color like neon green or purple. Make sure the image is visually striking, eye-catching, and appealing to online slot gamers of all 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