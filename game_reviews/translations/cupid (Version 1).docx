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Cupid Slot Game for Free | Review 2021</w:t>
      </w:r>
    </w:p>
    <w:p>
      <w:pPr>
        <w:pStyle w:val="Heading2"/>
      </w:pPr>
      <w:r>
        <w:t>Experience Love with Cupid and His Arrow!</w:t>
      </w:r>
    </w:p>
    <w:p>
      <w:r/>
      <w:r>
        <w:t>If you're looking for an online slot game that's packed with love and excitement, look no further than Cupid! With the charming God of love as its main theme, this slot game offers players a chance to hit the jackpot in Cupid's romantic world.</w:t>
      </w:r>
    </w:p>
    <w:p>
      <w:r/>
      <w:r>
        <w:t>The vivid graphics are sure to catch your attention from the start, with Cupid's arrow and bow as the most prominent symbols. The game's blue sky background and large grid add to the playful and inviting atmosphere. You can easily find your way around the game thanks to the location of the active paylines and bet value at the bottom of the screen. Plus, the right button doubles up as both the menu before a spin and the Gamble function if you win - talk about multitasking!</w:t>
      </w:r>
    </w:p>
    <w:p>
      <w:r/>
      <w:r>
        <w:t>All this action is set to non-invasive arcade music that keeps you entertained without being distracting - it's just the right kind of background noise to help you focus on hitting those love-infused jackpots!</w:t>
      </w:r>
    </w:p>
    <w:p>
      <w:r/>
      <w:r>
        <w:t>Overall, Cupid is an engaging game that will keep you playing for hours, perfect for players looking for a fun and love-filled slot game. Who knows, you might even get an arrow or two from the God of love himself before hitting that big win!</w:t>
      </w:r>
    </w:p>
    <w:p>
      <w:pPr>
        <w:pStyle w:val="Heading2"/>
      </w:pPr>
      <w:r>
        <w:t>Slot Game Layout and Features</w:t>
      </w:r>
    </w:p>
    <w:p>
      <w:r/>
      <w:r>
        <w:t>Cupid is an online slot game that will take you on a love-filled journey through its classic grid with 5 reels and 3 rows. Don't worry if you're unlucky in love, as this game is not only filled with cherubs, hearts, and roses, but also a great payout potential! With paylines ranging from a minimum of 1 to a maximum of 20, you can increase your chances of winning by placing bets starting from €0.01 up to a maximum of €200.</w:t>
      </w:r>
    </w:p>
    <w:p>
      <w:r/>
      <w:r>
        <w:t>And if you're feeling lazy, you can even hit the automatic spins and select between 5 and 1,000 automatic rounds! It's like having your own personal Cupid taking care of the love business. But don't rely too much on Cupid, as you're in control of your limits with the choices of setting time, single or total win limits, as well as loss limits.</w:t>
      </w:r>
    </w:p>
    <w:p>
      <w:r/>
      <w:r>
        <w:t xml:space="preserve">Worried about your return on investment? With an RTP value of 96%, Cupid's arrow seems to always hit the bull's eye. After all, if Cupid was a slot game, this would be it! </w:t>
      </w:r>
    </w:p>
    <w:p>
      <w:pPr>
        <w:pStyle w:val="Heading2"/>
      </w:pPr>
      <w:r>
        <w:t>Symbols and Their Values</w:t>
      </w:r>
    </w:p>
    <w:p>
      <w:r/>
      <w:r>
        <w:t>So you think you're ready to take on the god of love and bet against his arrows of romance, eh? Well, in the slot game 'Cupid', you'll have to figure out what symbols are worth risking your heart on first.</w:t>
      </w:r>
    </w:p>
    <w:p>
      <w:r/>
      <w:r>
        <w:t>The low-value symbols in Cupid are represented by the playing cards from 9 to Ace. It's like the gods of Mount Olympus went on a Vegas vacation and decided they wanted to play some poker, too. The cup and the ring pay the same amount, which means your jewelry box is definitely worth something. You'll also want to look out for the lyre, the dove, the rose, and finally Cupid. In addition to being a paying symbol, Cupid also serves as a Wild symbol, replacing all symbols except the Scatter and doubling winnings. So, y'know, no big deal, just a little help from a divine entity. No pressure.</w:t>
      </w:r>
    </w:p>
    <w:p>
      <w:r/>
      <w:r>
        <w:t>The Scatter is the heart, and besides offering free spins, it is also a paying symbol. It's almost like Cupid is giving out free love and cash to anyone who is brave enough to test fate. The rose, heart, and Cupid also pay out on minimum combinations of two symbols, rather than three like all the others. So don't think you need a trio of roses to smell sweet victory, two will do the job just fine.</w:t>
      </w:r>
    </w:p>
    <w:p>
      <w:r/>
      <w:r>
        <w:t>In conclusion, the symbols and values in 'Cupid' are every bit as thrilling as the love god himself. With the right combination of symbols and a little bit of luck, you could end up with a heart full of love and a wallet full of cash. What more could you ask for? Besides maybe a love potion from Cupid himself, but that's a different game entirely.</w:t>
      </w:r>
    </w:p>
    <w:p>
      <w:pPr>
        <w:pStyle w:val="Heading2"/>
      </w:pPr>
      <w:r>
        <w:t>Unleash Your Inner Cupid with These Wilds and Scatters</w:t>
      </w:r>
    </w:p>
    <w:p>
      <w:r/>
      <w:r>
        <w:t>Cupid is not just a famed archer and a symbol of love. In this amazing slot game, he takes the role of the Wild symbol, magically replacing all other symbols and doubling winnings. That's right - Cupid is the wingman (or winged-person?) you need to score big wins!</w:t>
      </w:r>
    </w:p>
    <w:p>
      <w:r/>
      <w:r>
        <w:t>But wait, there's more - the Scatter symbol comes in the form of a heart, and it pays out the most! With three Scatters, you'll find yourself rewarded with 20 free spins, sweetening the deal. And during this bonus game, you'll notice half hearts of different colors popping up. Keep your eyes on these - when the left half meets the right half, multipliers come into play. It's like love at first sight, only the magnitude of the multiplier depends on the color of the symbol. So hold on tight, and let Cupid work his magic with these wilds and scatters!</w:t>
      </w:r>
    </w:p>
    <w:p>
      <w:pPr>
        <w:pStyle w:val="Heading2"/>
      </w:pPr>
      <w:r>
        <w:t>Free Spins and Multipliers</w:t>
      </w:r>
    </w:p>
    <w:p>
      <w:r/>
      <w:r>
        <w:t>If you don’t fall in love with the cherub-themed Cupid slot game, you might be heartless. This video slot offers 20 free spins to lucky players who get three Scatters on the reels. Once in the bonus game, half hearts of different colors float about. Match them, and you’ll receive a multiplier that can range from x1 to x500. It’s like getting hit with Cupid’s arrow again and again!</w:t>
      </w:r>
    </w:p>
    <w:p>
      <w:r/>
      <w:r>
        <w:t>But that’s not all, folks. This slot game offers a Gamble function where you can double your winnings just by playing a game of cards. You can’t find that kind of deal on Valentine’s Day! Choose a card – if it’s higher than the banker’s, you get to double your winnings and try again (for up to five rounds!). But, if the card is lower, you’ll have to face the crushing disappointment of losing everything. Hey, nobody said love was easy.</w:t>
      </w:r>
    </w:p>
    <w:p>
      <w:pPr>
        <w:pStyle w:val="Heading2"/>
      </w:pPr>
      <w:r>
        <w:t>FAQ</w:t>
      </w:r>
    </w:p>
    <w:p>
      <w:pPr>
        <w:pStyle w:val="Heading3"/>
      </w:pPr>
      <w:r>
        <w:t>What is Cupid slot game about?</w:t>
      </w:r>
    </w:p>
    <w:p>
      <w:r/>
      <w:r>
        <w:t>The Cupid slot game pays tribute to the God of love and his mother Aphrodite by using all the main items dear to the goddess, such as the ring, the cup, dove, and rose.</w:t>
      </w:r>
    </w:p>
    <w:p>
      <w:pPr>
        <w:pStyle w:val="Heading3"/>
      </w:pPr>
      <w:r>
        <w:t>What are the features of Cupid?</w:t>
      </w:r>
    </w:p>
    <w:p>
      <w:r/>
      <w:r>
        <w:t>Cupid is a classic slot game with 5 reels and 3 rows, ranging from a minimum of 1 to a maximum of 20 paylines. The bet ranges from €0.01 to a maximum of €200. The RTP value is fully average at 96%. You can select between 5 and 1,000 automatic spins and set limits for time, single or total wins, and losses.</w:t>
      </w:r>
    </w:p>
    <w:p>
      <w:pPr>
        <w:pStyle w:val="Heading3"/>
      </w:pPr>
      <w:r>
        <w:t>Which symbols are included in Cupid?</w:t>
      </w:r>
    </w:p>
    <w:p>
      <w:r/>
      <w:r>
        <w:t>In Cupid, there are low-value symbols such as playing cards from 9 to Ace, and others that are more rewarding, including the cup, the ring, the lyre, the dove, the rose, and Cupid himself. Cupid is also a Wild symbol, replacing all symbols except the Scatter and doubling winnings. The Scatter is the heart, offering free spins and also paying out the most.</w:t>
      </w:r>
    </w:p>
    <w:p>
      <w:pPr>
        <w:pStyle w:val="Heading3"/>
      </w:pPr>
      <w:r>
        <w:t>What do the Scatters do in Cupid?</w:t>
      </w:r>
    </w:p>
    <w:p>
      <w:r/>
      <w:r>
        <w:t>Three Scatters reward us with 20 free spins. In the bonus game, half hearts of different colors may appear. When the left half meets the right half, multipliers will be applied. The magnitude of the multiplier depends on the color of the symbol, ranging from x1 to x500.</w:t>
      </w:r>
    </w:p>
    <w:p>
      <w:pPr>
        <w:pStyle w:val="Heading3"/>
      </w:pPr>
      <w:r>
        <w:t>What is the Gamble function in Cupid?</w:t>
      </w:r>
    </w:p>
    <w:p>
      <w:r/>
      <w:r>
        <w:t>The Gamble function in Cupid lets players try to double their winnings by choosing a hidden card. If the value is higher than that of the bank, players will double the amount and have a new opportunity (up to a maximum of 5), but if the card turns out to be lower, then all winnings will be lost.</w:t>
      </w:r>
    </w:p>
    <w:p>
      <w:pPr>
        <w:pStyle w:val="Heading3"/>
      </w:pPr>
      <w:r>
        <w:t>What are the minimum and maximum bets in Cupid?</w:t>
      </w:r>
    </w:p>
    <w:p>
      <w:r/>
      <w:r>
        <w:t>The minimum bet is €0.01, and the maximum bet is €200.</w:t>
      </w:r>
    </w:p>
    <w:p>
      <w:pPr>
        <w:pStyle w:val="Heading3"/>
      </w:pPr>
      <w:r>
        <w:t>What is the RTP value of Cupid?</w:t>
      </w:r>
    </w:p>
    <w:p>
      <w:r/>
      <w:r>
        <w:t>The RTP value of Cupid is fully average at 96%.</w:t>
      </w:r>
    </w:p>
    <w:p>
      <w:pPr>
        <w:pStyle w:val="Heading3"/>
      </w:pPr>
      <w:r>
        <w:t>Can players set limits in Cupid?</w:t>
      </w:r>
    </w:p>
    <w:p>
      <w:r/>
      <w:r>
        <w:t>Yes, players can select between 5 and 1,000 automatic spins and set limits for time, single or total wins, and losses.</w:t>
      </w:r>
    </w:p>
    <w:p>
      <w:pPr>
        <w:pStyle w:val="Heading2"/>
      </w:pPr>
      <w:r>
        <w:t>What we like</w:t>
      </w:r>
    </w:p>
    <w:p>
      <w:pPr>
        <w:pStyle w:val="ListBullet"/>
        <w:spacing w:line="240" w:lineRule="auto"/>
        <w:ind w:left="720"/>
      </w:pPr>
      <w:r/>
      <w:r>
        <w:t>Beautiful graphics and immersive arcade music</w:t>
      </w:r>
    </w:p>
    <w:p>
      <w:pPr>
        <w:pStyle w:val="ListBullet"/>
        <w:spacing w:line="240" w:lineRule="auto"/>
        <w:ind w:left="720"/>
      </w:pPr>
      <w:r/>
      <w:r>
        <w:t>Double winnings with the Wild symbol</w:t>
      </w:r>
    </w:p>
    <w:p>
      <w:pPr>
        <w:pStyle w:val="ListBullet"/>
        <w:spacing w:line="240" w:lineRule="auto"/>
        <w:ind w:left="720"/>
      </w:pPr>
      <w:r/>
      <w:r>
        <w:t>Free spins with potential for high multipliers</w:t>
      </w:r>
    </w:p>
    <w:p>
      <w:pPr>
        <w:pStyle w:val="ListBullet"/>
        <w:spacing w:line="240" w:lineRule="auto"/>
        <w:ind w:left="720"/>
      </w:pPr>
      <w:r/>
      <w:r>
        <w:t>Gamble feature allows for doubling of winnings</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Not much variety in terms of gameplay features</w:t>
      </w:r>
    </w:p>
    <w:p>
      <w:r/>
      <w:r>
        <w:rPr>
          <w:b/>
        </w:rPr>
        <w:t>Play Cupid Slot Game for Free | Review 2021</w:t>
      </w:r>
    </w:p>
    <w:p>
      <w:r/>
      <w:r>
        <w:rPr>
          <w:i/>
        </w:rPr>
        <w:t>Read our unbiased review of Cupid slot game, play for free and enjoy the beautiful graphics, free spins, and high multipliers of this online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