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Bar-X Safecracker Slot for Free - Game Review</w:t>
      </w:r>
    </w:p>
    <w:p>
      <w:r/>
      <w:r>
        <w:rPr>
          <w:b/>
        </w:rPr>
        <w:t>Meta description</w:t>
      </w:r>
      <w:r>
        <w:t>: Find out about the features, pros, and cons of Bar-X Safecracker slot game. Play for free and try your perfect heist with this unique retro-themed game.</w:t>
      </w:r>
    </w:p>
    <w:p>
      <w:pPr>
        <w:pStyle w:val="Heading2"/>
      </w:pPr>
      <w:r>
        <w:t>Discover the Exciting Game Features of Bar-X Safecracker Slot</w:t>
      </w:r>
    </w:p>
    <w:p>
      <w:r/>
      <w:r>
        <w:t>Are you ready to take on the role of a master thief and crack some safes? Well, get ready to crack up with laughter as you enjoy the exciting and unique features of Bar-X Safecracker slot game.</w:t>
      </w:r>
    </w:p>
    <w:p>
      <w:r/>
      <w:r>
        <w:t>If you're looking for a cascading game with a twist, then Bar-X Safecracker has you covered. The game features mystery symbols that will keep you on the edge of your seat, wondering what's coming next.</w:t>
      </w:r>
    </w:p>
    <w:p>
      <w:r/>
      <w:r>
        <w:t>In addition, this game offers a whopping 117,649 ways to win, making it the most lucrative heist you'll ever have. The multipliers and free spins will have you feeling like a boss as you break into each safe, watching the cash pour out.</w:t>
      </w:r>
    </w:p>
    <w:p>
      <w:r/>
      <w:r>
        <w:t>But beware of the alarms! Make too much noise and the gig is up. Playing Bar-X Safecracker will have you feeling like a real thief, so don't be surprised if you find yourself looking over your shoulder while you play.</w:t>
      </w:r>
    </w:p>
    <w:p>
      <w:r/>
      <w:r>
        <w:t>So, what are you waiting for? Put on your black turtleneck and get ready for some safe-cracking fun with Bar-X Safecracker slot game.</w:t>
      </w:r>
    </w:p>
    <w:p>
      <w:pPr>
        <w:pStyle w:val="Heading2"/>
      </w:pPr>
      <w:r>
        <w:t>Experience the Thrill of Winning with Bar-X Safecracker Slot</w:t>
      </w:r>
    </w:p>
    <w:p>
      <w:r/>
      <w:r>
        <w:t>When it comes to online slot games, Bar-X Safecracker provides an unparalleled gaming experience. One of the standout features of this game is the number of ways to win. With 117,649 ways to win, players have more opportunities to hit the jackpot and enjoy the thrill of winning.</w:t>
      </w:r>
    </w:p>
    <w:p>
      <w:r/>
      <w:r>
        <w:t>Now, even if you don't consider yourself the luckiest person in the world, you can still come out ahead thanks to this game's generous payouts. Even a small bet can lead to a significant payout, which means that you don't have to break the bank to experience the excitement that Bar-X Safecracker offers.</w:t>
      </w:r>
    </w:p>
    <w:p>
      <w:r/>
      <w:r>
        <w:t>Plus, with multiple paylines, there's always something exciting happening on the reels. Whether you're a new player or an experienced gambler, you'll find that the gameplay is immersive and engaging, and you won't be able to resist spinning the reels over and over again.</w:t>
      </w:r>
    </w:p>
    <w:p>
      <w:r/>
      <w:r>
        <w:t>Overall, Bar-X Safecracker Slot is a standout game that is worth checking out. So come give it a spin and see if Lady Luck is on your side.</w:t>
      </w:r>
    </w:p>
    <w:p>
      <w:pPr>
        <w:pStyle w:val="Heading2"/>
      </w:pPr>
      <w:r>
        <w:t>Maximize Your Winnings with Bar-X Safecracker</w:t>
      </w:r>
    </w:p>
    <w:p>
      <w:r/>
      <w:r>
        <w:t>Looking for a fun and rewarding slot game experience? Look no further than Bar-X Safecracker. With a maximum payout of 50,000 times the initial bet, this game stands out among its competitors.</w:t>
      </w:r>
    </w:p>
    <w:p>
      <w:r/>
      <w:r>
        <w:t>What does that mean for you? Well, it means that you have the chance to win big – really big. And who wouldn't want that? So, if you're feeling lucky and are ready to try your hand at cracking open the safes, Bar-X Safecracker is definitely worth a shot.</w:t>
      </w:r>
    </w:p>
    <w:p>
      <w:r/>
      <w:r>
        <w:t>Plus, imagine how impressed your friends will be when you tell them you cracked the code and hit the maximum payout. You'll be the talk of the town – or at least the talk of your friend group for a little while.</w:t>
      </w:r>
    </w:p>
    <w:p>
      <w:pPr>
        <w:pStyle w:val="Heading2"/>
      </w:pPr>
      <w:r>
        <w:t>Symbols and Their Payouts</w:t>
      </w:r>
    </w:p>
    <w:p>
      <w:r/>
      <w:r>
        <w:t>Okay, let's talk about the symbols on Bar-X Safecracker. It's not just the standard card denominations, we also have a big bad diamond. This diamond is so valuable that it pays out 50 times your bet for six and 25 times your bet for five of a kind. That's right, diamonds are not just a girl's best friend! But I won't tell your significant other about it, don't worry.</w:t>
      </w:r>
    </w:p>
    <w:p>
      <w:r/>
      <w:r>
        <w:t>As for the other symbols, we have X, BAR, and 7. They might not be as flashy as the diamond, but they still carry some weight. Keep your eyes peeled for those lucky 7s, as they will pay out a delightful 20 times your bet for six of a kind. Bar and X both offer 10 times your bet for six of a kind, and they are happy to share the spotlight with the other symbols.</w:t>
      </w:r>
    </w:p>
    <w:p>
      <w:pPr>
        <w:pStyle w:val="Heading2"/>
      </w:pPr>
      <w:r>
        <w:t>Graphics and Design</w:t>
      </w:r>
    </w:p>
    <w:p>
      <w:r/>
      <w:r>
        <w:t>Why hello there, retro lovers! If you're looking for a casino game that has a blast from the past feel to it, then Bar-X Safecracker is the perfect fit for you. With its heist theme and retro graphics, you'll surely have a unique and enjoyable experience while playing.</w:t>
      </w:r>
    </w:p>
    <w:p>
      <w:r/>
      <w:r>
        <w:t>The graphics, though straightforward, create a fun atmosphere and set the mood for a successful heist. And let's not forget about the design elements! The cascading reels, mystery symbols, multipliers, and free spins add to the excitement and suspense of the game. It's almost like you're living out your own movie scene while playing.</w:t>
      </w:r>
    </w:p>
    <w:p>
      <w:r/>
      <w:r>
        <w:t>You'll have a jolly time playing Bar-X Safecracker, and while you're at it, keep a lookout for those mystery symbols. Who knows, they might just lead you to your next jackpot.</w:t>
      </w:r>
    </w:p>
    <w:p>
      <w:pPr>
        <w:pStyle w:val="Heading2"/>
      </w:pPr>
      <w:r>
        <w:t>Bar-X Safecracker - The Game That Cracks You Up</w:t>
      </w:r>
    </w:p>
    <w:p>
      <w:r/>
      <w:r>
        <w:t>Bar-X Safecracker Slot is not only a hilarious game but it is also available on both desktop and mobile devices. So you can now take your heisting quest on-the-go and crack your safe in spare time.</w:t>
      </w:r>
    </w:p>
    <w:p>
      <w:r/>
      <w:r>
        <w:t>Whether you are on a bus stop or waiting for your latte at the café, you have the opportunity to try your luck and steal some riches. Just keep your phone charged, and your heisting skills ready to rock. It's a great way to make boring moments exciting, as you can become the ultimate safe-cracker right from your mobile device.</w:t>
      </w:r>
    </w:p>
    <w:p>
      <w:r/>
      <w:r>
        <w:t>This game offers more than just plain old spinning and winning - it's a fun way to make spare time worthwhile. So, if you're ready to crack some safes, give it a shot and see the hilarious animations that play out as you spin the reels. You might even end up having more fun than you imagined!</w:t>
      </w:r>
    </w:p>
    <w:p>
      <w:pPr>
        <w:pStyle w:val="Heading2"/>
      </w:pPr>
      <w:r>
        <w:t>FAQ</w:t>
      </w:r>
    </w:p>
    <w:p>
      <w:pPr>
        <w:pStyle w:val="Heading3"/>
      </w:pPr>
      <w:r>
        <w:t>Can I play Bar-X Safecracker Megaways for free?</w:t>
      </w:r>
    </w:p>
    <w:p>
      <w:r/>
      <w:r>
        <w:t>Yes, you can play Bar-X Safecracker Megaways for free on our site or any casino that offers a demo mode.</w:t>
      </w:r>
    </w:p>
    <w:p>
      <w:pPr>
        <w:pStyle w:val="Heading3"/>
      </w:pPr>
      <w:r>
        <w:t>Can I win real money at the Bar-X Safecracker Megaways slot?</w:t>
      </w:r>
    </w:p>
    <w:p>
      <w:r/>
      <w:r>
        <w:t>Yes, you can win real money at Bar-X Safecracker Megaways slot as long as you have a registered account with a casino operator.</w:t>
      </w:r>
    </w:p>
    <w:p>
      <w:pPr>
        <w:pStyle w:val="Heading3"/>
      </w:pPr>
      <w:r>
        <w:t>What is the best site to play Bar-X Safecracker Megaways?</w:t>
      </w:r>
    </w:p>
    <w:p>
      <w:r/>
      <w:r>
        <w:t>The best site to play Bar-X Safecracker Megaways varies based on personal preferences. Check out our list of the best ADM casinos to find a reputable and trustworthy casino operator with excellent services.</w:t>
      </w:r>
    </w:p>
    <w:p>
      <w:pPr>
        <w:pStyle w:val="Heading3"/>
      </w:pPr>
      <w:r>
        <w:t>What is the minimum bet amount for Bar-X Safecracker Megaways?</w:t>
      </w:r>
    </w:p>
    <w:p>
      <w:r/>
      <w:r>
        <w:t>The minimum bet amount for Bar-X Safecracker Megaways is €0.10.</w:t>
      </w:r>
    </w:p>
    <w:p>
      <w:pPr>
        <w:pStyle w:val="Heading3"/>
      </w:pPr>
      <w:r>
        <w:t>What is the maximum bet amount for Bar-X Safecracker Megaways?</w:t>
      </w:r>
    </w:p>
    <w:p>
      <w:r/>
      <w:r>
        <w:t>The maximum bet amount for Bar-X Safecracker Megaways is €10.</w:t>
      </w:r>
    </w:p>
    <w:p>
      <w:pPr>
        <w:pStyle w:val="Heading3"/>
      </w:pPr>
      <w:r>
        <w:t>How many ways to win are there in Bar-X Safecracker Megaways?</w:t>
      </w:r>
    </w:p>
    <w:p>
      <w:r/>
      <w:r>
        <w:t>There are 117,649 ways to win in Bar-X Safecracker Megaways.</w:t>
      </w:r>
    </w:p>
    <w:p>
      <w:pPr>
        <w:pStyle w:val="Heading3"/>
      </w:pPr>
      <w:r>
        <w:t>What is the highest paying symbol in Bar-X Safecracker Megaways?</w:t>
      </w:r>
    </w:p>
    <w:p>
      <w:r/>
      <w:r>
        <w:t>The diamond symbol is the highest paying symbol in Bar-X Safecracker Megaways, paying out 50 times your bet for six of a kind.</w:t>
      </w:r>
    </w:p>
    <w:p>
      <w:pPr>
        <w:pStyle w:val="Heading3"/>
      </w:pPr>
      <w:r>
        <w:t>What are the bonus features in Bar-X Safecracker Megaways?</w:t>
      </w:r>
    </w:p>
    <w:p>
      <w:r/>
      <w:r>
        <w:t>The bonus features in Bar-X Safecracker Megaways include cascading reels, free spins with multipliers, and a mystery symbol that can increase your winnings.</w:t>
      </w:r>
    </w:p>
    <w:p>
      <w:pPr>
        <w:pStyle w:val="Heading2"/>
      </w:pPr>
      <w:r>
        <w:t>What we like</w:t>
      </w:r>
    </w:p>
    <w:p>
      <w:pPr>
        <w:pStyle w:val="ListBullet"/>
        <w:spacing w:line="240" w:lineRule="auto"/>
        <w:ind w:left="720"/>
      </w:pPr>
      <w:r/>
      <w:r>
        <w:t>117,649 ways to win</w:t>
      </w:r>
    </w:p>
    <w:p>
      <w:pPr>
        <w:pStyle w:val="ListBullet"/>
        <w:spacing w:line="240" w:lineRule="auto"/>
        <w:ind w:left="720"/>
      </w:pPr>
      <w:r/>
      <w:r>
        <w:t>50,000 times the initial bet maximum payout</w:t>
      </w:r>
    </w:p>
    <w:p>
      <w:pPr>
        <w:pStyle w:val="ListBullet"/>
        <w:spacing w:line="240" w:lineRule="auto"/>
        <w:ind w:left="720"/>
      </w:pPr>
      <w:r/>
      <w:r>
        <w:t>Exciting mystery symbols, multipliers, and free spins</w:t>
      </w:r>
    </w:p>
    <w:p>
      <w:pPr>
        <w:pStyle w:val="ListBullet"/>
        <w:spacing w:line="240" w:lineRule="auto"/>
        <w:ind w:left="720"/>
      </w:pPr>
      <w:r/>
      <w:r>
        <w:t>Simple graphics with unique and suspenseful design elements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interactive bonus round</w:t>
      </w:r>
    </w:p>
    <w:p>
      <w:r/>
      <w:r>
        <w:rPr>
          <w:i/>
        </w:rPr>
        <w:t>Create a cartoon-style feature image for Bar-X Safecracker that showcases a happy Maya warrior with glasses. The warrior should be holding a bag of diamonds and standing in front of a bank vault, with the game's logo prominently displayed in the background. The image should be bright and colorful, with a fun and playful tone that reflects the game's heist theme and exciting gameplay features. Use bold lines and bright colors to make the image pop and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