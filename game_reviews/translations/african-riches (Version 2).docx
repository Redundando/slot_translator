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Riches for Free: Exciting Bonuses and Eye-Catching Graphics - Review</w:t>
      </w:r>
    </w:p>
    <w:p>
      <w:pPr>
        <w:pStyle w:val="Heading2"/>
      </w:pPr>
      <w:r>
        <w:t>GAMEPLAY AND FEATURES</w:t>
      </w:r>
    </w:p>
    <w:p>
      <w:r/>
      <w:r>
        <w:t>Ah, Africa… the land of beautiful sunsets, majestic animals, and diamonds… lots and lots of diamonds. That’s what you’ll find in African Riches, a 5-reel, 50-payline slot game that will take you on a wild adventure across the savannas.</w:t>
      </w:r>
    </w:p>
    <w:p>
      <w:r/>
      <w:r>
        <w:t>The symbols are beautifully-designed, featuring the likes of lions, elephants, rhinos, buffalos, cheetahs, and those ever-so-trusty playing cards. And let’s not forget about the diamond symbol, which serves as the wild. This little guy will substitute for all other symbols, except for the really special ones, to form winning combinations.</w:t>
      </w:r>
    </w:p>
    <w:p>
      <w:r/>
      <w:r>
        <w:t xml:space="preserve">Now, let’s talk about the bonuses. By hitting 3 Euro symbols, you trigger the bonus round, which offers free spins with high, medium, or low win multipliers. And if you’re lucky enough to trigger the Cup feature, you’ll have the chance to win the jackpot. And who doesn’t want to win a jackpot? I mean, I know I do. </w:t>
      </w:r>
    </w:p>
    <w:p>
      <w:r/>
      <w:r>
        <w:t xml:space="preserve">But don’t get too carried away now. African Riches has a maximum bet of €2.5 across all 50 paylines, so keep that in mind when you’re placing your bets. </w:t>
      </w:r>
    </w:p>
    <w:p>
      <w:r/>
      <w:r>
        <w:t>All in all, African Riches is a fun and exciting slot game with plenty of opportunities to win big. So, what are you waiting for? Take a trip to Africa without having to leave the comfort of your own home, give African Riches a spin, and see if you can become the next jackpot winner!</w:t>
      </w:r>
    </w:p>
    <w:p>
      <w:pPr>
        <w:pStyle w:val="Heading2"/>
      </w:pPr>
      <w:r>
        <w:t>Symbolism and Theme</w:t>
      </w:r>
    </w:p>
    <w:p>
      <w:r/>
      <w:r>
        <w:t>Ah, the sun-burnt savannahs of Africa - home to majestic animals and enough mosquitoes to drive us all insane. But, there's a silver lining in this very particular cloud: African Riches. This slot game takes you on an adventure through the beauty of Africa, complete with stunning graphics that'll make you feel like you're on a real safari. The game's attention to detail is impressive and each symbol on the reels features an African wildlife icon - be it a lion, elephant, rhino, buffalo, or cheetah.</w:t>
      </w:r>
    </w:p>
    <w:p>
      <w:r/>
      <w:r>
        <w:t>Speaking of symbols, let's not forget the gemstone that represents Africa's natural resources and biodiversity. The sparkling diamonds on the reels light up the screen with excitement and possibility. Who knows, maybe after getting a few diamond symbols yourself, you'll be booking a plane ticket to Africa. Hey, it could happen!</w:t>
      </w:r>
    </w:p>
    <w:p>
      <w:pPr>
        <w:pStyle w:val="Heading2"/>
      </w:pPr>
      <w:r>
        <w:t>Get Rich with African Riches' Payouts and Jackpot</w:t>
      </w:r>
    </w:p>
    <w:p>
      <w:r/>
      <w:r>
        <w:t>Are you looking for a slot game that can make you rich while having fun? African Riches has got you covered! This game offers a chance to win big through its jackpot, which is won by guessing where the ball is hidden in the Cup feature. And let us be honest, who doesn't love a good game of cup shuffle?</w:t>
      </w:r>
      <w:r/>
    </w:p>
    <w:p>
      <w:r/>
      <w:r>
        <w:t>But to increase your chances of winning big, make sure to bet the maximum amount of €2.5 across all 50 paylines. Remember, you miss every shot you don't take. So, may the odds be in your favor!</w:t>
      </w:r>
      <w:r/>
    </w:p>
    <w:p>
      <w:r/>
      <w:r>
        <w:t xml:space="preserve">The game's special symbols, including the diamond wild and the triple Euro scatter, not only offer extra coins but also give you a chance to enter the free spins round. And who doesn't like free stuff, right? </w:t>
      </w:r>
      <w:r/>
    </w:p>
    <w:p>
      <w:r/>
      <w:r>
        <w:t>But beware, don't let the game fool you with its attractive diamonds and shiny symbols. African Riches can be as dangerous as an actual lion in the African savannah, and it might eat up all your coins unless you are careful. Gamble responsibly, and as we say in Africa; Hakuna matata! (No worries!)</w:t>
      </w:r>
    </w:p>
    <w:p>
      <w:pPr>
        <w:pStyle w:val="Heading2"/>
      </w:pPr>
      <w:r>
        <w:t>Betting Options</w:t>
      </w:r>
    </w:p>
    <w:p>
      <w:r/>
      <w:r>
        <w:t>African Riches sure knows how to cater to players of all types. If you're a cautious player, the minimum bet of €0.01 per spin is perfect for you. But if you're feeling lucky, why not go all in with the game's maximum bet of €2.5 across all 50 paylines? Who knows, it could lead to a massive jackpot win!</w:t>
      </w:r>
    </w:p>
    <w:p>
      <w:r/>
      <w:r>
        <w:t>Don't worry if you change your mind about your bet amount though, as adjusting your bets is as easy as pie. Simply use the +/- buttons located near the bottom of the screen to find the perfect betting amount suited to your playing style and budget.</w:t>
      </w:r>
    </w:p>
    <w:p>
      <w:r/>
      <w:r>
        <w:t>Just don't bet the farm and end up milking cows for the rest of your life. Unless that's your thing, then go ahead and bet away!</w:t>
      </w:r>
    </w:p>
    <w:p>
      <w:pPr>
        <w:pStyle w:val="Heading2"/>
      </w:pPr>
      <w:r>
        <w:t>Developer and Quality</w:t>
      </w:r>
    </w:p>
    <w:p>
      <w:r/>
      <w:r>
        <w:t>Hold on to your hats, folks, because Spielo has outdone themselves with the design and quality of their game, African Riches. You may not have heard of Spielo before, but trust us, they're not a developer to ignore. Their expertise shines in African Riches with seamless gameplay, eye-catching graphics, and sound effects that will have you grooving in your seat.</w:t>
      </w:r>
    </w:p>
    <w:p>
      <w:r/>
      <w:r>
        <w:t>But let's not forget the bonuses! African Riches offers two exciting features, free spins, and the Cup feature. Free spins are always a welcome addition to any game, but the Cup feature adds an extra layer of excitement. It's like playing a mini-game within a game. Who doesn't love that?</w:t>
      </w:r>
    </w:p>
    <w:p>
      <w:r/>
      <w:r>
        <w:t>If you haven't yet experienced the glory that is African Riches, what are you waiting for? Don't let the fact that Spielo may not be a household name deter you from playing this standout game. Give it a whirl and watch as you get sucked into the rich and vibrant world of African Riches.</w:t>
      </w:r>
    </w:p>
    <w:p>
      <w:pPr>
        <w:pStyle w:val="Heading2"/>
      </w:pPr>
      <w:r>
        <w:t>FAQ</w:t>
      </w:r>
    </w:p>
    <w:p>
      <w:pPr>
        <w:pStyle w:val="Heading3"/>
      </w:pPr>
      <w:r>
        <w:t>What is African Riches?</w:t>
      </w:r>
    </w:p>
    <w:p>
      <w:r/>
      <w:r>
        <w:t>African Riches is a slot game set in the African savannah, featuring symbols like lions, elephants, rhinos, buffalos, and cheetahs, as well as traditional playing card symbols.</w:t>
      </w:r>
    </w:p>
    <w:p>
      <w:pPr>
        <w:pStyle w:val="Heading3"/>
      </w:pPr>
      <w:r>
        <w:t>How many paylines does African Riches have?</w:t>
      </w:r>
    </w:p>
    <w:p>
      <w:r/>
      <w:r>
        <w:t>African riches features 50 paylines.</w:t>
      </w:r>
    </w:p>
    <w:p>
      <w:pPr>
        <w:pStyle w:val="Heading3"/>
      </w:pPr>
      <w:r>
        <w:t>What is the minimum bet in African Riches?</w:t>
      </w:r>
    </w:p>
    <w:p>
      <w:r/>
      <w:r>
        <w:t>The minimum bet in African Riches is €0.01 per spin.</w:t>
      </w:r>
    </w:p>
    <w:p>
      <w:pPr>
        <w:pStyle w:val="Heading3"/>
      </w:pPr>
      <w:r>
        <w:t>What is the maximum bet in African Riches?</w:t>
      </w:r>
    </w:p>
    <w:p>
      <w:r/>
      <w:r>
        <w:t>The maximum bet in African Riches is €2.5 per spin.</w:t>
      </w:r>
    </w:p>
    <w:p>
      <w:pPr>
        <w:pStyle w:val="Heading3"/>
      </w:pPr>
      <w:r>
        <w:t>What is the role of the diamond symbol in African Riches?</w:t>
      </w:r>
    </w:p>
    <w:p>
      <w:r/>
      <w:r>
        <w:t>The diamond symbol serves as the wild, substituting for all other standard symbols to help you form winning combinations.</w:t>
      </w:r>
    </w:p>
    <w:p>
      <w:pPr>
        <w:pStyle w:val="Heading3"/>
      </w:pPr>
      <w:r>
        <w:t>What is the scatter symbol in African Riches?</w:t>
      </w:r>
    </w:p>
    <w:p>
      <w:r/>
      <w:r>
        <w:t>The scatter symbol in African Riches features the Euro sign.</w:t>
      </w:r>
    </w:p>
    <w:p>
      <w:pPr>
        <w:pStyle w:val="Heading3"/>
      </w:pPr>
      <w:r>
        <w:t>What are the bonus rounds in African Riches?</w:t>
      </w:r>
    </w:p>
    <w:p>
      <w:r/>
      <w:r>
        <w:t>Bonus rounds in African Riches include 10, 15, or 20 free spins with different win multipliers, as well as the Cup feature, which lets you guess under which cup the ball is hidden for a chance to win the jackpot.</w:t>
      </w:r>
    </w:p>
    <w:p>
      <w:pPr>
        <w:pStyle w:val="Heading3"/>
      </w:pPr>
      <w:r>
        <w:t>What other slot games are similar to African Riches?</w:t>
      </w:r>
    </w:p>
    <w:p>
      <w:r/>
      <w:r>
        <w:t>Other Spielo slots similar to African Riches include Rockin’ Fruits, Mystic Island, and Gypsy Moon.</w:t>
      </w:r>
    </w:p>
    <w:p>
      <w:pPr>
        <w:pStyle w:val="Heading2"/>
      </w:pPr>
      <w:r>
        <w:t>What we like</w:t>
      </w:r>
    </w:p>
    <w:p>
      <w:pPr>
        <w:pStyle w:val="ListBullet"/>
        <w:spacing w:line="240" w:lineRule="auto"/>
        <w:ind w:left="720"/>
      </w:pPr>
      <w:r/>
      <w:r>
        <w:t>Beautifully-designed symbols featuring African wildlife</w:t>
      </w:r>
    </w:p>
    <w:p>
      <w:pPr>
        <w:pStyle w:val="ListBullet"/>
        <w:spacing w:line="240" w:lineRule="auto"/>
        <w:ind w:left="720"/>
      </w:pPr>
      <w:r/>
      <w:r>
        <w:t>Jackpot can be won through the Cup feature</w:t>
      </w:r>
    </w:p>
    <w:p>
      <w:pPr>
        <w:pStyle w:val="ListBullet"/>
        <w:spacing w:line="240" w:lineRule="auto"/>
        <w:ind w:left="720"/>
      </w:pPr>
      <w:r/>
      <w:r>
        <w:t>Exciting bonuses, like the free spins round</w:t>
      </w:r>
    </w:p>
    <w:p>
      <w:pPr>
        <w:pStyle w:val="ListBullet"/>
        <w:spacing w:line="240" w:lineRule="auto"/>
        <w:ind w:left="720"/>
      </w:pPr>
      <w:r/>
      <w:r>
        <w:t>Seamless gameplay with eye-catching graphics and sound effects</w:t>
      </w:r>
    </w:p>
    <w:p>
      <w:pPr>
        <w:pStyle w:val="Heading2"/>
      </w:pPr>
      <w:r>
        <w:t>What we don't like</w:t>
      </w:r>
    </w:p>
    <w:p>
      <w:pPr>
        <w:pStyle w:val="ListBullet"/>
        <w:spacing w:line="240" w:lineRule="auto"/>
        <w:ind w:left="720"/>
      </w:pPr>
      <w:r/>
      <w:r>
        <w:t>Maximum bet may be too low for high rollers</w:t>
      </w:r>
    </w:p>
    <w:p>
      <w:pPr>
        <w:pStyle w:val="ListBullet"/>
        <w:spacing w:line="240" w:lineRule="auto"/>
        <w:ind w:left="720"/>
      </w:pPr>
      <w:r/>
      <w:r>
        <w:t>Spielo is not a well-known developer</w:t>
      </w:r>
    </w:p>
    <w:p>
      <w:r/>
      <w:r>
        <w:rPr>
          <w:b/>
        </w:rPr>
        <w:t>Play African Riches for Free: Exciting Bonuses and Eye-Catching Graphics - Review</w:t>
      </w:r>
    </w:p>
    <w:p>
      <w:r/>
      <w:r>
        <w:rPr>
          <w:i/>
        </w:rPr>
        <w:t>Discover African Riches, a slot game by Spielo featuring popular African wildlife symbols, free spins, and a jackpot.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