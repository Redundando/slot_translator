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Kingdoms Rise: Legend Of Elvenstone Free Slot</w:t>
      </w:r>
    </w:p>
    <w:p>
      <w:pPr>
        <w:pStyle w:val="Heading2"/>
      </w:pPr>
      <w:r>
        <w:t>Gameplay Mechanics</w:t>
      </w:r>
    </w:p>
    <w:p>
      <w:r/>
      <w:r>
        <w:t>Alrighty, folks. Let's talk about the juicy stuff - the gameplay mechanics of Kingdoms Rise: Legend Of Elvenstone. Get ready to enter a world of fantasy! This slot game takes things to a whole new level with its bonuses, 3 rows, and 5 reels. Not to mention the 10 fixed paylines that will keep you on the edge of your seat.</w:t>
      </w:r>
      <w:r>
        <w:t xml:space="preserve"> </w:t>
      </w:r>
    </w:p>
    <w:p>
      <w:r/>
      <w:r>
        <w:t>Feeling lucky? Adjust your bets like a pro and set a minimum of €0.10 to a maximum of €500. Talk about high rollers! And for all those lazy bums out there, the Autoplay function allows you to spin up to 100 times automatically. No more strained wrist!</w:t>
      </w:r>
      <w:r>
        <w:t xml:space="preserve"> </w:t>
      </w:r>
    </w:p>
    <w:p>
      <w:r/>
      <w:r>
        <w:t>Lastly, if you're looking for a game that's not too hot or too cold, the game's variability is pretty medium. The RTP value rounds out at 92.85%, so you may not always walk away with your pockets lined with gold, but you'll still have a good time.</w:t>
      </w:r>
    </w:p>
    <w:p>
      <w:pPr>
        <w:pStyle w:val="Heading2"/>
      </w:pPr>
      <w:r>
        <w:t>Visuals and Theme</w:t>
      </w:r>
    </w:p>
    <w:p>
      <w:r/>
      <w:r>
        <w:t>Okay, let me just take a break from playing Kingdoms Rise: Legend of Elvenstone to talk about its visuals and theme. Let me start by saying that Playtech knocked it out of the park with this one! I mean, who doesn't love a magical kingdom filled with dragons, stone monsters, and enchanted beings? Plus, the fact that these mystical creatures offer bonuses and multipliers just sweetens the deal. And let's not forget about the graphics! They're stunning, with symbols and animations so detailed, they're practically begging to be admired. Seriously, after a win, I can't help but stare in awe at how they come to life. Overall, the game's visuals are so good, they add to the already enjoyable gameplay experience.</w:t>
      </w:r>
    </w:p>
    <w:p>
      <w:pPr>
        <w:pStyle w:val="Heading2"/>
      </w:pPr>
      <w:r>
        <w:t>Token Accumulation System: Buy Everything!</w:t>
      </w:r>
    </w:p>
    <w:p>
      <w:r/>
      <w:r>
        <w:t>Oh boy, Kingdoms Rise: Legend of Elvenstone has got the goods! This game feature a revolutionary token accumulation system. It's like earning gold coins but better because you can use it to buy sweet, sweet Kingdoms Rise content. Yes, you heard right...Kingdoms Rise content! Who needs chips when you can have tokens, am I right?</w:t>
      </w:r>
      <w:r>
        <w:t xml:space="preserve"> </w:t>
      </w:r>
    </w:p>
    <w:p>
      <w:r/>
      <w:r>
        <w:t>By playing the game, you accumulate tokens that can be used to purchase different games and levels within the Kingdoms Rise series. I don't know about you, but that sounds like a pretty sweet deal to me. Don't believe me? Just click on the map to the right of the game grid and select the setting you prefer. The token gods are on your side!</w:t>
      </w:r>
    </w:p>
    <w:p>
      <w:pPr>
        <w:pStyle w:val="Heading2"/>
      </w:pPr>
      <w:r>
        <w:t>RTP and Volatility: What You Need to Know</w:t>
      </w:r>
    </w:p>
    <w:p>
      <w:r/>
      <w:r>
        <w:t>Kingdoms Rise: Legend of Elvenstone is a slot game with medium volatility. But hold onto your hats, folks - the RTP value is not quite as dazzling as you may hope. At only 92.85%, players may face a slightly higher risk of losing or winning. However, this is a chance to test your strategic skills and snag some sweet rewards. Plus, collecting tokens for other games in the series sure is tempting. It's like getting a freebie at a fast-food chain - you know it's not the best, but it's satisfying nonetheless!</w:t>
      </w:r>
    </w:p>
    <w:p>
      <w:pPr>
        <w:pStyle w:val="Heading2"/>
      </w:pPr>
      <w:r>
        <w:t>IN-GAME PURCHASES</w:t>
      </w:r>
    </w:p>
    <w:p>
      <w:r/>
      <w:r>
        <w:t>Well folks, it's time to break out your wallets...or not! Kingdoms Rise: Legend of Elvenstone does not have any in-game purchases! That's right, you won't have to fight the temptation to spend your hard-earned cash on a virtual sword or an imaginary armor set. However, you can earn tokens while playing to unlock new games and levels within the Kingdoms Rise universe. So, it's like a game within a game...mind-blown!</w:t>
      </w:r>
    </w:p>
    <w:p>
      <w:r/>
      <w:r>
        <w:t>For all you frugal gamers out there, I have good news! You can enjoy this exciting game without spending a dime. That's right, zero dollars, nada, zilch. So, sit back, relax, and enjoy all the magic and mayhem this game has to offer.</w:t>
      </w:r>
    </w:p>
    <w:p>
      <w:pPr>
        <w:pStyle w:val="Heading2"/>
      </w:pPr>
      <w:r>
        <w:t>FAQ</w:t>
      </w:r>
    </w:p>
    <w:p>
      <w:pPr>
        <w:pStyle w:val="Heading3"/>
      </w:pPr>
      <w:r>
        <w:t>What is Kingdoms Rise: Legend of Elvenstone?</w:t>
      </w:r>
    </w:p>
    <w:p>
      <w:r/>
      <w:r>
        <w:t>Kingdoms Rise: Legend of Elvenstone is a fantasy-themed slot game with bonuses, special levels, and unique gameplay, created by Playtech.</w:t>
      </w:r>
    </w:p>
    <w:p>
      <w:pPr>
        <w:pStyle w:val="Heading3"/>
      </w:pPr>
      <w:r>
        <w:t>How can I increase or decrease my bet in Kingdoms Rise: Legend of Elvenstone?</w:t>
      </w:r>
    </w:p>
    <w:p>
      <w:r/>
      <w:r>
        <w:t>You can increase or decrease your bet in Kingdoms Rise: Legend of Elvenstone by using the settings below the game grid.</w:t>
      </w:r>
    </w:p>
    <w:p>
      <w:pPr>
        <w:pStyle w:val="Heading3"/>
      </w:pPr>
      <w:r>
        <w:t>How many paylines are available in Kingdoms Rise: Legend of Elvenstone?</w:t>
      </w:r>
    </w:p>
    <w:p>
      <w:r/>
      <w:r>
        <w:t>You can play on 10 fixed paylines in Kingdoms Rise: Legend of Elvenstone.</w:t>
      </w:r>
    </w:p>
    <w:p>
      <w:pPr>
        <w:pStyle w:val="Heading3"/>
      </w:pPr>
      <w:r>
        <w:t>What is the minimum bet I can place in Kingdoms Rise: Legend of Elvenstone?</w:t>
      </w:r>
    </w:p>
    <w:p>
      <w:r/>
      <w:r>
        <w:t>The minimum bet you can place in Kingdoms Rise: Legend of Elvenstone is €0.10.</w:t>
      </w:r>
    </w:p>
    <w:p>
      <w:pPr>
        <w:pStyle w:val="Heading3"/>
      </w:pPr>
      <w:r>
        <w:t>What is the maximum bet I can place in Kingdoms Rise: Legend of Elvenstone?</w:t>
      </w:r>
    </w:p>
    <w:p>
      <w:r/>
      <w:r>
        <w:t>The maximum bet you can place in Kingdoms Rise: Legend of Elvenstone is €500.</w:t>
      </w:r>
    </w:p>
    <w:p>
      <w:pPr>
        <w:pStyle w:val="Heading3"/>
      </w:pPr>
      <w:r>
        <w:t>What is the RTP value of Kingdoms Rise: Legend of Elvenstone?</w:t>
      </w:r>
    </w:p>
    <w:p>
      <w:r/>
      <w:r>
        <w:t>The RTP value of Kingdoms Rise: Legend of Elvenstone is 92.85%, which is not very satisfying.</w:t>
      </w:r>
    </w:p>
    <w:p>
      <w:pPr>
        <w:pStyle w:val="Heading3"/>
      </w:pPr>
      <w:r>
        <w:t>What is the Wild Drop symbol in Kingdoms Rise: Legend of Elvenstone?</w:t>
      </w:r>
    </w:p>
    <w:p>
      <w:r/>
      <w:r>
        <w:t>The Wild Drop symbol in Kingdoms Rise: Legend of Elvenstone is a lens that can appear on the reels or on the frame and transform the symbols on which it lands into wilds.</w:t>
      </w:r>
    </w:p>
    <w:p>
      <w:pPr>
        <w:pStyle w:val="Heading3"/>
      </w:pPr>
      <w:r>
        <w:t>How do I acquire tokens in Kingdoms Rise: Legend of Elvenstone?</w:t>
      </w:r>
    </w:p>
    <w:p>
      <w:r/>
      <w:r>
        <w:t>You can accumulate tokens in Kingdoms Rise: Legend of Elvenstone to purchase different games and levels of the Kingdoms Rise series by clicking on the map to the right of the game grid and choosing the setting that you like the most.</w:t>
      </w:r>
    </w:p>
    <w:p>
      <w:pPr>
        <w:pStyle w:val="Heading2"/>
      </w:pPr>
      <w:r>
        <w:t>What we like</w:t>
      </w:r>
    </w:p>
    <w:p>
      <w:pPr>
        <w:pStyle w:val="ListBullet"/>
        <w:spacing w:line="240" w:lineRule="auto"/>
        <w:ind w:left="720"/>
      </w:pPr>
      <w:r/>
      <w:r>
        <w:t>Unique gameplay mechanics with levels and bonuses</w:t>
      </w:r>
    </w:p>
    <w:p>
      <w:pPr>
        <w:pStyle w:val="ListBullet"/>
        <w:spacing w:line="240" w:lineRule="auto"/>
        <w:ind w:left="720"/>
      </w:pPr>
      <w:r/>
      <w:r>
        <w:t>Immersive fantasy-themed game setting</w:t>
      </w:r>
    </w:p>
    <w:p>
      <w:pPr>
        <w:pStyle w:val="ListBullet"/>
        <w:spacing w:line="240" w:lineRule="auto"/>
        <w:ind w:left="720"/>
      </w:pPr>
      <w:r/>
      <w:r>
        <w:t>Token accumulation system to purchase other games</w:t>
      </w:r>
    </w:p>
    <w:p>
      <w:pPr>
        <w:pStyle w:val="ListBullet"/>
        <w:spacing w:line="240" w:lineRule="auto"/>
        <w:ind w:left="720"/>
      </w:pPr>
      <w:r/>
      <w:r>
        <w:t>Attractive visual elements with high-quality graphics</w:t>
      </w:r>
    </w:p>
    <w:p>
      <w:pPr>
        <w:pStyle w:val="Heading2"/>
      </w:pPr>
      <w:r>
        <w:t>What we don't like</w:t>
      </w:r>
    </w:p>
    <w:p>
      <w:pPr>
        <w:pStyle w:val="ListBullet"/>
        <w:spacing w:line="240" w:lineRule="auto"/>
        <w:ind w:left="720"/>
      </w:pPr>
      <w:r/>
      <w:r>
        <w:t>Low RTP rate of only 92.85%</w:t>
      </w:r>
    </w:p>
    <w:p>
      <w:pPr>
        <w:pStyle w:val="ListBullet"/>
        <w:spacing w:line="240" w:lineRule="auto"/>
        <w:ind w:left="720"/>
      </w:pPr>
      <w:r/>
      <w:r>
        <w:t>Medium volatility might not appeal to all players</w:t>
      </w:r>
    </w:p>
    <w:p>
      <w:r/>
      <w:r>
        <w:rPr>
          <w:b/>
        </w:rPr>
        <w:t>Play Kingdoms Rise: Legend Of Elvenstone Free Slot</w:t>
      </w:r>
    </w:p>
    <w:p>
      <w:r/>
      <w:r>
        <w:rPr>
          <w:i/>
        </w:rPr>
        <w:t>Discover the fantasy-themed world of Kingdoms Rise: Legend Of Elvenstone free slot game. Enjoy unique gameplay mechanics and high-quality visual elements.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