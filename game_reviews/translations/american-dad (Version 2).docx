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American Dad Free Slot Game Review</w:t>
      </w:r>
    </w:p>
    <w:p>
      <w:r/>
      <w:r>
        <w:rPr>
          <w:b/>
        </w:rPr>
        <w:t>Meta description</w:t>
      </w:r>
      <w:r>
        <w:t>: Play American Dad for free and read our review of the slot game inspired by the television show. Enjoy a wide range of bonus features and chance to win big.</w:t>
      </w:r>
    </w:p>
    <w:p>
      <w:pPr>
        <w:pStyle w:val="Heading2"/>
      </w:pPr>
      <w:r>
        <w:t>Gameplay and Features</w:t>
      </w:r>
    </w:p>
    <w:p>
      <w:r/>
      <w:r>
        <w:t xml:space="preserve">Are you ready to gear up and join the Smith family on their adventures in American Dad slot game? This 5-reel, 40 payline slot game is available on all desktop and mobile devices, allowing you to play your favorite characters' game anywhere, anytime. </w:t>
      </w:r>
      <w:r/>
    </w:p>
    <w:p>
      <w:r/>
      <w:r>
        <w:t xml:space="preserve">With the American Dad slot, players can enjoy a wide range of bonus features that keep the game exciting and rewarding. Perhaps, the most thrilling bonus feature is the 5 options for free spins – featuring your beloved show's secondary characters. Don’t worry; everyone's favorite family dad, Stan Smith, also makes an appearance. These bonuses do not only make the game more entertaining but also more lucrative, with up to 25 free spins and progressive multipliers of up to 10x up for grabs. </w:t>
      </w:r>
      <w:r/>
    </w:p>
    <w:p>
      <w:r/>
      <w:r>
        <w:t xml:space="preserve">Overall, American Dad slot game has everything a fan of the show could want in a casino game. The exceptional graphics make the game an enjoyable experience, while the bonuses and payouts keep things lucrative. What's not to love? If you're a fan of the show, this game is a must-try. Don't forget to say hi to the Smiths for me! </w:t>
      </w:r>
      <w:r/>
    </w:p>
    <w:p>
      <w:pPr>
        <w:pStyle w:val="Heading2"/>
      </w:pPr>
      <w:r>
        <w:t>Graphics and Design</w:t>
      </w:r>
    </w:p>
    <w:p>
      <w:r/>
      <w:r>
        <w:t>When it comes to slot games, it's all about the visuals, and American Dad doesn't disappoint. The game stays true to the hit television series with fun and engaging graphics and design. The attention to detail is impressive, especially in the background setting of Langley Falls. But let's talk about the animations, which alternate throughout gameplay. It's almost like watching a mini-episode of the show. And who doesn't love that?</w:t>
      </w:r>
    </w:p>
    <w:p>
      <w:r/>
      <w:r>
        <w:t xml:space="preserve">Of course, the symbols are the cherry on top of this visual delight. High-value symbols include the show's favorite characters, Steve, Hayley, Klaus, Francine, and Stan. They are incredibly well-drawn and animated and add to the game's appeal. And we can't forget about the Wild symbol, the lovable and mischievous alien, Roger, who replaces all symbols on the reels except for the Schmooblydong bonus. Low-value symbols are also appropriately represented by A, K, and Q- in the colors of the American flag. </w:t>
      </w:r>
    </w:p>
    <w:p>
      <w:r/>
      <w:r>
        <w:t xml:space="preserve">All in all, the graphics and design of American Dad are top-notch, and a visual treat for all fans of the show. Even if you're not a fan, it's worth checking out just for the eye-candy. </w:t>
      </w:r>
    </w:p>
    <w:p>
      <w:pPr>
        <w:pStyle w:val="Heading2"/>
      </w:pPr>
      <w:r>
        <w:t>Bonus Bonanza!</w:t>
      </w:r>
    </w:p>
    <w:p>
      <w:r/>
      <w:r>
        <w:t>American Dad has more bonus features than a kangaroo has hops! Let's break 'em down, shall we? First up, we've got Roger's Random Wilds, which sounds like a bad '70s band but is actually pretty awesome. Every time you spin for free, random wild symbols are placed on the reels to increase your winnings.</w:t>
      </w:r>
    </w:p>
    <w:p>
      <w:r/>
      <w:r>
        <w:t>Next, we've got Hayley's progressive function. It's like a natural remedy for your winnings - it offers a range of multipliers up to 10x so you can just sit back and watch the coins roll in.</w:t>
      </w:r>
    </w:p>
    <w:p>
      <w:r/>
      <w:r>
        <w:t>And let's not forget our pals Wheels and Legman. They're like the dynamic duo of the bonus features - they leave a trail of wild symbols on the reels for each free spin, increasing your chances of getting those sweet, sweet payouts.</w:t>
      </w:r>
    </w:p>
    <w:p>
      <w:r/>
      <w:r>
        <w:t>The Schmooblydong bonus might be hard to say (go ahead, try it), but it's worth it. This feature lets you determine which character you'll get to play with and the number of spins you'll get. And let me tell you, the max of 25 spins plus a chance to win up to 750 coins? It's like an early Christmas present.</w:t>
      </w:r>
    </w:p>
    <w:p>
      <w:pPr>
        <w:pStyle w:val="Heading2"/>
      </w:pPr>
      <w:r>
        <w:t>Compatibility: The Perfect Cross-Platform Slot Game</w:t>
      </w:r>
    </w:p>
    <w:p>
      <w:r/>
      <w:r>
        <w:t xml:space="preserve">If you’re like us, you’re always on the go and never have time to stop and smell the roses. Fortunately, American Dad slot game is compatible on all devices, from desktops to mobile phones, so you don't miss out on any chances to win big. </w:t>
      </w:r>
      <w:r/>
    </w:p>
    <w:p>
      <w:r/>
      <w:r>
        <w:t xml:space="preserve">The developers of this game have ensured the compatibility across all devices. Whether you’re an Apple enthusiast or an Android fan, this game can easily be accessed on any device. So, whether you're playing on your morning commute, or taking a break at work, American Dad has got your back. </w:t>
      </w:r>
      <w:r/>
    </w:p>
    <w:p>
      <w:r/>
      <w:r>
        <w:t xml:space="preserve">One of the best things about this slot game is that you don’t need any fancy hardware or software to play it. You just need an internet connection and you’re good to go. The game is highly optimized for both low and high-end devices, ensuring a seamless experience for all users. </w:t>
      </w:r>
      <w:r/>
    </w:p>
    <w:p>
      <w:r/>
      <w:r>
        <w:t xml:space="preserve">All in all, American Dad's cross-platform compatibility is a huge plus. It makes it incredibly easy for players to jump from one device to another without losing any progress or quality. </w:t>
      </w:r>
      <w:r/>
    </w:p>
    <w:p>
      <w:r/>
      <w:r>
        <w:t xml:space="preserve">So, what are you waiting for? Hop on the American Dad bandwagon, and play this game anywhere, anytime. </w:t>
      </w:r>
    </w:p>
    <w:p>
      <w:pPr>
        <w:pStyle w:val="Heading2"/>
      </w:pPr>
      <w:r>
        <w:t>OVERALL GAMING EXPERIENCE</w:t>
      </w:r>
    </w:p>
    <w:p>
      <w:r/>
      <w:r>
        <w:t>Welcome to the world of American Dad, where the Smith family fights for freedom and justice while also giving us a good laugh. The American Dad slot game is perfect for fans of the show with its hilarious symbols and exciting bonuses. It's a great way to immerse yourself in the world of Stan, Francine, Steve, Hayley, Klaus, and Roger.</w:t>
      </w:r>
    </w:p>
    <w:p>
      <w:r/>
      <w:r>
        <w:t>The graphics on American Dad are beautiful and crisp, which does justice to the show's attention to detail. The color palette is vibrant and uplifting while the animations are fluid and engaging. Whether it's the alien Roger's cheesy catchphrases or Klaus, the goldfish's antics, the game's visuals capture the show's quirky humor and eccentric vibe.</w:t>
      </w:r>
    </w:p>
    <w:p>
      <w:r/>
      <w:r>
        <w:t>Playtech has done a fantastic job with the game's audio as well, from the cheesy soundtrack to the character-themed sound effects. It's enough to make you forget that you're playing a slot game and not watching an episode of American Dad. The bonuses are also worth mentioning, including the Schmooblydong Wheel, which can trigger free spins, extra wilds, and instant cash prizes. So, be prepared to be amazed by the sheer magnitude of bonuses as the Smith family takes you on a wild ride.</w:t>
      </w:r>
    </w:p>
    <w:p>
      <w:r/>
      <w:r>
        <w:t>In conclusion, the American Dad slot game is a thrilling entertainment experience that every fan of the show should try. With its comical characters, engaging graphics and animations, and a slew of bonuses, this game has everything you need to unwind and have a good time. So, suit up and join the Smiths in this hilarious and profitable adventure.</w:t>
      </w:r>
    </w:p>
    <w:p>
      <w:pPr>
        <w:pStyle w:val="Heading2"/>
      </w:pPr>
      <w:r>
        <w:t>FAQ</w:t>
      </w:r>
    </w:p>
    <w:p>
      <w:pPr>
        <w:pStyle w:val="Heading3"/>
      </w:pPr>
      <w:r>
        <w:t>What is American Dad slot?</w:t>
      </w:r>
    </w:p>
    <w:p>
      <w:r/>
      <w:r>
        <w:t>American Dad is an online slot game created by Playtech based on the famous TV series. It features 5 reels, 40 paylines, and several bonus features.</w:t>
      </w:r>
    </w:p>
    <w:p>
      <w:pPr>
        <w:pStyle w:val="Heading3"/>
      </w:pPr>
      <w:r>
        <w:t>What are the graphics like in American Dad slot?</w:t>
      </w:r>
    </w:p>
    <w:p>
      <w:r/>
      <w:r>
        <w:t>The graphics in American Dad slot are inspired by the TV show, and the game is set in the typical Langley Falls background. The symbols are represented by the show's characters and are designed to offer players a fun gaming experience.</w:t>
      </w:r>
    </w:p>
    <w:p>
      <w:pPr>
        <w:pStyle w:val="Heading3"/>
      </w:pPr>
      <w:r>
        <w:t>What are the bonus features in American Dad slot?</w:t>
      </w:r>
    </w:p>
    <w:p>
      <w:r/>
      <w:r>
        <w:t>American Dad slot has several bonus features, including free spins, Wild symbols, expanding Wilds, and progressive multipliers. These features increase the players' chances of winning big and make the game more exciting.</w:t>
      </w:r>
    </w:p>
    <w:p>
      <w:pPr>
        <w:pStyle w:val="Heading3"/>
      </w:pPr>
      <w:r>
        <w:t>What are the low-value symbols in American Dad slot?</w:t>
      </w:r>
    </w:p>
    <w:p>
      <w:r/>
      <w:r>
        <w:t>The low-value symbols in American Dad slot are A, K, and Q, offered in the three colors that represent the American flag- red, white, and blue.</w:t>
      </w:r>
    </w:p>
    <w:p>
      <w:pPr>
        <w:pStyle w:val="Heading3"/>
      </w:pPr>
      <w:r>
        <w:t>Who is the highest paying symbol in American Dad slot?</w:t>
      </w:r>
    </w:p>
    <w:p>
      <w:r/>
      <w:r>
        <w:t>The highest paying symbol in American Dad slot is Stan, the father of the family. If he appears five times on a payline, he offers the player a reward of up to 250 coins.</w:t>
      </w:r>
    </w:p>
    <w:p>
      <w:pPr>
        <w:pStyle w:val="Heading3"/>
      </w:pPr>
      <w:r>
        <w:t>What is the Schmooblydong bonus feature in American Dad slot?</w:t>
      </w:r>
    </w:p>
    <w:p>
      <w:r/>
      <w:r>
        <w:t>The Schmooblydong bonus feature is a special symbol in American Dad slot that determines the rewards the player receives. If it appears on reels 1 and 3, it gives you a new spin, and if you position it on reel 5, you can unlock the free spin function.</w:t>
      </w:r>
    </w:p>
    <w:p>
      <w:pPr>
        <w:pStyle w:val="Heading3"/>
      </w:pPr>
      <w:r>
        <w:t>What are Roger's Random Wilds in American Dad slot?</w:t>
      </w:r>
    </w:p>
    <w:p>
      <w:r/>
      <w:r>
        <w:t>Roger's Random Wilds is a bonus feature in American Dad slot where Wild symbols are randomly placed on each free spin, increasing the player's chances of winning.</w:t>
      </w:r>
    </w:p>
    <w:p>
      <w:pPr>
        <w:pStyle w:val="Heading3"/>
      </w:pPr>
      <w:r>
        <w:t>What is Hayley's progressive function in American Dad slot?</w:t>
      </w:r>
    </w:p>
    <w:p>
      <w:r/>
      <w:r>
        <w:t>Hayley's progressive function in American Dad slot is a multiplier that determines the maximum win value ranging from 2x, 3x, 5x to 10x.</w:t>
      </w:r>
    </w:p>
    <w:p>
      <w:pPr>
        <w:pStyle w:val="Heading2"/>
      </w:pPr>
      <w:r>
        <w:t>What we like</w:t>
      </w:r>
    </w:p>
    <w:p>
      <w:pPr>
        <w:pStyle w:val="ListBullet"/>
        <w:spacing w:line="240" w:lineRule="auto"/>
        <w:ind w:left="720"/>
      </w:pPr>
      <w:r/>
      <w:r>
        <w:t>Wide range of bonus features</w:t>
      </w:r>
    </w:p>
    <w:p>
      <w:pPr>
        <w:pStyle w:val="ListBullet"/>
        <w:spacing w:line="240" w:lineRule="auto"/>
        <w:ind w:left="720"/>
      </w:pPr>
      <w:r/>
      <w:r>
        <w:t>Fun and engaging graphics and design</w:t>
      </w:r>
    </w:p>
    <w:p>
      <w:pPr>
        <w:pStyle w:val="ListBullet"/>
        <w:spacing w:line="240" w:lineRule="auto"/>
        <w:ind w:left="720"/>
      </w:pPr>
      <w:r/>
      <w:r>
        <w:t>Compatible with desktop and mobile devices</w:t>
      </w:r>
    </w:p>
    <w:p>
      <w:pPr>
        <w:pStyle w:val="ListBullet"/>
        <w:spacing w:line="240" w:lineRule="auto"/>
        <w:ind w:left="720"/>
      </w:pPr>
      <w:r/>
      <w:r>
        <w:t>Exciting chance to win big</w:t>
      </w:r>
    </w:p>
    <w:p>
      <w:pPr>
        <w:pStyle w:val="Heading2"/>
      </w:pPr>
      <w:r>
        <w:t>What we don't like</w:t>
      </w:r>
    </w:p>
    <w:p>
      <w:pPr>
        <w:pStyle w:val="ListBullet"/>
        <w:spacing w:line="240" w:lineRule="auto"/>
        <w:ind w:left="720"/>
      </w:pPr>
      <w:r/>
      <w:r>
        <w:t>May not appeal to those who are not fans of the television show</w:t>
      </w:r>
    </w:p>
    <w:p>
      <w:pPr>
        <w:pStyle w:val="ListBullet"/>
        <w:spacing w:line="240" w:lineRule="auto"/>
        <w:ind w:left="720"/>
      </w:pPr>
      <w:r/>
      <w:r>
        <w:t>No progressive jackpot feature</w:t>
      </w:r>
    </w:p>
    <w:p>
      <w:r/>
      <w:r>
        <w:rPr>
          <w:i/>
        </w:rPr>
        <w:t>Create a feature image for American Dad that captures the cartoon style of the game and features a happy Maya warrior with glasses. The image should include the iconic characters from the American Dad TV show, including Stan, Roger, Francine, Hayley, Wheels and Legman. The Maya warrior should be positioned as a playful addition to the group, perhaps holding a slot machine lever or standing next to a pile of coins. The background should showcase Langley Falls and the American flag. The overall tone should be fun and lighthearted, capturing the essence of the game's zany and amusing adventures.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