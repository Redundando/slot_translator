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Dreams Free: Impressive Graphics and Unique Features</w:t>
      </w:r>
    </w:p>
    <w:p>
      <w:pPr>
        <w:pStyle w:val="Heading2"/>
      </w:pPr>
      <w:r>
        <w:t>Game Changer: Neon Dreams</w:t>
      </w:r>
    </w:p>
    <w:p>
      <w:r/>
      <w:r>
        <w:t>Get ready to win big with Neon Dreams - the latest addition to the online casino world! The game presents players with a classic 3x3 reel setup, but don't let that fool you - it's packed with opportunities to unlock huge rewards and maximize your winnings.</w:t>
      </w:r>
      <w:r>
        <w:t xml:space="preserve"> </w:t>
      </w:r>
    </w:p>
    <w:p>
      <w:r/>
      <w:r>
        <w:t>Think you've got what it takes? To hit the jackpot, you'll need to combine different fruit symbols, but once you do - watch out! You could be walking away with up to 5000x your initial bet (yeah, we said it). And if that's not enough, unlocking two bonus modes means that even more wins are possible.</w:t>
      </w:r>
      <w:r>
        <w:t xml:space="preserve"> </w:t>
      </w:r>
    </w:p>
    <w:p>
      <w:r/>
      <w:r>
        <w:t>Trust us, the gameplay is smoother than butter - even your grandma could master it. So, whether you're a seasoned player or just looking for some fun, Neon Dreams is a game you won't want to miss out on.</w:t>
      </w:r>
    </w:p>
    <w:p>
      <w:pPr>
        <w:pStyle w:val="Heading2"/>
      </w:pPr>
      <w:r>
        <w:t>Stunning Graphics and Design</w:t>
      </w:r>
    </w:p>
    <w:p>
      <w:r/>
      <w:r>
        <w:t xml:space="preserve">Prepare to be dazzled by the vibrant neon lights and impressive design in Neon Dream- the game that defies tradition and adds an electrifying twist to classic fruit-themed slot machines. The attention to detail in the graphics is so high-quality, you'll be tempted to reach out and taste the mouth-watering fruit symbols. It's like a disco party meets a farmer's market! </w:t>
      </w:r>
    </w:p>
    <w:p>
      <w:r/>
      <w:r>
        <w:t xml:space="preserve"> I was blown away by the fresh, captivating, and innovative design of Neon Dreams - it's one of the few games that genuinely delivers a unique and exciting playing experience. Cudos to the creative team for their impressive work - they've pushed the boundaries of slot game design and raised the bar for all future releases.</w:t>
      </w:r>
    </w:p>
    <w:p>
      <w:pPr>
        <w:pStyle w:val="Heading2"/>
      </w:pPr>
      <w:r>
        <w:t>Bonus Features</w:t>
      </w:r>
    </w:p>
    <w:p>
      <w:r/>
      <w:r>
        <w:t>Neon Dreams is not just a slot machine, it’s a whole bonus machine! Get ready for some extra fun with two bonus modes that will light up your game even more than the neon lights do. And we all know that neon lights are pretty bright.</w:t>
      </w:r>
      <w:r>
        <w:t xml:space="preserve"> </w:t>
      </w:r>
    </w:p>
    <w:p>
      <w:r/>
      <w:r>
        <w:t xml:space="preserve">The first bonus mode is like hitting the jackpot - it provides you with free spins. So basically, you win more while not risking anything. That’s what I call a win-win situation. </w:t>
      </w:r>
      <w:r>
        <w:t xml:space="preserve"> </w:t>
      </w:r>
    </w:p>
    <w:p>
      <w:r/>
      <w:r>
        <w:t xml:space="preserve">The second bonus mode is all about multipliers and if you’re into maths, you’ll love this. If you’re not into maths, well, let’s just say that it could still bring some serious cash into your pocket. </w:t>
      </w:r>
      <w:r>
        <w:t xml:space="preserve"> </w:t>
      </w:r>
    </w:p>
    <w:p>
      <w:r/>
      <w:r>
        <w:t>These bonus features are unlocked when you correctly combine different fruit symbols and trust me, it’s not as easy as it sounds. But when you do trigger them, it’s a pretty memorable experience and you’ll be screaming “I’m the fruit master” in no time.</w:t>
      </w:r>
    </w:p>
    <w:p>
      <w:pPr>
        <w:pStyle w:val="Heading2"/>
      </w:pPr>
      <w:r>
        <w:t>Neon Dreams: What Makes It So Unique?</w:t>
      </w:r>
    </w:p>
    <w:p>
      <w:r/>
      <w:r>
        <w:t>Hold on to your seats, folks, because Neon Dreams is about to take you on a wild ride. Unlike other online slot games, Neon Dreams sets itself apart by using neon lights and superb graphics to revamp the old fruit theme. It feels like you're in a retro disco hallway!</w:t>
      </w:r>
    </w:p>
    <w:p>
      <w:r/>
      <w:r>
        <w:t>It's not just cool graphics though; the game has a unique twist that presents players with a fresh and exciting gaming experience. From the moment you start playing, Neon Dreams keeps you enthralled with its exciting features that'll leave you feeling as lit as the neon lights.</w:t>
      </w:r>
    </w:p>
    <w:p>
      <w:r/>
      <w:r>
        <w:t>If all that wasn't enough, the game also offers two bonus modes that add an extra level of excitement. These modes give players a chance to win even bigger, adding on to the unique features of the game. It's like a game within a game - a slot-ception, if you will.</w:t>
      </w:r>
    </w:p>
    <w:p>
      <w:pPr>
        <w:pStyle w:val="Heading2"/>
      </w:pPr>
      <w:r>
        <w:t>The Fruity Spin</w:t>
      </w:r>
    </w:p>
    <w:p>
      <w:r/>
      <w:r>
        <w:t>It's no secret that fruit-based slots have been a staple of the industry for years. But fear not, my fruit-loving friend! Neon Dreams is here to inject some pulp-filled pizzazz back into the age-old classic. With a modern twist that adds a neon-lit edge to the familiar fruit symbols, this game is sure to have you hooked.</w:t>
      </w:r>
    </w:p>
    <w:p>
      <w:r/>
      <w:r>
        <w:t xml:space="preserve">Prepare for a juicy gaming experience like no other, as you spin the reels and watch as neon-lit fruits light up your screen. This game is a true breath of fruity fresh air, combining the nostalgia of traditional fruit slots with a dash of modern innovation. </w:t>
      </w:r>
    </w:p>
    <w:p>
      <w:pPr>
        <w:pStyle w:val="Heading2"/>
      </w:pPr>
      <w:r>
        <w:t>FAQ</w:t>
      </w:r>
    </w:p>
    <w:p>
      <w:pPr>
        <w:pStyle w:val="Heading3"/>
      </w:pPr>
      <w:r>
        <w:t>What is Neon Dreams?</w:t>
      </w:r>
    </w:p>
    <w:p>
      <w:r/>
      <w:r>
        <w:t>Neon Dreams is an online slot game that combines a fruit theme with a modern twist. It features high-quality neon lights and superb graphics.</w:t>
      </w:r>
    </w:p>
    <w:p>
      <w:pPr>
        <w:pStyle w:val="Heading3"/>
      </w:pPr>
      <w:r>
        <w:t>Who developed Neon Dreams?</w:t>
      </w:r>
    </w:p>
    <w:p>
      <w:r/>
      <w:r>
        <w:t>Neon Dreams was developed by Slotmill, a leading virtual gaming platform.</w:t>
      </w:r>
    </w:p>
    <w:p>
      <w:pPr>
        <w:pStyle w:val="Heading3"/>
      </w:pPr>
      <w:r>
        <w:t>How many reels does Neon Dreams have?</w:t>
      </w:r>
    </w:p>
    <w:p>
      <w:r/>
      <w:r>
        <w:t>Neon Dreams has a three-by-three reel system.</w:t>
      </w:r>
    </w:p>
    <w:p>
      <w:pPr>
        <w:pStyle w:val="Heading3"/>
      </w:pPr>
      <w:r>
        <w:t>What is the maximum win in Neon Dreams?</w:t>
      </w:r>
    </w:p>
    <w:p>
      <w:r/>
      <w:r>
        <w:t>Players can win up to 5000x their initial bet in Neon Dreams.</w:t>
      </w:r>
    </w:p>
    <w:p>
      <w:pPr>
        <w:pStyle w:val="Heading3"/>
      </w:pPr>
      <w:r>
        <w:t>Does Neon Dreams have any bonus modes?</w:t>
      </w:r>
    </w:p>
    <w:p>
      <w:r/>
      <w:r>
        <w:t>Yes, Neon Dreams has two bonus modes: one provides free spins, and the other has game multipliers.</w:t>
      </w:r>
    </w:p>
    <w:p>
      <w:pPr>
        <w:pStyle w:val="Heading3"/>
      </w:pPr>
      <w:r>
        <w:t>Is Neon Dreams a traditional fruit-themed slot machine?</w:t>
      </w:r>
    </w:p>
    <w:p>
      <w:r/>
      <w:r>
        <w:t>No, Neon Dreams puts a modern twist on the old fruit-themed slot machine and offers a more engaging experience.</w:t>
      </w:r>
    </w:p>
    <w:p>
      <w:pPr>
        <w:pStyle w:val="Heading3"/>
      </w:pPr>
      <w:r>
        <w:t>What type of symbols can be found in Neon Dreams?</w:t>
      </w:r>
    </w:p>
    <w:p>
      <w:r/>
      <w:r>
        <w:t>Neon Dreams features different fruit symbols that are enhanced with high-quality neon lights.</w:t>
      </w:r>
    </w:p>
    <w:p>
      <w:pPr>
        <w:pStyle w:val="Heading3"/>
      </w:pPr>
      <w:r>
        <w:t>Is Neon Dreams worth trying out?</w:t>
      </w:r>
    </w:p>
    <w:p>
      <w:r/>
      <w:r>
        <w:t>Yes, if you want to relive the old fruit-themed slot machine with a modernized look that offers an exhilarating experience, Neon Dreams is definitely worth trying out.</w:t>
      </w:r>
    </w:p>
    <w:p>
      <w:pPr>
        <w:pStyle w:val="Heading2"/>
      </w:pPr>
      <w:r>
        <w:t>What we like</w:t>
      </w:r>
    </w:p>
    <w:p>
      <w:pPr>
        <w:pStyle w:val="ListBullet"/>
        <w:spacing w:line="240" w:lineRule="auto"/>
        <w:ind w:left="720"/>
      </w:pPr>
      <w:r/>
      <w:r>
        <w:t>Smooth gameplay and chance to win 5000x initial bet</w:t>
      </w:r>
    </w:p>
    <w:p>
      <w:pPr>
        <w:pStyle w:val="ListBullet"/>
        <w:spacing w:line="240" w:lineRule="auto"/>
        <w:ind w:left="720"/>
      </w:pPr>
      <w:r/>
      <w:r>
        <w:t>Impressive graphics and design with high-quality neon lights</w:t>
      </w:r>
    </w:p>
    <w:p>
      <w:pPr>
        <w:pStyle w:val="ListBullet"/>
        <w:spacing w:line="240" w:lineRule="auto"/>
        <w:ind w:left="720"/>
      </w:pPr>
      <w:r/>
      <w:r>
        <w:t>Two bonus modes for even bigger wins</w:t>
      </w:r>
    </w:p>
    <w:p>
      <w:pPr>
        <w:pStyle w:val="ListBullet"/>
        <w:spacing w:line="240" w:lineRule="auto"/>
        <w:ind w:left="720"/>
      </w:pPr>
      <w:r/>
      <w:r>
        <w:t>Numerous unique features for a fresh gaming experience</w:t>
      </w:r>
    </w:p>
    <w:p>
      <w:pPr>
        <w:pStyle w:val="Heading2"/>
      </w:pPr>
      <w:r>
        <w:t>What we don't like</w:t>
      </w:r>
    </w:p>
    <w:p>
      <w:pPr>
        <w:pStyle w:val="ListBullet"/>
        <w:spacing w:line="240" w:lineRule="auto"/>
        <w:ind w:left="720"/>
      </w:pPr>
      <w:r/>
      <w:r>
        <w:t>Limited to traditional 3x3 reel system</w:t>
      </w:r>
    </w:p>
    <w:p>
      <w:pPr>
        <w:pStyle w:val="ListBullet"/>
        <w:spacing w:line="240" w:lineRule="auto"/>
        <w:ind w:left="720"/>
      </w:pPr>
      <w:r/>
      <w:r>
        <w:t>Fruit theme may not appeal to players who prefer other themes</w:t>
      </w:r>
    </w:p>
    <w:p>
      <w:r/>
      <w:r>
        <w:rPr>
          <w:b/>
        </w:rPr>
        <w:t>Play Neon Dreams Free: Impressive Graphics and Unique Features</w:t>
      </w:r>
    </w:p>
    <w:p>
      <w:r/>
      <w:r>
        <w:rPr>
          <w:i/>
        </w:rPr>
        <w:t>Neon Dreams is an engaging fruit-themed slot game with impressive graphics and unique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