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Santa Fortune Slot Game Free | Review</w:t>
      </w:r>
    </w:p>
    <w:p>
      <w:r/>
      <w:r>
        <w:rPr>
          <w:b/>
        </w:rPr>
        <w:t>Meta description</w:t>
      </w:r>
      <w:r>
        <w:t>: Get a chance to play Big Santa Fortune slot game for free with our review. Learn about gameplay mechanics, winning potential, and more.</w:t>
      </w:r>
    </w:p>
    <w:p>
      <w:pPr>
        <w:pStyle w:val="Heading2"/>
      </w:pPr>
      <w:r>
        <w:t>Get Ready to Jingle All the Way with Big Santa Fortune Slot Game</w:t>
      </w:r>
    </w:p>
    <w:p>
      <w:r/>
      <w:r>
        <w:t xml:space="preserve">Ho ho ho! If you’re feeling festive and want to try your luck this holiday season, then Big Santa Fortune slot game is the perfect choice. This five-reel, 10-payline online slot offers a mix of winter and summer icons that will keep you entertained while trying to hit that big win. </w:t>
      </w:r>
      <w:r/>
    </w:p>
    <w:p>
      <w:r/>
      <w:r>
        <w:t>This game is not your typical Christmas-themed slot – sure, there are plenty of classic symbols like a Christmas tree, snowflakes, and of course, Santa Claus. But, let's talk about that fishing rod and boat with presents! What, are we getting a new car for Christmas? This game has a fun and unique twist on a classic theme, making it stand out from the crowd.</w:t>
      </w:r>
      <w:r/>
    </w:p>
    <w:p>
      <w:r/>
      <w:r>
        <w:t>With a bet range from 0.20€ to 100€ per spin, there’s something for every type of player – from the casual gambler to the fearless high roller. The game features the jolly man himself, Santa Claus, as its wild symbol. It can substitute for all other symbols except for the special Christmas balls, which act as the scatter symbol in this game.</w:t>
      </w:r>
      <w:r/>
    </w:p>
    <w:p>
      <w:r/>
      <w:r>
        <w:t>But wait, there’s more excitement to be had with the bonus round. Land three or more of the Christmas balls symbols on the reels, and you'll trigger the bonus round. This will open up a screen where you'll have the chance to pick five Christmas gifts from a selection presented to you. Each gift has a different prize – from free spins to instant cash prizes. You never know what treasure you’ll uncover in Santa’s workshop!</w:t>
      </w:r>
      <w:r/>
    </w:p>
    <w:p>
      <w:r/>
      <w:r>
        <w:t>In conclusion, Big Santa Fortune slot game is a fun, festive way to get into the holiday spirit while also trying your luck at hitting it big. With its unique take on a classic theme, exciting bonus round, and the opportunity to win up to 2,500 times your bet, it's a game you won't want to miss out on.</w:t>
      </w:r>
    </w:p>
    <w:p>
      <w:pPr>
        <w:pStyle w:val="Heading2"/>
      </w:pPr>
      <w:r>
        <w:t>Everything You Need to Know About the Big Santa Fortune Gameplay Mechanics and Features</w:t>
      </w:r>
    </w:p>
    <w:p>
      <w:r/>
      <w:r>
        <w:t>If you're in the mood for some festive fun, there's no better way to get into the holiday spirit than by playing Big Santa Fortune! This slot game offers players the opportunity to win big while enjoying a unique and entertaining gaming experience.</w:t>
      </w:r>
      <w:r/>
    </w:p>
    <w:p>
      <w:r/>
      <w:r>
        <w:t>First things first, let's talk about the gameplay mechanics. As with most slot games, the aim is to land 3 or more identical symbols on a payline, from left to right, in order to win. With a 94.80% RTP and medium to high variance, there's plenty of chances to hit a winning combination. And if you're lucky, you could even hit the maximum win of 2,500 times the bet!</w:t>
      </w:r>
      <w:r/>
    </w:p>
    <w:p>
      <w:r/>
      <w:r>
        <w:t>But what sets Big Santa Fortune apart from other slot games is the bonus feature. Triggered by landing three or more bonus symbols during the same spin, players are treated to unlimited free spins until the Big Sticky Fish is caught by Santa Claus. And let's be honest, who doesn't love watching Santa fishing? During the bonus round, other fish symbols with associated cash values can also appear, making it even more exciting to see what kind of rewards you can earn.</w:t>
      </w:r>
      <w:r/>
    </w:p>
    <w:p>
      <w:r/>
      <w:r>
        <w:t>Overall, the gameplay mechanics and features in Big Santa Fortune are both engaging and rewarding. Whether you're a seasoned slot player or a newbie looking for some festive fun, this game is definitely worth checking out. So grab some milk and cookies, sit back, and enjoy the entertainment of Big Santa Fortune!</w:t>
      </w:r>
    </w:p>
    <w:p>
      <w:pPr>
        <w:pStyle w:val="Heading2"/>
      </w:pPr>
      <w:r>
        <w:t>Winning Potential and RTP</w:t>
      </w:r>
    </w:p>
    <w:p>
      <w:r/>
      <w:r>
        <w:t>If you're looking for a slot game with great winning potential and an impressive RTP, Big Santa Fortune might just be the game for you! With a maximum win of up to 2,500 times your bet, the bonus feature in this game is definitely a must-try. It's like getting a belated Christmas present all year round!</w:t>
      </w:r>
      <w:r/>
    </w:p>
    <w:p>
      <w:r/>
      <w:r>
        <w:t>The RTP of Big Santa Fortune is set at 94.80%, which is higher than some other online slots games. This means that on average, for every $100 you bet, you can expect to win back $94.80. Not bad, right? Coupled with a medium to high variance, the game offers moderate rewards frequently throughout the gameplay, ensuring that you won't get bored easily.</w:t>
      </w:r>
      <w:r/>
    </w:p>
    <w:p>
      <w:r/>
      <w:r>
        <w:t>However, it is important to note that while the gameplay is enjoyable, the winning potential in Big Santa Fortune may not be as high as some other online slot games. But hey, even Santa Claus can't make everyone happy all the time - so if you're feeling lucky and ready to go, give this game a spin and see if the fortune smile upon you!</w:t>
      </w:r>
    </w:p>
    <w:p>
      <w:pPr>
        <w:pStyle w:val="Heading2"/>
      </w:pPr>
      <w:r>
        <w:t>The Symbols That Bring the Festive Cheer to Big Santa Fortune</w:t>
      </w:r>
    </w:p>
    <w:p>
      <w:r/>
      <w:r>
        <w:t>When you spin Big Santa Fortune, you will come across a mix of summer and winter-themed symbols. You will see the usual 10, J, Q, K, and A Royals, but keep your eyes peeled for the other symbols that represent the festive season.</w:t>
      </w:r>
      <w:r/>
    </w:p>
    <w:p>
      <w:r/>
      <w:r>
        <w:t xml:space="preserve">Firstly, there is a boat overflowing with Christmas gifts, and, of course, a fishing rod. But don't forget the box full of colorful balls, the Christmas lifebuoy, and eight types of fish - four of which have donned their best Christmas hats to bring you festive cheer. </w:t>
      </w:r>
      <w:r/>
    </w:p>
    <w:p>
      <w:r/>
      <w:r>
        <w:t>While the Royals may not offer huge value, the high-value symbols are certainly worth waiting for, and the rewards are significantly greater. But wait, there's more - our friend Santa Claus is also featured as the wild symbol, and he is ready to bring you the biggest rewards. Additionally, keep an eye out for the Christmas balls bonus symbol; it can trigger the bonus feature, holding the potential to bring you a cornucopia of delightful prizes.</w:t>
      </w:r>
      <w:r/>
    </w:p>
    <w:p>
      <w:r/>
      <w:r>
        <w:t>This slot game is a perfect mix of festive and fun, and Big Santa Fortune is sure to deliver a gaming experience that is full of surprises. Whether you are a Santa Claus fan or just love a good slot game, Big Santa Fortune is sure to have you hooked and get you in the festive mood in no time. And, of course, it's a perfect way to avoid those awkward Christmas get-togethers by focusing on this bright, fun game!</w:t>
      </w:r>
    </w:p>
    <w:p>
      <w:pPr>
        <w:pStyle w:val="Heading2"/>
      </w:pPr>
      <w:r>
        <w:t>Tips and Tricks for Big Santa Fortune!</w:t>
      </w:r>
    </w:p>
    <w:p>
      <w:r/>
      <w:r>
        <w:t>If you're looking for some tips and tricks to up your game and snag some amazing wins in Big Santa Fortune, look no further!</w:t>
      </w:r>
    </w:p>
    <w:p>
      <w:r/>
      <w:r>
        <w:t>First things first, make sure you activate the bonus feature by landing three or more scatter symbols. Once you're in the Match Game, take a deep breath, and pick your fish. Find the matching symbol that will be the Big Sticky Fish for the duration of the bonus round - choosing wisely can net you huge rewards.</w:t>
      </w:r>
    </w:p>
    <w:p>
      <w:r/>
      <w:r>
        <w:t>But what makes the Big Sticky Fish so valuable? If you've chosen the right symbol, you'll get increased cash values for the duration of the game. Better yet, catching the Big Sticky Fish can trigger the maximum win of up to 2,500 times your bet. How's that for a Christmas present?</w:t>
      </w:r>
    </w:p>
    <w:p>
      <w:r/>
      <w:r>
        <w:t>Just keep in mind that the game is medium to high variance, meaning that you'll need to balance your bets and spins to maximize your rewards. But as they say, nothing ventured, nothing gained - take a chance, spin those reels, and maybe luck will be on your side this Christmas.</w:t>
      </w:r>
    </w:p>
    <w:p>
      <w:pPr>
        <w:pStyle w:val="Heading2"/>
      </w:pPr>
      <w:r>
        <w:t>FAQ</w:t>
      </w:r>
    </w:p>
    <w:p>
      <w:pPr>
        <w:pStyle w:val="Heading3"/>
      </w:pPr>
      <w:r>
        <w:t>What is the maximum win in the Big Santa Fortune slot?</w:t>
      </w:r>
    </w:p>
    <w:p>
      <w:r/>
      <w:r>
        <w:t>The maximum win in the Big Santa Fortune slot is 2,500 times the bet, and it can be achieved by activating the bonus feature.</w:t>
      </w:r>
    </w:p>
    <w:p>
      <w:pPr>
        <w:pStyle w:val="Heading3"/>
      </w:pPr>
      <w:r>
        <w:t>How many paylines does the Big Santa Fortune slot have?</w:t>
      </w:r>
    </w:p>
    <w:p>
      <w:r/>
      <w:r>
        <w:t>The Big Santa Fortune slot has 10 paylines, and the winning combinations are formed by landing 3 or more identical symbols on a payline, from left to right.</w:t>
      </w:r>
    </w:p>
    <w:p>
      <w:pPr>
        <w:pStyle w:val="Heading3"/>
      </w:pPr>
      <w:r>
        <w:t>How can I trigger the bonus feature in the Big Santa Fortune slot?</w:t>
      </w:r>
    </w:p>
    <w:p>
      <w:r/>
      <w:r>
        <w:t xml:space="preserve">To activate the Big Santa Fortune bonus, you must land 3 or more bonus symbols anywhere on the reels during the same spin. </w:t>
      </w:r>
    </w:p>
    <w:p>
      <w:pPr>
        <w:pStyle w:val="Heading3"/>
      </w:pPr>
      <w:r>
        <w:t>What is the RTP of the Big Santa Fortune slot game?</w:t>
      </w:r>
    </w:p>
    <w:p>
      <w:r/>
      <w:r>
        <w:t>The RTP of the Big Santa Fortune slot is set at 94.8%, which is below the industry average.</w:t>
      </w:r>
    </w:p>
    <w:p>
      <w:pPr>
        <w:pStyle w:val="Heading3"/>
      </w:pPr>
      <w:r>
        <w:t>What is the variance of the Big Santa Fortune slot?</w:t>
      </w:r>
    </w:p>
    <w:p>
      <w:r/>
      <w:r>
        <w:t>The Big Santa Fortune slot has medium to high variance, which means that the gameplay can be somewhat balanced, with fairly frequent rewards at moderate values.</w:t>
      </w:r>
    </w:p>
    <w:p>
      <w:pPr>
        <w:pStyle w:val="Heading3"/>
      </w:pPr>
      <w:r>
        <w:t>What is the wild symbol in the Big Santa Fortune slot?</w:t>
      </w:r>
    </w:p>
    <w:p>
      <w:r/>
      <w:r>
        <w:t>Santa Claus is the wild symbol in the Big Santa Fortune slot, and it replaces regular ones.</w:t>
      </w:r>
    </w:p>
    <w:p>
      <w:pPr>
        <w:pStyle w:val="Heading3"/>
      </w:pPr>
      <w:r>
        <w:t>What is the scatter symbol in the Big Santa Fortune slot?</w:t>
      </w:r>
    </w:p>
    <w:p>
      <w:r/>
      <w:r>
        <w:t>The Christmas Balls bonus is the scatter symbol in the Big Santa Fortune slot and activates the bonus feature.</w:t>
      </w:r>
    </w:p>
    <w:p>
      <w:pPr>
        <w:pStyle w:val="Heading3"/>
      </w:pPr>
      <w:r>
        <w:t>Are there other Christmas-themed slots by Inspired Gaming?</w:t>
      </w:r>
    </w:p>
    <w:p>
      <w:r/>
      <w:r>
        <w:t>Yes, if you want to explore other Christmas-themed slots, some of the popular ones by Inspired Gaming include Santa Linking, Big Christmas Gaming, and Santa's Winning Wishlist.</w:t>
      </w:r>
    </w:p>
    <w:p>
      <w:pPr>
        <w:pStyle w:val="Heading2"/>
      </w:pPr>
      <w:r>
        <w:t>What we like</w:t>
      </w:r>
    </w:p>
    <w:p>
      <w:pPr>
        <w:pStyle w:val="ListBullet"/>
        <w:spacing w:line="240" w:lineRule="auto"/>
        <w:ind w:left="720"/>
      </w:pPr>
      <w:r/>
      <w:r>
        <w:t>Christmas-themed game with winter and summer icons</w:t>
      </w:r>
    </w:p>
    <w:p>
      <w:pPr>
        <w:pStyle w:val="ListBullet"/>
        <w:spacing w:line="240" w:lineRule="auto"/>
        <w:ind w:left="720"/>
      </w:pPr>
      <w:r/>
      <w:r>
        <w:t>Maximum win of up to 2,500 times the bet</w:t>
      </w:r>
    </w:p>
    <w:p>
      <w:pPr>
        <w:pStyle w:val="ListBullet"/>
        <w:spacing w:line="240" w:lineRule="auto"/>
        <w:ind w:left="720"/>
      </w:pPr>
      <w:r/>
      <w:r>
        <w:t>Unlimited free spins during the bonus feature</w:t>
      </w:r>
    </w:p>
    <w:p>
      <w:pPr>
        <w:pStyle w:val="ListBullet"/>
        <w:spacing w:line="240" w:lineRule="auto"/>
        <w:ind w:left="720"/>
      </w:pPr>
      <w:r/>
      <w:r>
        <w:t>RTP of 94.80% with medium to high variance</w:t>
      </w:r>
    </w:p>
    <w:p>
      <w:pPr>
        <w:pStyle w:val="Heading2"/>
      </w:pPr>
      <w:r>
        <w:t>What we don't like</w:t>
      </w:r>
    </w:p>
    <w:p>
      <w:pPr>
        <w:pStyle w:val="ListBullet"/>
        <w:spacing w:line="240" w:lineRule="auto"/>
        <w:ind w:left="720"/>
      </w:pPr>
      <w:r/>
      <w:r>
        <w:t>Winning potential may not be as high as some other online slots games</w:t>
      </w:r>
    </w:p>
    <w:p>
      <w:pPr>
        <w:pStyle w:val="ListBullet"/>
        <w:spacing w:line="240" w:lineRule="auto"/>
        <w:ind w:left="720"/>
      </w:pPr>
      <w:r/>
      <w:r>
        <w:t>No progressive jackpots</w:t>
      </w:r>
    </w:p>
    <w:p>
      <w:r/>
      <w:r>
        <w:rPr>
          <w:i/>
        </w:rPr>
        <w:t>DALLE, please create a cartoon-style feature image for the game "Big Santa Fortune" that features a happy Maya warrior with glasses. The image should be eye-catching and engaging, with bright colors and the Maya warrior holding a fishing rod, standing next to Santa Claus, who is holding the Big Sticky Fish. The background should include winter and summer elements, such as snow and sand, and include Christmas-themed symbols like presents and Christmas balls. Overall, the image should convey the fun and festive nature of the game while highlighting the important elements, such as the bonus feature and the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