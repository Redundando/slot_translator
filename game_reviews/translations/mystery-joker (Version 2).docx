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Joker Slot for Free - Review and Game Details</w:t>
      </w:r>
    </w:p>
    <w:p>
      <w:pPr>
        <w:pStyle w:val="Heading2"/>
      </w:pPr>
      <w:r>
        <w:t>Get Your Fruit Fix with Mystery Joker</w:t>
      </w:r>
    </w:p>
    <w:p>
      <w:r/>
      <w:r>
        <w:t>If you're a fan of classic fruit slot games, you'll want to give Mystery Joker by Play'n Go a spin. This game features traditional slot gameplay with 3 reels, 3 rows, and 5 fixed paylines that pay out left to right.</w:t>
      </w:r>
    </w:p>
    <w:p>
      <w:r/>
      <w:r>
        <w:t>With a minimum bet of €0.10 and a maximum of €100 per spin, both high rollers and casual players can enjoy this game. The Autoplay feature makes it easy to sit back and watch the fruits fly with up to 100 automatic spins, while the lightning-shaped button adds some extra excitement by speeding up the reel rotation.</w:t>
      </w:r>
    </w:p>
    <w:p>
      <w:r/>
      <w:r>
        <w:t>Be warned though, the volatility is high in Mystery Joker, but with an RTP of 93.99%, you might just come out a winner. Give it a go and see if luck is on your side!</w:t>
      </w:r>
    </w:p>
    <w:p>
      <w:pPr>
        <w:pStyle w:val="Heading2"/>
      </w:pPr>
      <w:r>
        <w:t>Unleash Your Inner Joker with Special Symbols and Bonus Rounds!</w:t>
      </w:r>
    </w:p>
    <w:p>
      <w:r/>
      <w:r>
        <w:t>Mystery Joker is a fruity slot game with 5 regular symbols: cherries, lemons, grapes, bells, and stars - all your five-a-day for a balanced casino diet! But the real star of the show is the Joker symbol, here to serve and entertain you. Aligning three Jokers is like calling his hotline, and he'll reward you with 10 free spins!</w:t>
      </w:r>
    </w:p>
    <w:p>
      <w:r/>
      <w:r>
        <w:t>But wait, there's more! You can also reactivate this feature up to 50 times! If you're feeling lucky, you can keep spinning and multiplying potential wins while enjoying the smooth graphics and sound effects.</w:t>
      </w:r>
    </w:p>
    <w:p>
      <w:r/>
      <w:r>
        <w:t>During the bonus feature, two Joker symbols are all you need to make magic happen. For every pair of these amazing symbols on your reels, the game will grant you a mysterious win between 1x and 100x the total bet. It's like winning a prize from a clown in a carnival, but with less creepy vibes!</w:t>
      </w:r>
    </w:p>
    <w:p>
      <w:pPr>
        <w:pStyle w:val="Heading2"/>
      </w:pPr>
      <w:r>
        <w:t>Get Your Eyes Ready: Graphics and Animations Here!</w:t>
      </w:r>
    </w:p>
    <w:p>
      <w:r/>
      <w:r>
        <w:t>You won’t need your glasses to enjoy the graphics of Mystery Joker, as they are so well-designed and with clearly-defined symbols, you will see them better without them! The paylines on the grid are easily visible, making it simple for players to keep track of their winnings. The reels spin smoothly and quickly, allowing for more spins in less time - that means more chances to win! The top bar is a great feature to keep an eye on, as it displays different messages related to the gameplay situation, so you’ll know exactly how much you’ve won and what combination you scored. The arcade music will have you feeling like you’re at the casinos in Vegas in no time, but don’t worry if it’s not your thing, you can turn it off at any time.</w:t>
      </w:r>
    </w:p>
    <w:p>
      <w:pPr>
        <w:pStyle w:val="Heading2"/>
      </w:pPr>
      <w:r>
        <w:t>Return to Player (RTP)</w:t>
      </w:r>
    </w:p>
    <w:p>
      <w:r/>
      <w:r>
        <w:t>Okay, let's talk about the boring yet important stuff. The RTP of Mystery Joker is 93.99%. But don't let that discourage you, this game still provides substantial wins. With its high volatility, the lower frequency of wins is compensated by huge payouts. Think of it as your quirky friend who doesn't see you often but when they do, they bring you expensive gifts.</w:t>
      </w:r>
    </w:p>
    <w:p>
      <w:r/>
      <w:r>
        <w:t>Now, don't be fooled by those numbers because RTP is like a box of chocolates, you never know what you're gonna get. However, our dedicated team of slot game testers did not notice any signs of tight purse strings when it comes to wins. So spin those reels with confidence and hope for the big bucks!</w:t>
      </w:r>
    </w:p>
    <w:p>
      <w:pPr>
        <w:pStyle w:val="Heading2"/>
      </w:pPr>
      <w:r>
        <w:t>Autoplay and Sound Design: Spin Me Right Round, Baby!</w:t>
      </w:r>
    </w:p>
    <w:p>
      <w:r/>
      <w:r>
        <w:t>Ready to sit back, relax, and let the good times roll? Mystery Joker has got you covered with its Autoplay feature! Select anywhere from 5 to 100 auto-spins with different limits and kick your feet up as you reap the rewards. Just be sure to keep some snacks nearby – you don't want to mess with your momentum by getting up for a snack break.</w:t>
      </w:r>
    </w:p>
    <w:p>
      <w:r/>
      <w:r>
        <w:t>And let's not forget about the music! Mystery Joker's sound design is straight out of an arcade game, complete with catchy tunes that will have you chair dancing in no time. But don't worry – if you've got your own tunes you'd rather blast, you can easily turn off the game music and jam to your heart's content.</w:t>
      </w:r>
    </w:p>
    <w:p>
      <w:pPr>
        <w:pStyle w:val="Heading2"/>
      </w:pPr>
      <w:r>
        <w:t>FAQ</w:t>
      </w:r>
    </w:p>
    <w:p>
      <w:pPr>
        <w:pStyle w:val="Heading3"/>
      </w:pPr>
      <w:r>
        <w:t>How many paylines does Mystery Joker have?</w:t>
      </w:r>
    </w:p>
    <w:p>
      <w:r/>
      <w:r>
        <w:t>The slot has 5 fixed paylines.</w:t>
      </w:r>
    </w:p>
    <w:p>
      <w:pPr>
        <w:pStyle w:val="Heading3"/>
      </w:pPr>
      <w:r>
        <w:t>What is the minimum bet per line in Mystery Joker?</w:t>
      </w:r>
    </w:p>
    <w:p>
      <w:r/>
      <w:r>
        <w:t>The minimum bet per line is €0.10.</w:t>
      </w:r>
    </w:p>
    <w:p>
      <w:pPr>
        <w:pStyle w:val="Heading3"/>
      </w:pPr>
      <w:r>
        <w:t>What is the RTP of Mystery Joker?</w:t>
      </w:r>
    </w:p>
    <w:p>
      <w:r/>
      <w:r>
        <w:t>The RTP is 93.99%, but it's not a given. It's an interval.</w:t>
      </w:r>
    </w:p>
    <w:p>
      <w:pPr>
        <w:pStyle w:val="Heading3"/>
      </w:pPr>
      <w:r>
        <w:t>What is the maximum amount that can be won in Mystery Joker?</w:t>
      </w:r>
    </w:p>
    <w:p>
      <w:r/>
      <w:r>
        <w:t>During the bonus feature, you can win up to 100x the total bet.</w:t>
      </w:r>
    </w:p>
    <w:p>
      <w:pPr>
        <w:pStyle w:val="Heading3"/>
      </w:pPr>
      <w:r>
        <w:t>Can the free spins feature in Mystery Joker be reactivated?</w:t>
      </w:r>
    </w:p>
    <w:p>
      <w:r/>
      <w:r>
        <w:t>Yes, you can reactivate it up to 50 times.</w:t>
      </w:r>
    </w:p>
    <w:p>
      <w:pPr>
        <w:pStyle w:val="Heading3"/>
      </w:pPr>
      <w:r>
        <w:t>What is the maximum bet per spin in Mystery Joker?</w:t>
      </w:r>
    </w:p>
    <w:p>
      <w:r/>
      <w:r>
        <w:t>The maximum bet per spin is €100.</w:t>
      </w:r>
    </w:p>
    <w:p>
      <w:pPr>
        <w:pStyle w:val="Heading3"/>
      </w:pPr>
      <w:r>
        <w:t>What is the volatility of Mystery Joker?</w:t>
      </w:r>
    </w:p>
    <w:p>
      <w:r/>
      <w:r>
        <w:t>The volatility is high, meaning that you win less frequently but still substantial amounts.</w:t>
      </w:r>
    </w:p>
    <w:p>
      <w:pPr>
        <w:pStyle w:val="Heading3"/>
      </w:pPr>
      <w:r>
        <w:t>What is the special symbol in Mystery Joker?</w:t>
      </w:r>
    </w:p>
    <w:p>
      <w:r/>
      <w:r>
        <w:t>The special symbol is the Joker, which activates the free spins feature.</w:t>
      </w:r>
    </w:p>
    <w:p>
      <w:pPr>
        <w:pStyle w:val="Heading2"/>
      </w:pPr>
      <w:r>
        <w:t>What we like</w:t>
      </w:r>
    </w:p>
    <w:p>
      <w:pPr>
        <w:pStyle w:val="ListBullet"/>
        <w:spacing w:line="240" w:lineRule="auto"/>
        <w:ind w:left="720"/>
      </w:pPr>
      <w:r/>
      <w:r>
        <w:t>Re-triggerable bonus feature with up to 50 free spins</w:t>
      </w:r>
    </w:p>
    <w:p>
      <w:pPr>
        <w:pStyle w:val="ListBullet"/>
        <w:spacing w:line="240" w:lineRule="auto"/>
        <w:ind w:left="720"/>
      </w:pPr>
      <w:r/>
      <w:r>
        <w:t>High volatility compensates for a lower frequency of wins</w:t>
      </w:r>
    </w:p>
    <w:p>
      <w:pPr>
        <w:pStyle w:val="ListBullet"/>
        <w:spacing w:line="240" w:lineRule="auto"/>
        <w:ind w:left="720"/>
      </w:pPr>
      <w:r/>
      <w:r>
        <w:t>Autoplay feature allows for customized automatic spins</w:t>
      </w:r>
    </w:p>
    <w:p>
      <w:pPr>
        <w:pStyle w:val="ListBullet"/>
        <w:spacing w:line="240" w:lineRule="auto"/>
        <w:ind w:left="720"/>
      </w:pPr>
      <w:r/>
      <w:r>
        <w:t>Clear graphics and animations with easily visible paylines</w:t>
      </w:r>
    </w:p>
    <w:p>
      <w:pPr>
        <w:pStyle w:val="Heading2"/>
      </w:pPr>
      <w:r>
        <w:t>What we don't like</w:t>
      </w:r>
    </w:p>
    <w:p>
      <w:pPr>
        <w:pStyle w:val="ListBullet"/>
        <w:spacing w:line="240" w:lineRule="auto"/>
        <w:ind w:left="720"/>
      </w:pPr>
      <w:r/>
      <w:r>
        <w:t>No multiplier wild symbols in the base game</w:t>
      </w:r>
    </w:p>
    <w:p>
      <w:pPr>
        <w:pStyle w:val="ListBullet"/>
        <w:spacing w:line="240" w:lineRule="auto"/>
        <w:ind w:left="720"/>
      </w:pPr>
      <w:r/>
      <w:r>
        <w:t>Low RTP compared to other slot games</w:t>
      </w:r>
    </w:p>
    <w:p>
      <w:r/>
      <w:r>
        <w:rPr>
          <w:b/>
        </w:rPr>
        <w:t>Play Mystery Joker Slot for Free - Review and Game Details</w:t>
      </w:r>
    </w:p>
    <w:p>
      <w:r/>
      <w:r>
        <w:rPr>
          <w:i/>
        </w:rPr>
        <w:t>Read our review of Mystery Joker, a traditional slot game with 3 reels and high volatility. Play for free and try the re-triggerable bonus with 50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