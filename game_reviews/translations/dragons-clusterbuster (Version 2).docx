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Dragons Clusterbuster for Free - Review</w:t>
      </w:r>
    </w:p>
    <w:p>
      <w:r/>
      <w:r>
        <w:rPr>
          <w:b/>
        </w:rPr>
        <w:t>Meta description</w:t>
      </w:r>
      <w:r>
        <w:t>: Read our review of Dragons Clusterbuster, an online slot game offering impressive bonus features. Play for free on all devices.</w:t>
      </w:r>
    </w:p>
    <w:p>
      <w:pPr>
        <w:pStyle w:val="Heading2"/>
      </w:pPr>
      <w:r>
        <w:t>Get Fired Up with the Gameplay Mechanics</w:t>
      </w:r>
    </w:p>
    <w:p>
      <w:r/>
      <w:r>
        <w:t>Calling all dragon slayers! Are you looking for a sizzling, new slot game that will set your world on fire? Look no further than Dragons Clusterbuster! This game takes a unique approach to the classic slot game format by using a cluster mechanism.</w:t>
      </w:r>
      <w:r/>
    </w:p>
    <w:p>
      <w:r/>
      <w:r>
        <w:t>Instead of lining up symbols in a traditional payline, you must match a cluster of at least five symbols to win. And when you do win, hold on to your hats! The cascading feature ignites, and winning symbols disappear, making way for new symbols, creating even better chances to hit the jackpot!</w:t>
      </w:r>
      <w:r/>
    </w:p>
    <w:p>
      <w:r/>
      <w:r>
        <w:t>The game grid is laid out in a fiery square with nine red-hot reels and nine rows. What's more, there are a whopping 72 symbols available on each turn, meaning the chance to match your way to the big bucks is hotter than ever! With the minimum bet of just €0.20, anyone can jump into the action and take on the dragons.</w:t>
      </w:r>
      <w:r/>
    </w:p>
    <w:p>
      <w:r/>
      <w:r>
        <w:t xml:space="preserve"> If you're a thrill-seeker looking for even more of a rush, you can always bump up the bet at any time. But beware, you may be playing with fire! Want to take your gameplay to the next level? The Autoplay and Turbo features are also available. So get ready to ignite your inner dragon and soar to new heights with Dragons Clusterbuster!</w:t>
      </w:r>
    </w:p>
    <w:p>
      <w:pPr>
        <w:pStyle w:val="Heading2"/>
      </w:pPr>
      <w:r>
        <w:t>Visuals and Aesthetics</w:t>
      </w:r>
    </w:p>
    <w:p>
      <w:r/>
      <w:r>
        <w:t>Are you ready for a color explosion? The Dragons Clusterbuster game will take you on a very colorful and visually stimulating ride! The combination of gold, silver, and copper mixed with blue and green creates a unique and eye-catching color palette that draws players in.</w:t>
      </w:r>
    </w:p>
    <w:p>
      <w:r/>
      <w:r>
        <w:t>Despite its name, Dragons Clusterbuster doesn't exactly showcase the dragons front and center. They only make brief appearances on the sides of the slot grid. Instead, players can expect to see traditional playing card symbols, like diamonds, spades, and hearts, which pay out the least. However, other more intriguing and higher-paying symbols, such as scrolls, swords, and a sphere with a crown, are sure to keep players entertained and hopeful for big wins.</w:t>
      </w:r>
    </w:p>
    <w:p>
      <w:r/>
      <w:r>
        <w:t>And don't forget about the mysterious egg in the center of the 3x3 square! As adjacent symbols are removed, the egg lights up to unlock one of four exciting functions. Who knows what mysterious surprises lie within?</w:t>
      </w:r>
    </w:p>
    <w:p>
      <w:r/>
      <w:r>
        <w:t xml:space="preserve">Overall, Dragons Clusterbuster provides gamers with a visual treat that will keep them glued to the screen for hours on end, even if the dragons do not show up as much as we would like. Plus, that egg in the center? It may just hatch into a fortune! </w:t>
      </w:r>
    </w:p>
    <w:p>
      <w:pPr>
        <w:pStyle w:val="Heading2"/>
      </w:pPr>
      <w:r>
        <w:t>Bonus Features</w:t>
      </w:r>
    </w:p>
    <w:p>
      <w:r/>
      <w:r>
        <w:t>Get ready for some egg-citing bonus features in Dragons Clusterbuster! And we're not just yolking around.</w:t>
      </w:r>
    </w:p>
    <w:p>
      <w:r/>
      <w:r>
        <w:t>The Wild symbol is always a welcome sight, but the central 3x3 square is where the real magic happens. With an egg waiting to be uncovered, the game unlocks four different bonus functions when you surround it with removed tiles. The first one is called the blue eye, and it removes all low-value symbols, making way for higher payouts. Nice.</w:t>
      </w:r>
    </w:p>
    <w:p>
      <w:r/>
      <w:r>
        <w:t>The second function is the green eye, and it's just as envy-inducing as its color suggests. This bonus sees tons of Wilds appearing on the reels, replacing all sorts of base symbols at random. It's like the Easter Bunny came early and decided to scatter some eggs around!</w:t>
      </w:r>
    </w:p>
    <w:p>
      <w:r/>
      <w:r>
        <w:t>But, wait, there's more! With the purple eye, random symbols get zapped by lightning and turn into multipliers. Don't worry; no dragons were harmed in the making of these electrifying bonuses.</w:t>
      </w:r>
    </w:p>
    <w:p>
      <w:r/>
      <w:r>
        <w:t xml:space="preserve">And finally, for the grand finale, the fourth bonus unlocks ten free spins when you remove all eight tiles around the egg. It's like the game is giving you a golden egg of your own – minus the goose and the beanstalk. </w:t>
      </w:r>
    </w:p>
    <w:p>
      <w:pPr>
        <w:pStyle w:val="Heading2"/>
      </w:pPr>
      <w:r>
        <w:t>Volatility: Buckle up, it's gonna be a wild ride!</w:t>
      </w:r>
    </w:p>
    <w:p>
      <w:r/>
      <w:r>
        <w:t>If you're looking for a slot game that will keep you on the edge of your seat, Dragons Clusterbuster might just be the one for you! With a high volatility level, this game packs a serious punch. But don't worry, it's not all bad news! While you may not win every time, the rewards are definitely worth it.</w:t>
      </w:r>
    </w:p>
    <w:p>
      <w:r/>
      <w:r>
        <w:t>Think of it like riding a dragon. There will be ups and downs, twists and turns, but if you've got the guts to ride it out, you just might come out victorious.</w:t>
      </w:r>
    </w:p>
    <w:p>
      <w:r/>
      <w:r>
        <w:t>But be warned, this game isn't for the faint of heart. If you're the kind of player who likes to play it safe, you might want to look elsewhere. Dragons Clusterbuster is all about taking risks and going all in.</w:t>
      </w:r>
    </w:p>
    <w:p>
      <w:pPr>
        <w:pStyle w:val="Heading2"/>
      </w:pPr>
      <w:r>
        <w:t>Compatibility</w:t>
      </w:r>
    </w:p>
    <w:p>
      <w:r/>
      <w:r>
        <w:t>Dragons Clusterbuster doesn't discriminate! Whether you're team iPhone or Android, this game is accessible on all devices. Even if you're still using a flip phone from the early 2000s (no judgment here), you can still play and enjoy the fiery fun of Dragons Clusterbuster.</w:t>
      </w:r>
    </w:p>
    <w:p>
      <w:r/>
      <w:r>
        <w:t>Plus, if you're someone who frequently forgets to charge their phone, don't worry! Dragons Clusterbuster won't drain your battery faster than a dragon breathes fire. Hypothetically, if your battery does die in the middle of a game, don't worry, you can always charge up and hop right back into the action.</w:t>
      </w:r>
    </w:p>
    <w:p>
      <w:r/>
      <w:r>
        <w:t>So don't let technology hold you back from the excitement of Dragons Clusterbuster. Whether you're in bed, on the train, or even on the toilet (we won't judge), you can join in on the fun and hopefully score some big wins!</w:t>
      </w:r>
    </w:p>
    <w:p>
      <w:pPr>
        <w:pStyle w:val="Heading2"/>
      </w:pPr>
      <w:r>
        <w:t>FAQ</w:t>
      </w:r>
    </w:p>
    <w:p>
      <w:pPr>
        <w:pStyle w:val="Heading3"/>
      </w:pPr>
      <w:r>
        <w:t>What is the main theme of Dragons Clusterbuster?</w:t>
      </w:r>
    </w:p>
    <w:p>
      <w:r/>
      <w:r>
        <w:t>The main theme of Dragons Clusterbuster is dragons - mythical creatures with wings and the ability to breathe fire.</w:t>
      </w:r>
    </w:p>
    <w:p>
      <w:pPr>
        <w:pStyle w:val="Heading3"/>
      </w:pPr>
      <w:r>
        <w:t>How does the cluster mechanism work in this game?</w:t>
      </w:r>
    </w:p>
    <w:p>
      <w:r/>
      <w:r>
        <w:t>Whenever a cluster of at least five identical adjacent symbols lands, a winning combination is obtained. The system works by cascading; thus, winning symbols disappear, and they are replaced by completely new ones that can generate new winning combinations.</w:t>
      </w:r>
    </w:p>
    <w:p>
      <w:pPr>
        <w:pStyle w:val="Heading3"/>
      </w:pPr>
      <w:r>
        <w:t>What is the volatility of this game?</w:t>
      </w:r>
    </w:p>
    <w:p>
      <w:r/>
      <w:r>
        <w:t>The volatility is high, so you may not win often, but the rewards are substantial.</w:t>
      </w:r>
    </w:p>
    <w:p>
      <w:pPr>
        <w:pStyle w:val="Heading3"/>
      </w:pPr>
      <w:r>
        <w:t>What is the minimum bet for this game?</w:t>
      </w:r>
    </w:p>
    <w:p>
      <w:r/>
      <w:r>
        <w:t>The minimum bet for Dragons Clusterbuster is €0.20.</w:t>
      </w:r>
    </w:p>
    <w:p>
      <w:pPr>
        <w:pStyle w:val="Heading3"/>
      </w:pPr>
      <w:r>
        <w:t>What symbols pay the least in this game?</w:t>
      </w:r>
    </w:p>
    <w:p>
      <w:r/>
      <w:r>
        <w:t>Apart from the playing cards, which are the symbols that pay the least, there are also the scroll, swords, the sphere with the cross, and the crown.</w:t>
      </w:r>
    </w:p>
    <w:p>
      <w:pPr>
        <w:pStyle w:val="Heading3"/>
      </w:pPr>
      <w:r>
        <w:t>What is the function of the Wild symbol in this game?</w:t>
      </w:r>
    </w:p>
    <w:p>
      <w:r/>
      <w:r>
        <w:t>The Wild symbol replaces all symbols and can appear anywhere on the grid.</w:t>
      </w:r>
    </w:p>
    <w:p>
      <w:pPr>
        <w:pStyle w:val="Heading3"/>
      </w:pPr>
      <w:r>
        <w:t>Can I play Dragons Clusterbuster on my smartphone?</w:t>
      </w:r>
    </w:p>
    <w:p>
      <w:r/>
      <w:r>
        <w:t>Yes, Dragons Clusterbuster is available for every device!</w:t>
      </w:r>
    </w:p>
    <w:p>
      <w:pPr>
        <w:pStyle w:val="Heading3"/>
      </w:pPr>
      <w:r>
        <w:t>What is the theoretical return to player of Dragons Clusterbuster?</w:t>
      </w:r>
    </w:p>
    <w:p>
      <w:r/>
      <w:r>
        <w:t>The RTP value is 96%, which is the average for most slot games!</w:t>
      </w:r>
    </w:p>
    <w:p>
      <w:pPr>
        <w:pStyle w:val="Heading2"/>
      </w:pPr>
      <w:r>
        <w:t>What we like</w:t>
      </w:r>
    </w:p>
    <w:p>
      <w:pPr>
        <w:pStyle w:val="ListBullet"/>
        <w:spacing w:line="240" w:lineRule="auto"/>
        <w:ind w:left="720"/>
      </w:pPr>
      <w:r/>
      <w:r>
        <w:t>Exciting bonus features</w:t>
      </w:r>
    </w:p>
    <w:p>
      <w:pPr>
        <w:pStyle w:val="ListBullet"/>
        <w:spacing w:line="240" w:lineRule="auto"/>
        <w:ind w:left="720"/>
      </w:pPr>
      <w:r/>
      <w:r>
        <w:t>High-quality graphics</w:t>
      </w:r>
    </w:p>
    <w:p>
      <w:pPr>
        <w:pStyle w:val="ListBullet"/>
        <w:spacing w:line="240" w:lineRule="auto"/>
        <w:ind w:left="720"/>
      </w:pPr>
      <w:r/>
      <w:r>
        <w:t>Accessible on all devices</w:t>
      </w:r>
    </w:p>
    <w:p>
      <w:pPr>
        <w:pStyle w:val="ListBullet"/>
        <w:spacing w:line="240" w:lineRule="auto"/>
        <w:ind w:left="720"/>
      </w:pPr>
      <w:r/>
      <w:r>
        <w:t>Impressive gameplay mechanics</w:t>
      </w:r>
    </w:p>
    <w:p>
      <w:pPr>
        <w:pStyle w:val="Heading2"/>
      </w:pPr>
      <w:r>
        <w:t>What we don't like</w:t>
      </w:r>
    </w:p>
    <w:p>
      <w:pPr>
        <w:pStyle w:val="ListBullet"/>
        <w:spacing w:line="240" w:lineRule="auto"/>
        <w:ind w:left="720"/>
      </w:pPr>
      <w:r/>
      <w:r>
        <w:t>High volatility</w:t>
      </w:r>
    </w:p>
    <w:p>
      <w:pPr>
        <w:pStyle w:val="ListBullet"/>
        <w:spacing w:line="240" w:lineRule="auto"/>
        <w:ind w:left="720"/>
      </w:pPr>
      <w:r/>
      <w:r>
        <w:t>Dragon theme not fully integrated</w:t>
      </w:r>
    </w:p>
    <w:p>
      <w:r/>
      <w:r>
        <w:rPr>
          <w:i/>
        </w:rPr>
        <w:t>Prompt: Create a cartoon-style feature image for Dragons Clusterbuster that showcases a happy Maya warrior wearing glasses. The image should be colorful and prominently display the game's theme - dragons. The warrior should be positioned in the center of the image with a confident grin, exuding an adventurous spirit. The background should incorporate the gold, silver, and copper colors seen in the game. The dragon's scaly skin should be visible on the sides of the image, and the image should feature the game's title, "Dragons Clusterbuster," in bold font. The overall tone should be playful and exciting, inviting players to join in on the dragon-slaying fun.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