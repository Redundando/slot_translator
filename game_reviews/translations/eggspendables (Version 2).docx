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Eggspendables Free: Exciting Bonuses and High RTP</w:t>
      </w:r>
    </w:p>
    <w:p>
      <w:pPr>
        <w:pStyle w:val="Heading2"/>
      </w:pPr>
      <w:r>
        <w:t>Gameplay Features</w:t>
      </w:r>
    </w:p>
    <w:p>
      <w:r/>
      <w:r>
        <w:t>Are you ready to crack some eggs? Eggspendables is the slot game for you! This exciting game features 5 reels and 4 rows, allowing for plenty of chances to win big. And with a minimum total bet of only €0.20, you won't have to break the bank to play. Of course, if you're feeling lucky, you can always bump up the stakes for a chance at bigger payouts.</w:t>
      </w:r>
    </w:p>
    <w:p>
      <w:r/>
      <w:r>
        <w:t>One of the great things about Eggspendables is that winning combinations are paid out from left to right, so you won't be left feeling jilted when you thought you had a winning combo. Plus, with an RTP of 96.8%, you can rest assured that the odds are in your favor. Though, if you're like me, you have no idea what RTP stands for. I'm just here to spin the reels and hope for the best!</w:t>
      </w:r>
    </w:p>
    <w:p>
      <w:r/>
      <w:r>
        <w:t>Do you hate clicking the spin button over and over again? Fear not, my lazy friends! Eggspendables allows you to set between 5 and 100 automatic spins, complete with win or loss limits. So sit back and relax as the eggs roll in.</w:t>
      </w:r>
    </w:p>
    <w:p>
      <w:pPr>
        <w:pStyle w:val="Heading2"/>
      </w:pPr>
      <w:r>
        <w:t>Bonus Games</w:t>
      </w:r>
    </w:p>
    <w:p>
      <w:r/>
      <w:r>
        <w:t>Let’s be honest, the best way to win big at Eggspendables is to take full advantage of their many, many bonuses. And with three different bonus games, there are plenty of chances to win your next big payout.</w:t>
      </w:r>
    </w:p>
    <w:p>
      <w:r/>
      <w:r>
        <w:t>The first bonus game can be triggered by getting three to five Egg symbols, which will allow you to spin a set of spoons, each one linked to a multiplier. Just don’t get too egg-cited, it’s game over if that egg cracks!</w:t>
      </w:r>
    </w:p>
    <w:p>
      <w:r/>
      <w:r>
        <w:t>If you manage to collect 10 to 14 Egg symbols, you are automatically granted access to the second bonus game. In this game, the sergeant character takes on a wild card role, exploding onto the reels and transforming adjacent symbols into wilds (except for those diagonally!). Not to mention six free respins for your enjoyment. We all wish our sergeants could make life easier with a single, explosive transformation, right?</w:t>
      </w:r>
    </w:p>
    <w:p>
      <w:r/>
      <w:r>
        <w:t>But wait, there’s more! Collect 15 to 20 Egg symbols and unlock the third bonus game. Keep your focus as the grid moves with the military aircraft in flight, hoping to catch as many soldier egg symbols as possible. Why, you may ask? Each soldier egg symbol rewards you with a minimum of 5 up to a max of 20 free spins! That’s a lot of potential for wins.</w:t>
      </w:r>
    </w:p>
    <w:p>
      <w:r/>
      <w:r>
        <w:t>So go ahead, take a crack at the Eggspendables bonuses and you just might come out on top. With three ways to win, it’ll be egg-cellent fun!</w:t>
      </w:r>
    </w:p>
    <w:p>
      <w:pPr>
        <w:pStyle w:val="Heading2"/>
      </w:pPr>
      <w:r>
        <w:t>RTP: A Game That Pays Out Goes Well With Your Eggs</w:t>
      </w:r>
    </w:p>
    <w:p>
      <w:r/>
      <w:r>
        <w:t>If you're tired of playing on machines where your chances of winning are about as good as getting a date with your high school crush, Eggspendables is the game for you! With a high RTP of 96.8%, it's not an exaggeration to say that this online slot game is one of the most generous on the market, perfect for players who want to cash in on their luck. And let's be real, who wouldn't want to start their day thinking 'I could win big playing Eggspendables' while munching on some scrambled eggs?</w:t>
      </w:r>
    </w:p>
    <w:p>
      <w:r/>
      <w:r>
        <w:t xml:space="preserve">But enough about eggs, let's get back to the game. With great graphics and an entertaining theme revolving around a group of farmyard animals planning a heist, you won't be able to resist chuckling at the Eggspendables' humorous storyline as you spin the reels. </w:t>
      </w:r>
    </w:p>
    <w:p>
      <w:r/>
      <w:r>
        <w:t xml:space="preserve">All jokes aside, it is the great RTP that makes Eggspendables stand out from the rest. Thanks to the high rate of payout, you have a better chance of getting your hard-earned money back, and maybe even walking away with more. So what are you waiting for? Try your luck at Eggspendables, and who knows, maybe you'll just crack the jackpot! </w:t>
      </w:r>
    </w:p>
    <w:p>
      <w:pPr>
        <w:pStyle w:val="Heading2"/>
      </w:pPr>
      <w:r>
        <w:t>Symbolism</w:t>
      </w:r>
    </w:p>
    <w:p>
      <w:r/>
      <w:r>
        <w:t xml:space="preserve">Are you ready to join the Eggspendables? This slot game is full of symbols that will make you feel ready for battle. And we're not talking about boring playing card symbols, oh no. This game is filled with hats, grenades, helicopters, tanks, and more! </w:t>
      </w:r>
    </w:p>
    <w:p>
      <w:r/>
      <w:r>
        <w:t xml:space="preserve">But don't let those hats trick you, they might be the lowest paying symbols in the game, but they're actually a serious matter. You don't want to mess with sergeant, lieutenant, and general hats - they demand a level of respect that only Eggspendables can provide. </w:t>
      </w:r>
    </w:p>
    <w:p>
      <w:r/>
      <w:r>
        <w:t xml:space="preserve">And of course, we all know that in a battle, the bigger the weapon, the better. With the bazooka and gunpowder symbols, you're in for some explosive wins. But the real powerhouses are the helicopter and tank symbols. They'll take you straight to the top of the leaderboards. </w:t>
      </w:r>
    </w:p>
    <w:p>
      <w:r/>
      <w:r>
        <w:t>But the symbol that truly stands out is the game logo - it pays out the most and has the power to substitute for any other symbol. Plus, there's a special missile symbol that can give you a free spin. It's almost like Eggspendables are rewarding you for being a brave soldier and taking on their mission.</w:t>
      </w:r>
    </w:p>
    <w:p>
      <w:r/>
      <w:r>
        <w:t>So, get yourself ready for battle and spin those reels. Who knows? Maybe you'll become an Eggspendables hero yourself! But don't worry, you won't have to actually fight anyone - just win big!</w:t>
      </w:r>
    </w:p>
    <w:p>
      <w:pPr>
        <w:pStyle w:val="Heading2"/>
      </w:pPr>
      <w:r>
        <w:t>Graphics and Music</w:t>
      </w:r>
    </w:p>
    <w:p>
      <w:r/>
      <w:r>
        <w:t>Are you a sucker for cartoons? Look no further than Eggspendables! This slot game boasts some of the most well-detailed graphics we've seen in a long time. The characters are charming and the animations are lively; we couldn't help but laugh at some of the quirky movements they make.</w:t>
      </w:r>
      <w:r/>
    </w:p>
    <w:p>
      <w:r/>
      <w:r>
        <w:t>But, let's be honest here - we're all about that bonus game. And boy, does Eggspendables deliver with the animations during this feature! You'll be chuckling while watching those mischievous eggs scramble across the screen.</w:t>
      </w:r>
      <w:r/>
    </w:p>
    <w:p>
      <w:r/>
      <w:r>
        <w:t>Aside from the graphics, we have to give a shoutout to the music. It's upbeat, fun, and really enhances the overall gaming experience. It's the kind of music that will have you bobbing your head along in no time. You might even find yourself tapping your feet on the ground - just try not to disrupt the other casino-goers!</w:t>
      </w:r>
    </w:p>
    <w:p>
      <w:pPr>
        <w:pStyle w:val="Heading2"/>
      </w:pPr>
      <w:r>
        <w:t>FAQ</w:t>
      </w:r>
    </w:p>
    <w:p>
      <w:pPr>
        <w:pStyle w:val="Heading3"/>
      </w:pPr>
      <w:r>
        <w:t>What is Eggspendables?</w:t>
      </w:r>
    </w:p>
    <w:p>
      <w:r/>
      <w:r>
        <w:t>Eggspendables is an online slot game by Inspired, with a theme that combines military action and fragile eggs.</w:t>
      </w:r>
    </w:p>
    <w:p>
      <w:pPr>
        <w:pStyle w:val="Heading3"/>
      </w:pPr>
      <w:r>
        <w:t>What are the features of Eggspendables?</w:t>
      </w:r>
    </w:p>
    <w:p>
      <w:r/>
      <w:r>
        <w:t>Eggspendables has 5 reels and 20 fixed paylines, with a minimum bet of €0.20 and a maximum bet of €200. The game has an RTP of 96.8% and offers automatic spins with loss or win limits.</w:t>
      </w:r>
    </w:p>
    <w:p>
      <w:pPr>
        <w:pStyle w:val="Heading3"/>
      </w:pPr>
      <w:r>
        <w:t>What are the symbols in Eggspendables?</w:t>
      </w:r>
    </w:p>
    <w:p>
      <w:r/>
      <w:r>
        <w:t>The symbols in Eggspendables are related to the military and egg theme, with no playing card symbols. The most valuable symbol is the game logo.</w:t>
      </w:r>
    </w:p>
    <w:p>
      <w:pPr>
        <w:pStyle w:val="Heading3"/>
      </w:pPr>
      <w:r>
        <w:t>What is the mysterious symbol?</w:t>
      </w:r>
    </w:p>
    <w:p>
      <w:r/>
      <w:r>
        <w:t>The mysterious symbol is a missile that can take on the appearance of any icon and awards a free spin.</w:t>
      </w:r>
    </w:p>
    <w:p>
      <w:pPr>
        <w:pStyle w:val="Heading3"/>
      </w:pPr>
      <w:r>
        <w:t>What are the bonuses in Eggspendables?</w:t>
      </w:r>
    </w:p>
    <w:p>
      <w:r/>
      <w:r>
        <w:t>There are three bonuses in Eggspendables. The first is a spinning spoons game with multipliers. The second features a wild sergeant and 6 respins. The third includes a military aircraft and soldiers jumping with parachutes, turning regular symbols into wild fried eggs.</w:t>
      </w:r>
    </w:p>
    <w:p>
      <w:pPr>
        <w:pStyle w:val="Heading3"/>
      </w:pPr>
      <w:r>
        <w:t>How do I trigger the Eggspendables bonuses?</w:t>
      </w:r>
    </w:p>
    <w:p>
      <w:r/>
      <w:r>
        <w:t>The bonuses are triggered by collecting a certain number of Eggspendable symbols on the reels. The first bonus requires 3-5 symbols, the second requires 10-14 symbols and the third requires 15-20 symbols.</w:t>
      </w:r>
    </w:p>
    <w:p>
      <w:pPr>
        <w:pStyle w:val="Heading3"/>
      </w:pPr>
      <w:r>
        <w:t>What is the minimum and maximum bet in Eggspendables?</w:t>
      </w:r>
    </w:p>
    <w:p>
      <w:r/>
      <w:r>
        <w:t>The minimum bet in Eggspendables is €0.20, made by betting €0.01 on each of the 20 fixed paylines. The maximum bet is €200.</w:t>
      </w:r>
    </w:p>
    <w:p>
      <w:pPr>
        <w:pStyle w:val="Heading3"/>
      </w:pPr>
      <w:r>
        <w:t>What is the RTP of Eggspendables?</w:t>
      </w:r>
    </w:p>
    <w:p>
      <w:r/>
      <w:r>
        <w:t>The return to player percentage (RTP) of Eggspendables is 96.8%.</w:t>
      </w:r>
    </w:p>
    <w:p>
      <w:pPr>
        <w:pStyle w:val="Heading2"/>
      </w:pPr>
      <w:r>
        <w:t>What we like</w:t>
      </w:r>
    </w:p>
    <w:p>
      <w:pPr>
        <w:pStyle w:val="ListBullet"/>
        <w:spacing w:line="240" w:lineRule="auto"/>
        <w:ind w:left="720"/>
      </w:pPr>
      <w:r/>
      <w:r>
        <w:t>Multiple bonus games with great winnings</w:t>
      </w:r>
    </w:p>
    <w:p>
      <w:pPr>
        <w:pStyle w:val="ListBullet"/>
        <w:spacing w:line="240" w:lineRule="auto"/>
        <w:ind w:left="720"/>
      </w:pPr>
      <w:r/>
      <w:r>
        <w:t>High RTP of 96.8%</w:t>
      </w:r>
    </w:p>
    <w:p>
      <w:pPr>
        <w:pStyle w:val="ListBullet"/>
        <w:spacing w:line="240" w:lineRule="auto"/>
        <w:ind w:left="720"/>
      </w:pPr>
      <w:r/>
      <w:r>
        <w:t>Symbols are thematic and well-detailed</w:t>
      </w:r>
    </w:p>
    <w:p>
      <w:pPr>
        <w:pStyle w:val="ListBullet"/>
        <w:spacing w:line="240" w:lineRule="auto"/>
        <w:ind w:left="720"/>
      </w:pPr>
      <w:r/>
      <w:r>
        <w:t>Lively music and fun animations</w:t>
      </w:r>
    </w:p>
    <w:p>
      <w:pPr>
        <w:pStyle w:val="Heading2"/>
      </w:pPr>
      <w:r>
        <w:t>What we don't like</w:t>
      </w:r>
    </w:p>
    <w:p>
      <w:pPr>
        <w:pStyle w:val="ListBullet"/>
        <w:spacing w:line="240" w:lineRule="auto"/>
        <w:ind w:left="720"/>
      </w:pPr>
      <w:r/>
      <w:r>
        <w:t>Only 20 fixed paylines</w:t>
      </w:r>
    </w:p>
    <w:p>
      <w:pPr>
        <w:pStyle w:val="ListBullet"/>
        <w:spacing w:line="240" w:lineRule="auto"/>
        <w:ind w:left="720"/>
      </w:pPr>
      <w:r/>
      <w:r>
        <w:t>No progressive jackpot feature</w:t>
      </w:r>
    </w:p>
    <w:p>
      <w:r/>
      <w:r>
        <w:rPr>
          <w:b/>
        </w:rPr>
        <w:t>Play Eggspendables Free: Exciting Bonuses and High RTP</w:t>
      </w:r>
    </w:p>
    <w:p>
      <w:r/>
      <w:r>
        <w:rPr>
          <w:i/>
        </w:rPr>
        <w:t>Read our review of Eggspendables, a slot game with multiple bonuses and 96.8% RTP. Play for free and discover how to trigger Eggspendables' exciting bonus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