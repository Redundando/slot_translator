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Jiggly Cash - Free Slot Game Review</w:t>
      </w:r>
    </w:p>
    <w:p>
      <w:pPr>
        <w:pStyle w:val="Heading2"/>
      </w:pPr>
      <w:r>
        <w:t>Get Ready to Bounce with Jiggly Cash's Gameplay Features</w:t>
      </w:r>
    </w:p>
    <w:p>
      <w:r/>
      <w:r>
        <w:t>Alright, players, listen up! Jiggly Cash is here to give you a bouncing good time, and this game doesn't disappoint. With six reels and five rows that use the cascading system, this game has at least eight symbols that can create a winning combination.</w:t>
      </w:r>
    </w:p>
    <w:p>
      <w:r/>
      <w:r>
        <w:t>When you finally make a winning spin, the symbols explode and boing out of the game grid! Symbols come in various shapes and colors, with random multipliers ranging from 2x to 25x, giving you chances to score big.</w:t>
      </w:r>
    </w:p>
    <w:p>
      <w:r/>
      <w:r>
        <w:t>With a theoretical return to player (RTP) of 96% and high volatility, you're in for an exciting ride. And let's face it, who doesn't love to let the autoplay function run and let the game do the work for you, with settings between 10 and 5,000 automatic spins?</w:t>
      </w:r>
    </w:p>
    <w:p>
      <w:pPr>
        <w:pStyle w:val="Heading2"/>
      </w:pPr>
      <w:r>
        <w:t>Get Jiggly with Jiggly Cash!</w:t>
      </w:r>
    </w:p>
    <w:p>
      <w:r/>
      <w:r>
        <w:t>Prepare to be transported to a sugary wonderland with Jiggly Cash! The game is set on an alien planet where the inhabitants are all different types of delicious jelly candies. You're sure to have a sweet time while you play.</w:t>
      </w:r>
    </w:p>
    <w:p>
      <w:r/>
      <w:r>
        <w:t xml:space="preserve">The vibrant pink gumdrop mountains and starry sky in the background create an otherworldly atmosphere that you won't be able to resist. The visuals are rendered with sharp, bright colors that will leave a lasting impression long after you've finished playing. </w:t>
      </w:r>
    </w:p>
    <w:p>
      <w:r/>
      <w:r>
        <w:t>The game grid can accommodate up to 30 symbols, each of which has three dimensions, making them look like they're about to pop out of the screen and into your mouth! This slot is well-designed and will satisfy your sweet cravings.</w:t>
      </w:r>
    </w:p>
    <w:p>
      <w:pPr>
        <w:pStyle w:val="Heading2"/>
      </w:pPr>
      <w:r>
        <w:t>Winning Big in the World of Jiggly Cash</w:t>
      </w:r>
    </w:p>
    <w:p>
      <w:r/>
      <w:r>
        <w:t>Ready to cash in on this jiggly sensation? With a minimum bet of €0.10 and the potential to win 10,000x your bet, Jiggly Cash is the ultimate slot game for those looking to score big. Watch out for the red monster with a crown, as it's the most lucrative symbol on the board!</w:t>
      </w:r>
    </w:p>
    <w:p>
      <w:r/>
      <w:r>
        <w:t>Don't worry if you're short on free spins, as the Scatter symbol can award 10 of them by landing at least three of them. But here's the real kicker - any multiplier that appears on the grid will be moved to the box above and stay there throughout this feature. Talk about a multiplying effect!</w:t>
      </w:r>
    </w:p>
    <w:p>
      <w:r/>
      <w:r>
        <w:t>And if you're feeling extra confident in your winnings, you can buy the bonus game for 110 times your bet. Who says you can't buy happiness?</w:t>
      </w:r>
    </w:p>
    <w:p>
      <w:pPr>
        <w:pStyle w:val="Heading2"/>
      </w:pPr>
      <w:r>
        <w:t>Access all areas: Jiggly Cash is available everywhere!</w:t>
      </w:r>
    </w:p>
    <w:p>
      <w:r/>
      <w:r>
        <w:t>Forget about compatibility issues and limited access - Jiggly Cash is here to fulfill your needs.</w:t>
      </w:r>
    </w:p>
    <w:p>
      <w:r/>
      <w:r>
        <w:t>With HTML5 technology running under the hood, this slot game will run flawlessly on any device you prefer. Yep, even on your grandma's Nokia 3310.</w:t>
      </w:r>
    </w:p>
    <w:p>
      <w:r/>
      <w:r>
        <w:t>So whether you like to play on-the-go on your fancy smartphone or kick back and relax on your desktop, Jiggly Cash has you covered.</w:t>
      </w:r>
    </w:p>
    <w:p>
      <w:pPr>
        <w:pStyle w:val="Heading2"/>
      </w:pPr>
      <w:r>
        <w:t>Is it worth the Jiggly Cash?</w:t>
      </w:r>
    </w:p>
    <w:p>
      <w:r/>
      <w:r>
        <w:t xml:space="preserve">Now, let's take a closer look at the money matters. The theoretical return to player (RTP) is quite generous, sitting at a cool 96%. That's enough to make anyone jiggly with excitement! But don't get too excited just yet, as the game's high volatility could make those big wins a bit more elusive. It's like trying to catch a jellyfish - sometimes they're easy to grab, other times they slip away just as you think you've got them. </w:t>
      </w:r>
    </w:p>
    <w:p>
      <w:pPr>
        <w:pStyle w:val="Heading2"/>
      </w:pPr>
      <w:r>
        <w:t>FAQ</w:t>
      </w:r>
    </w:p>
    <w:p>
      <w:pPr>
        <w:pStyle w:val="Heading3"/>
      </w:pPr>
      <w:r>
        <w:t>What is the minimum bet for Jiggly Cash?</w:t>
      </w:r>
    </w:p>
    <w:p>
      <w:r/>
      <w:r>
        <w:t>The minimum bet for Jiggly Cash is €0.10.</w:t>
      </w:r>
    </w:p>
    <w:p>
      <w:pPr>
        <w:pStyle w:val="Heading3"/>
      </w:pPr>
      <w:r>
        <w:t>What is the maximum win for Jiggly Cash?</w:t>
      </w:r>
    </w:p>
    <w:p>
      <w:r/>
      <w:r>
        <w:t>The maximum win for Jiggly Cash is 10,000x the bet.</w:t>
      </w:r>
    </w:p>
    <w:p>
      <w:pPr>
        <w:pStyle w:val="Heading3"/>
      </w:pPr>
      <w:r>
        <w:t>What is the volatility of Jiggly Cash?</w:t>
      </w:r>
    </w:p>
    <w:p>
      <w:r/>
      <w:r>
        <w:t>The volatility of Jiggly Cash is high.</w:t>
      </w:r>
    </w:p>
    <w:p>
      <w:pPr>
        <w:pStyle w:val="Heading3"/>
      </w:pPr>
      <w:r>
        <w:t>What is the theoretical return to player (RTP) of Jiggly Cash?</w:t>
      </w:r>
    </w:p>
    <w:p>
      <w:r/>
      <w:r>
        <w:t>The theoretical return to player (RTP) is 96%.</w:t>
      </w:r>
    </w:p>
    <w:p>
      <w:pPr>
        <w:pStyle w:val="Heading3"/>
      </w:pPr>
      <w:r>
        <w:t>What is the game grid for Jiggly Cash?</w:t>
      </w:r>
    </w:p>
    <w:p>
      <w:r/>
      <w:r>
        <w:t>The game grid for Jiggly Cash has six reels and five rows.</w:t>
      </w:r>
    </w:p>
    <w:p>
      <w:pPr>
        <w:pStyle w:val="Heading3"/>
      </w:pPr>
      <w:r>
        <w:t>Can I activate automatic spins for Jiggly Cash?</w:t>
      </w:r>
    </w:p>
    <w:p>
      <w:r/>
      <w:r>
        <w:t>Yes, Jiggly Cash offers the ability to set between 10 and 5,000 automatic spins.</w:t>
      </w:r>
    </w:p>
    <w:p>
      <w:pPr>
        <w:pStyle w:val="Heading3"/>
      </w:pPr>
      <w:r>
        <w:t>What is the key symbol for Jiggly Cash?</w:t>
      </w:r>
    </w:p>
    <w:p>
      <w:r/>
      <w:r>
        <w:t>The key symbol for Jiggly Cash is the Scatter.</w:t>
      </w:r>
    </w:p>
    <w:p>
      <w:pPr>
        <w:pStyle w:val="Heading3"/>
      </w:pPr>
      <w:r>
        <w:t>What do I need to get 10 Free Spins for Jiggly Cash?</w:t>
      </w:r>
    </w:p>
    <w:p>
      <w:r/>
      <w:r>
        <w:t>You need at least three Scatters to get 10 Free Spins in Jiggly Cash.</w:t>
      </w:r>
    </w:p>
    <w:p>
      <w:pPr>
        <w:pStyle w:val="Heading2"/>
      </w:pPr>
      <w:r>
        <w:t>What we like</w:t>
      </w:r>
    </w:p>
    <w:p>
      <w:pPr>
        <w:pStyle w:val="ListBullet"/>
        <w:spacing w:line="240" w:lineRule="auto"/>
        <w:ind w:left="720"/>
      </w:pPr>
      <w:r/>
      <w:r>
        <w:t>Unique and visually stunning jelly candy theme</w:t>
      </w:r>
    </w:p>
    <w:p>
      <w:pPr>
        <w:pStyle w:val="ListBullet"/>
        <w:spacing w:line="240" w:lineRule="auto"/>
        <w:ind w:left="720"/>
      </w:pPr>
      <w:r/>
      <w:r>
        <w:t>Cascading system creates exciting gameplay</w:t>
      </w:r>
    </w:p>
    <w:p>
      <w:pPr>
        <w:pStyle w:val="ListBullet"/>
        <w:spacing w:line="240" w:lineRule="auto"/>
        <w:ind w:left="720"/>
      </w:pPr>
      <w:r/>
      <w:r>
        <w:t>High winning potential and up to 10,000x bet</w:t>
      </w:r>
    </w:p>
    <w:p>
      <w:pPr>
        <w:pStyle w:val="ListBullet"/>
        <w:spacing w:line="240" w:lineRule="auto"/>
        <w:ind w:left="720"/>
      </w:pPr>
      <w:r/>
      <w:r>
        <w:t>Accessible and compatible with all devices</w:t>
      </w:r>
    </w:p>
    <w:p>
      <w:pPr>
        <w:pStyle w:val="Heading2"/>
      </w:pPr>
      <w:r>
        <w:t>What we don't like</w:t>
      </w:r>
    </w:p>
    <w:p>
      <w:pPr>
        <w:pStyle w:val="ListBullet"/>
        <w:spacing w:line="240" w:lineRule="auto"/>
        <w:ind w:left="720"/>
      </w:pPr>
      <w:r/>
      <w:r>
        <w:t>Bonus game can only be purchased at a cost</w:t>
      </w:r>
    </w:p>
    <w:p>
      <w:pPr>
        <w:pStyle w:val="ListBullet"/>
        <w:spacing w:line="240" w:lineRule="auto"/>
        <w:ind w:left="720"/>
      </w:pPr>
      <w:r/>
      <w:r>
        <w:t>Volatility may not appeal to players seeking frequent wins</w:t>
      </w:r>
    </w:p>
    <w:p>
      <w:r/>
      <w:r>
        <w:rPr>
          <w:b/>
        </w:rPr>
        <w:t>Play Jiggly Cash - Free Slot Game Review</w:t>
      </w:r>
    </w:p>
    <w:p>
      <w:r/>
      <w:r>
        <w:rPr>
          <w:i/>
        </w:rPr>
        <w:t>Read our review of Jiggly Cash, a free slot game with unique jelly candy theme and high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