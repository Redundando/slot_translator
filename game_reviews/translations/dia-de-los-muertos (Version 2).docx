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 De Los Muertos Slot Game Free | Pros and Cons</w:t>
      </w:r>
    </w:p>
    <w:p>
      <w:r/>
      <w:r>
        <w:rPr>
          <w:b/>
        </w:rPr>
        <w:t>Meta description</w:t>
      </w:r>
      <w:r>
        <w:t>: Discover the pros and cons of playing Dia De Los Muertos slot game, a colorful and festive game with smooth gameplay and a gamble feature. Play for free!</w:t>
      </w:r>
    </w:p>
    <w:p>
      <w:pPr>
        <w:pStyle w:val="Heading2"/>
      </w:pPr>
      <w:r>
        <w:t>Dia de los Muertos: A Festive Celebration of Life and Death</w:t>
      </w:r>
    </w:p>
    <w:p>
      <w:r/>
      <w:r>
        <w:t>Dia de los Muertos is the perfect slot machine game for those who love the vibrant and colorful culture of Mexico. The game was inspired by the traditional Mexican festival of the dead, and it captures the true essence of this special celebration. From the moment you start playing this game, you will be transported to a world of vibrant colors, intricate designs, and unique characters.</w:t>
      </w:r>
      <w:r/>
    </w:p>
    <w:p>
      <w:r/>
      <w:r>
        <w:t>The graphics of the game are truly stunning. The skulls that you see on the reels are all different colors and designs, ranging from simple and elegant to ornate and intricate. The stars and flowers that surround them add to the visual appeal of the game, making it a feast for the eyes.</w:t>
      </w:r>
      <w:r/>
    </w:p>
    <w:p>
      <w:r/>
      <w:r>
        <w:t>One thing to keep in mind is that this game may not be for everyone. The human characters in the game, such as the violin-playing boy and the girl with roses, might appear a bit frightening to some players. But fear not! These characters are an important part of the Dia de los Muertos tradition, and they are there to remind us that death is just a natural part of life.</w:t>
      </w:r>
      <w:r/>
    </w:p>
    <w:p>
      <w:r/>
      <w:r>
        <w:t>All in all, Dia de los Muertos is a fun and festive celebration of life and death. Whether you're a seasoned slot machine player or a newbie, you're sure to love this colorful and exciting game. So let the celebration begin!</w:t>
      </w:r>
    </w:p>
    <w:p>
      <w:pPr>
        <w:pStyle w:val="Heading2"/>
      </w:pPr>
      <w:r>
        <w:t>Technical Features of Dia De Los Muertos Slot</w:t>
      </w:r>
    </w:p>
    <w:p>
      <w:r/>
      <w:r>
        <w:t xml:space="preserve">Have you ever played a slot game that defies the norm yet still manages to stay true to the classic slot features? Well, Dia De Los Muertos is such a game. This slot game may only have 5 paylines arranged in a 3x3 display, but that's not enough to dim the fun. </w:t>
      </w:r>
      <w:r/>
    </w:p>
    <w:p>
      <w:r/>
      <w:r>
        <w:t xml:space="preserve">Despite having only 3 reels, Dia De Los Muertos manages to keep gameplay exciting and refreshing. The game boasts an impressive Return to Player (RTP) percentage of 96%, which is an excellent indication that players could see some nice payouts coming their way. </w:t>
      </w:r>
      <w:r/>
    </w:p>
    <w:p>
      <w:r/>
      <w:r>
        <w:t xml:space="preserve">What's more, the slot game features a relatively low volatility level. This means you could land more payouts throughout the game since the low volatility level indicates small yet frequent wins instead of larger ones. </w:t>
      </w:r>
      <w:r/>
    </w:p>
    <w:p>
      <w:r/>
      <w:r>
        <w:t xml:space="preserve">You don't have to worry about the hassle of switching from desktop to mobile if you prefer playing your slot games on your mobile device. The game runs smoothly on desktop and mobile devices alike, with no lags or glitches that could interfere with gameplay. </w:t>
      </w:r>
      <w:r/>
    </w:p>
    <w:p>
      <w:r/>
      <w:r>
        <w:t xml:space="preserve">In summary, for a slot game with an unconventional setup, Dia De Los Muertos ticks all the right boxes. We recommend you give this game a try and experience the fantastic winning opportunities it offers. Who knows? Maybe you'll achieve the ultimate payout to put you in the right mood for Dia De Los Muertos festivity. </w:t>
      </w:r>
    </w:p>
    <w:p>
      <w:pPr>
        <w:pStyle w:val="Heading2"/>
      </w:pPr>
      <w:r>
        <w:t>Exploring the Dia De Los Muertos Special Symbols and Functions</w:t>
      </w:r>
    </w:p>
    <w:p>
      <w:r/>
      <w:r>
        <w:t>If you're looking for a fun and entertaining game, look no further than Dia De Los Muertos. This game is packed with exciting features that can keep you on the edge of your seat, especially if you're lucky enough to hit the scatter symbol. The scatter is the star of the show, appearing on your screen in multiples of three and activating the free spins feature.</w:t>
      </w:r>
    </w:p>
    <w:p>
      <w:r/>
      <w:r>
        <w:t>But wait, there's more! The game comes with a gamble feature that can double your winnings up to ten times in a row. Talk about living dangerously! During free spins, you can even win even more free spins which is always a happy surprise. That being said, the game lacks any multipliers during the free spins feature which can be a bit of a downer and the absence of wilds or bonus symbols left us feeling a little empty inside.</w:t>
      </w:r>
    </w:p>
    <w:p>
      <w:r/>
      <w:r>
        <w:t>Overall, Dia De Los Muertos is a great game for anyone looking for a dose of fun and excitement. Just be warned: once you start playing, it can be hard to stop!</w:t>
      </w:r>
    </w:p>
    <w:p>
      <w:pPr>
        <w:pStyle w:val="Heading2"/>
      </w:pPr>
      <w:r>
        <w:t>Pros and Cons of Playing the Game</w:t>
      </w:r>
    </w:p>
    <w:p>
      <w:r/>
      <w:r>
        <w:t>Looking for a slot game that has it all? Look no further than Dia De Los Muertos! While this game has a lot going for it, there are a few things that players should keep in mind before diving in.</w:t>
      </w:r>
      <w:r/>
    </w:p>
    <w:p>
      <w:r/>
      <w:r>
        <w:t>Let's start with the pros. First off, the game's colorful theme is sure to catch your eye. With vibrant graphics and a fun soundtrack, this game really brings the Dia De Los Muertos celebrations to life. Plus, the gameplay is super smooth, so you can just sit back and enjoy the ride.</w:t>
      </w:r>
      <w:r/>
    </w:p>
    <w:p>
      <w:r/>
      <w:r>
        <w:t>But what really sets this game apart is the gamble feature. If you're feeling lucky, you can choose to gamble your winnings and potentially double them. It's a great way to add some excitement to the game and increase your winnings.</w:t>
      </w:r>
      <w:r/>
    </w:p>
    <w:p>
      <w:r/>
      <w:r>
        <w:t>Of course, no game is perfect, and Dia De Los Muertos is no exception. One of the biggest cons of this game is the lack of multipliers, wilds, or bonus symbols. Without these features, the game can feel a bit dull after a while, especially when compared to some of Endorphina's other slot games.</w:t>
      </w:r>
      <w:r/>
    </w:p>
    <w:p>
      <w:r/>
      <w:r>
        <w:t>Overall, Dia De Los Muertos is an enjoyable game with plenty of positives, as well as a few drawbacks. It's up to you to decide if the pros outweigh the cons and if this game is right for you. But hey, at least you'll have a good time while making up your mind!</w:t>
      </w:r>
    </w:p>
    <w:p>
      <w:pPr>
        <w:pStyle w:val="Heading2"/>
      </w:pPr>
      <w:r>
        <w:t>Comparison with other Endorphina Slot Games</w:t>
      </w:r>
    </w:p>
    <w:p>
      <w:r/>
      <w:r>
        <w:t>When it comes to slot games, you want something that's fun and exciting, something that'll keep you spinning those reels for hours on end. Dia De Los Muertos, an Endorphina slot game, is definitely unique in its theme and visuals, but when compared to other Endorphina games, it kind of falls a little short in the excitement department.</w:t>
      </w:r>
    </w:p>
    <w:p>
      <w:r/>
      <w:r>
        <w:t>There are no multipliers, wilds, or bonus symbols to really get your heart pumping, which can make this game feel a bit static, dull and uneventful. It's like going to a costume party and being the only one without a costume - sure, you're there, but you're not really part of the fun.</w:t>
      </w:r>
    </w:p>
    <w:p>
      <w:r/>
      <w:r>
        <w:t>But don't get me wrong! Dia De Los Muertos might not be the life of the party, but it can still hold its ground. It's a low volatility slot game with a nice and simple gameplay. It's perfect for those who just want to sit back and relax without worrying about sudden surprises or high stakes. Plus, it has some impressive graphics that are just as colorful as a rainbow made out of sugar skulls.</w:t>
      </w:r>
    </w:p>
    <w:p>
      <w:pPr>
        <w:pStyle w:val="Heading2"/>
      </w:pPr>
      <w:r>
        <w:t>FAQ</w:t>
      </w:r>
    </w:p>
    <w:p>
      <w:pPr>
        <w:pStyle w:val="Heading3"/>
      </w:pPr>
      <w:r>
        <w:t>What is Dia de Los Muertos slot game about?</w:t>
      </w:r>
    </w:p>
    <w:p>
      <w:r/>
      <w:r>
        <w:t>Dia de Los Muertos slot game takes us to Mexico, specifically to the Mesoamerican region where the celebration of the dead takes place.</w:t>
      </w:r>
    </w:p>
    <w:p>
      <w:pPr>
        <w:pStyle w:val="Heading3"/>
      </w:pPr>
      <w:r>
        <w:t>What are the special features of the Dia de Los Muertos slot game?</w:t>
      </w:r>
    </w:p>
    <w:p>
      <w:r/>
      <w:r>
        <w:t>The Dia de Los Muertos slot game features a scatter symbol that triggers free spins when 3 or more appear in the same spin, and a gamble feature where you can double your winnings up to 10 consecutive times.</w:t>
      </w:r>
    </w:p>
    <w:p>
      <w:pPr>
        <w:pStyle w:val="Heading3"/>
      </w:pPr>
      <w:r>
        <w:t>How many paylines and reels does the Dia de Los Muertos slot game have?</w:t>
      </w:r>
    </w:p>
    <w:p>
      <w:r/>
      <w:r>
        <w:t>The Dia de Los Muertos slot game has 5 paylines and 3 reels.</w:t>
      </w:r>
    </w:p>
    <w:p>
      <w:pPr>
        <w:pStyle w:val="Heading3"/>
      </w:pPr>
      <w:r>
        <w:t>What is the graphics style of the Dia de Los Muertos slot game?</w:t>
      </w:r>
    </w:p>
    <w:p>
      <w:r/>
      <w:r>
        <w:t>The graphics of the Dia de Los Muertos slot game feature colorful symbols such as small skulls, stars, mustaches, and flowers against a darker background.</w:t>
      </w:r>
    </w:p>
    <w:p>
      <w:pPr>
        <w:pStyle w:val="Heading3"/>
      </w:pPr>
      <w:r>
        <w:t>What is the special symbol of the Dia de Los Muertos slot game?</w:t>
      </w:r>
    </w:p>
    <w:p>
      <w:r/>
      <w:r>
        <w:t>The special symbol of the Dia de Los Muertos slot game is the scatter symbol, represented by the 'Scatter' writing against a sunset scene in the Mexican desert.</w:t>
      </w:r>
    </w:p>
    <w:p>
      <w:pPr>
        <w:pStyle w:val="Heading3"/>
      </w:pPr>
      <w:r>
        <w:t>How many free spins can you win in the Dia de Los Muertos slot game?</w:t>
      </w:r>
    </w:p>
    <w:p>
      <w:r/>
      <w:r>
        <w:t>You can win 20 free spins in the Dia de Los Muertos slot game when you land 3 or more scatter symbols in the same spin.</w:t>
      </w:r>
    </w:p>
    <w:p>
      <w:pPr>
        <w:pStyle w:val="Heading3"/>
      </w:pPr>
      <w:r>
        <w:t>What is the gamble feature in the Dia de Los Muertos slot game?</w:t>
      </w:r>
    </w:p>
    <w:p>
      <w:r/>
      <w:r>
        <w:t>The gamble feature in the Dia de Los Muertos slot game allows you to bet against an automatic dealer in the game of the highest card to double your winnings.</w:t>
      </w:r>
    </w:p>
    <w:p>
      <w:pPr>
        <w:pStyle w:val="Heading3"/>
      </w:pPr>
      <w:r>
        <w:t>Does the Dia de Los Muertos slot game have a multiplier in the free spin feature?</w:t>
      </w:r>
    </w:p>
    <w:p>
      <w:r/>
      <w:r>
        <w:t>No, the Dia de Los Muertos slot game does not have a multiplier in the free spin feature.</w:t>
      </w:r>
    </w:p>
    <w:p>
      <w:pPr>
        <w:pStyle w:val="Heading2"/>
      </w:pPr>
      <w:r>
        <w:t>What we like</w:t>
      </w:r>
    </w:p>
    <w:p>
      <w:pPr>
        <w:pStyle w:val="ListBullet"/>
        <w:spacing w:line="240" w:lineRule="auto"/>
        <w:ind w:left="720"/>
      </w:pPr>
      <w:r/>
      <w:r>
        <w:t>Colorful and festive theme</w:t>
      </w:r>
    </w:p>
    <w:p>
      <w:pPr>
        <w:pStyle w:val="ListBullet"/>
        <w:spacing w:line="240" w:lineRule="auto"/>
        <w:ind w:left="720"/>
      </w:pPr>
      <w:r/>
      <w:r>
        <w:t>Smooth gameplay</w:t>
      </w:r>
    </w:p>
    <w:p>
      <w:pPr>
        <w:pStyle w:val="ListBullet"/>
        <w:spacing w:line="240" w:lineRule="auto"/>
        <w:ind w:left="720"/>
      </w:pPr>
      <w:r/>
      <w:r>
        <w:t>Gamble feature</w:t>
      </w:r>
    </w:p>
    <w:p>
      <w:pPr>
        <w:pStyle w:val="ListBullet"/>
        <w:spacing w:line="240" w:lineRule="auto"/>
        <w:ind w:left="720"/>
      </w:pPr>
      <w:r/>
      <w:r>
        <w:t>Available on desktop and mobile devices</w:t>
      </w:r>
    </w:p>
    <w:p>
      <w:pPr>
        <w:pStyle w:val="Heading2"/>
      </w:pPr>
      <w:r>
        <w:t>What we don't like</w:t>
      </w:r>
    </w:p>
    <w:p>
      <w:pPr>
        <w:pStyle w:val="ListBullet"/>
        <w:spacing w:line="240" w:lineRule="auto"/>
        <w:ind w:left="720"/>
      </w:pPr>
      <w:r/>
      <w:r>
        <w:t>Lack of multipliers, wilds, or bonus symbols</w:t>
      </w:r>
    </w:p>
    <w:p>
      <w:pPr>
        <w:pStyle w:val="ListBullet"/>
        <w:spacing w:line="240" w:lineRule="auto"/>
        <w:ind w:left="720"/>
      </w:pPr>
      <w:r/>
      <w:r>
        <w:t>May be too frightening for some players</w:t>
      </w:r>
    </w:p>
    <w:p>
      <w:r/>
      <w:r>
        <w:rPr>
          <w:i/>
        </w:rPr>
        <w:t>Create a feature image for Dia de Los Muertos slot game that showcases the colorful and festive atmosphere of the Mexican holiday while featuring a cartoon-style Maya warrior wearing glasses and looking happy. The warrior should be holding a skull or a flower that represents the essence of the game. The background should be a desert setting with a setting sun or a colorful sky to represent the festival of Dia de Los Muertos. The image should make the viewer feel excited and interested in playing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