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Choy Sun Doa Free: Review of Aristocrat's Exciting Slot</w:t>
      </w:r>
    </w:p>
    <w:p>
      <w:r/>
      <w:r>
        <w:rPr>
          <w:b/>
        </w:rPr>
        <w:t>Meta description</w:t>
      </w:r>
      <w:r>
        <w:t>: Get ready for an immersive and engaging online slot experience. Play Choy Sun Doa free and enjoy 243 ways to win and exciting bonus features.</w:t>
      </w:r>
    </w:p>
    <w:p>
      <w:pPr>
        <w:pStyle w:val="Heading2"/>
      </w:pPr>
      <w:r>
        <w:t>Experience the Thrill of Choy Sun Doa's Gameplay and Features</w:t>
      </w:r>
    </w:p>
    <w:p>
      <w:r/>
      <w:r>
        <w:t>Are you ready to bask in the glow of a God of Wealth? Then Choy Sun Doa from Aristocrat is the slot game for you! With 243 winning combinations, the possibilities for winning are endless. But that's just the beginning - Choy Sun Doa also boasts an array of exciting bonus features to give your bets an extra winning edge.</w:t>
      </w:r>
      <w:r/>
    </w:p>
    <w:p>
      <w:r/>
      <w:r>
        <w:t>Get ready to meet the God of Wealth, who plays a pivotal role in the game as the Wild symbol. But this isn't just any old Wild symbol - it playfully takes on the role of a joker on reels 2, 3, and 4. With that kind of luck on your side, you're sure to be laughing all the way to the bank.</w:t>
      </w:r>
      <w:r/>
    </w:p>
    <w:p>
      <w:r/>
      <w:r>
        <w:t>And let's not forget the shiny golden bullion that serves as the Scatter symbol. When it appears on reels 3, 4, or 5, it activates the Free Games feature. With this feature, you'll feel like you hit the jackpot as you earn different bonuses depending on the color of the fish symbols that land on the game grid. You'll be reeling in the rewards in no time!</w:t>
      </w:r>
      <w:r/>
    </w:p>
    <w:p>
      <w:r/>
      <w:r>
        <w:t>All in all, Choy Sun Doa is a must-play for anyone who loves thrilling, fast-paced gameplay. With its exciting bonus features, you're sure to feel like a lucky winner, even if you don't hit the jackpot. And let's be real - with the God of Wealth on your side, what could go wrong? So why not give Choy Sun Doa a spin and see for yourself what all the fuss is about?</w:t>
      </w:r>
    </w:p>
    <w:p>
      <w:pPr>
        <w:pStyle w:val="Heading2"/>
      </w:pPr>
      <w:r>
        <w:t>Design and Theme</w:t>
      </w:r>
    </w:p>
    <w:p>
      <w:r/>
      <w:r>
        <w:t>If you've ever wanted to experience the opulence and grandeur of ancient China, Choy Sun Doa is the game for you. This Aristocrat slot is a feast for the eyes, with its vibrant graphics and realistic drawings. A huge amount of work has gone into creating this Chinese-inspired masterpiece, and it shows in the high-quality details and visuals that will transport you to another world.</w:t>
      </w:r>
    </w:p>
    <w:p>
      <w:r/>
      <w:r>
        <w:t>As you dive headfirst into Choy Sun Doa, it's hard not to be awed by the stunning array of colors and icons on the game grid. From the bright reds and golds to the subtle greens and blues, this game is a visual knockout. And with intricate symbols like gold bullions, coins, and jade rings featuring throughout, it's easy to see why the theme of luck is so vital in Eastern culture.</w:t>
      </w:r>
    </w:p>
    <w:p>
      <w:r/>
      <w:r>
        <w:t>So, whether you're a fan of the Far East or simply love a beautiful and immersive game, Choy Sun Doa is not to be missed. You'll have hours of fun - and plenty of good fortune - as you spin those reels!</w:t>
      </w:r>
    </w:p>
    <w:p>
      <w:pPr>
        <w:pStyle w:val="Heading2"/>
      </w:pPr>
      <w:r>
        <w:t>Bonus Bonanza</w:t>
      </w:r>
    </w:p>
    <w:p>
      <w:r/>
      <w:r>
        <w:t xml:space="preserve">If you're a fan of online slot games, you're going to love Choy Sun Doa. Not only does this game offer fantastic graphics and excellent gameplay, it also features a variety of bonus features that give players the chance to earn some serious cash. </w:t>
      </w:r>
    </w:p>
    <w:p>
      <w:r/>
      <w:r>
        <w:t>The game's most exciting feature is the Free Games round. Triggered by landing three or more scatter symbols, this round offers the potential for up to 20 free spins. During this feature, the Choy Sun Doa symbol acts as a wild, giving players even more chances to strike it lucky.</w:t>
      </w:r>
    </w:p>
    <w:p>
      <w:r/>
      <w:r>
        <w:t>But that's not all - this game also has a gamble feature that is sure to get your heart racing. Each time you hit a winning combination, you have the option to gamble your winnings in a guessing game. Choose the color or suit of the next card to be drawn. If you're feeling lucky and you guess correctly, you can double or even quadruple your winnings!</w:t>
      </w:r>
    </w:p>
    <w:p>
      <w:r/>
      <w:r>
        <w:t>Overall, the bonus features in Choy Sun Doa are what make this game stand out from the crowd. So if you're ready for some serious slots action, give it a spin today!</w:t>
      </w:r>
    </w:p>
    <w:p>
      <w:pPr>
        <w:pStyle w:val="Heading2"/>
      </w:pPr>
      <w:r>
        <w:t>Comparison to Similar Games</w:t>
      </w:r>
    </w:p>
    <w:p>
      <w:r/>
      <w:r>
        <w:t>Are you a fan of Chinese culture and traditions? If so, you might be wondering how Choy Sun Doa stacks up against other slot games with similar themes. Look no further than Pragmatic Play's Peking Luck! This slot game is comparable to Choy Sun Doa, but with a focus on the Chinese New Year and the theme of luck.</w:t>
      </w:r>
    </w:p>
    <w:p>
      <w:r/>
      <w:r>
        <w:t>While Choy Sun Doa features a 5-reel setup with 243 paylines, Peking Luck boasts a 5x3 grid and offers 25 paylines for players to earn winning combinations. Don't let the smaller grid fool you though, Peking Luck's impressive graphics and exciting bonus features make it an excellent choice for players looking for the perfect way to welcome in the Chinese New Year.</w:t>
      </w:r>
    </w:p>
    <w:p>
      <w:r/>
      <w:r>
        <w:t>Like Choy Sun Doa, players can trigger bonus features such as free spins and multipliers by landing certain symbols on the game grid. These features add an extra level of excitement and anticipation to the game, as players eagerly wait for the right symbol combination to potentially win big.</w:t>
      </w:r>
    </w:p>
    <w:p>
      <w:r/>
      <w:r>
        <w:t>If you enjoy the thrill of slot games that transport you to the Far East, both Choy Sun Doa and Peking Luck are excellent options. Give them a try and see which one will become your go-to choice for satisfying your slot gaming needs. Who knows, you might even strike it lucky and become a slot game master in no time!</w:t>
      </w:r>
    </w:p>
    <w:p>
      <w:pPr>
        <w:pStyle w:val="Heading2"/>
      </w:pPr>
      <w:r>
        <w:t>My Hilarious Thoughts on Choy Sun Doa</w:t>
      </w:r>
    </w:p>
    <w:p>
      <w:r/>
      <w:r>
        <w:t>Being an online slot game enthusiast, I couldn't wait to try my luck on Choy Sun Doa; I wasn't disappointed. The game's graphics are so fabulous that I felt like I was playing in the middle of a Chinese celebration. The game's theme, coupled with the classic Aristocrat gameplay, will leave players craving more spins.</w:t>
      </w:r>
    </w:p>
    <w:p>
      <w:r/>
      <w:r>
        <w:t xml:space="preserve">The Free Games feature is the gift that keeps giving; it's like Christmas every time you play. With up to twenty free spins, you can't help but feel like a winner. The only thing missing was an animated dancing dragon on the screen. </w:t>
      </w:r>
    </w:p>
    <w:p>
      <w:r/>
      <w:r>
        <w:t>As if that's not enough, the game added an extra thrill with the Gamble feature. I don't know about you, but the idea of quadrupling my winnings is enough to make me feel like I'm in Vegas. The only downside is that I got a few stares from the players next to me for screaming, 'Cha-Ching, baby!'</w:t>
      </w:r>
    </w:p>
    <w:p>
      <w:r/>
      <w:r>
        <w:t>In conclusion, Choy Sun Doa is the online slot game that keeps on giving. From the stunning graphics to the endless winning opportunities, this game has everything a player could ask for and more. So, sit back, relax, and let the winning spins transport you to another world.</w:t>
      </w:r>
    </w:p>
    <w:p>
      <w:pPr>
        <w:pStyle w:val="Heading2"/>
      </w:pPr>
      <w:r>
        <w:t>FAQ</w:t>
      </w:r>
    </w:p>
    <w:p>
      <w:pPr>
        <w:pStyle w:val="Heading3"/>
      </w:pPr>
      <w:r>
        <w:t>What does 'Choy Sun Doa' mean?</w:t>
      </w:r>
    </w:p>
    <w:p>
      <w:r/>
      <w:r>
        <w:t>Choy Sun Doa means 'God of wealth and prosperity' in Chinese.</w:t>
      </w:r>
    </w:p>
    <w:p>
      <w:pPr>
        <w:pStyle w:val="Heading3"/>
      </w:pPr>
      <w:r>
        <w:t>How many winning combinations does this game have?</w:t>
      </w:r>
    </w:p>
    <w:p>
      <w:r/>
      <w:r>
        <w:t>This game features 243 winning combinations.</w:t>
      </w:r>
    </w:p>
    <w:p>
      <w:pPr>
        <w:pStyle w:val="Heading3"/>
      </w:pPr>
      <w:r>
        <w:t>What are the bonus features of this game?</w:t>
      </w:r>
    </w:p>
    <w:p>
      <w:r/>
      <w:r>
        <w:t>The bonus features of this game include the 'Wild' symbol and the 'Scatter' symbol that activates the Free Games feature, which earns you different bonuses depending on the symbol you land.</w:t>
      </w:r>
    </w:p>
    <w:p>
      <w:pPr>
        <w:pStyle w:val="Heading3"/>
      </w:pPr>
      <w:r>
        <w:t>What is the maximum bet increase with the Wild symbol?</w:t>
      </w:r>
    </w:p>
    <w:p>
      <w:r/>
      <w:r>
        <w:t>The Wild symbol can increase your bet by a maximum of 30 times.</w:t>
      </w:r>
    </w:p>
    <w:p>
      <w:pPr>
        <w:pStyle w:val="Heading3"/>
      </w:pPr>
      <w:r>
        <w:t>What is the theme of this game?</w:t>
      </w:r>
    </w:p>
    <w:p>
      <w:r/>
      <w:r>
        <w:t>The theme of this game is the Empire of China and its culture, with symbols that represent luck in the East, such as gold bullions, coins, and jade rings.</w:t>
      </w:r>
    </w:p>
    <w:p>
      <w:pPr>
        <w:pStyle w:val="Heading3"/>
      </w:pPr>
      <w:r>
        <w:t>What is the graphics style of this game?</w:t>
      </w:r>
    </w:p>
    <w:p>
      <w:r/>
      <w:r>
        <w:t>The graphics of this game are bright, vivid, and realistic, showcasing the remarkable skills of Aristocrat in online gaming.</w:t>
      </w:r>
    </w:p>
    <w:p>
      <w:pPr>
        <w:pStyle w:val="Heading3"/>
      </w:pPr>
      <w:r>
        <w:t>Are there similar games to Choy Sun Doa?</w:t>
      </w:r>
    </w:p>
    <w:p>
      <w:r/>
      <w:r>
        <w:t>Yes, Pragmatic Play has developed a comparable game called Peking Luck that also highlights the Chinese tradition and focuses on luck.</w:t>
      </w:r>
    </w:p>
    <w:p>
      <w:pPr>
        <w:pStyle w:val="Heading3"/>
      </w:pPr>
      <w:r>
        <w:t>Is Choy Sun Doa a good slot game to play?</w:t>
      </w:r>
    </w:p>
    <w:p>
      <w:r/>
      <w:r>
        <w:t>Yes, Choy Sun Doa is a great selection for experienced gamers who want to experience the thrill of the Orient and hit winning combinations.</w:t>
      </w:r>
    </w:p>
    <w:p>
      <w:pPr>
        <w:pStyle w:val="Heading2"/>
      </w:pPr>
      <w:r>
        <w:t>What we like</w:t>
      </w:r>
    </w:p>
    <w:p>
      <w:pPr>
        <w:pStyle w:val="ListBullet"/>
        <w:spacing w:line="240" w:lineRule="auto"/>
        <w:ind w:left="720"/>
      </w:pPr>
      <w:r/>
      <w:r>
        <w:t>243 winning combinations</w:t>
      </w:r>
    </w:p>
    <w:p>
      <w:pPr>
        <w:pStyle w:val="ListBullet"/>
        <w:spacing w:line="240" w:lineRule="auto"/>
        <w:ind w:left="720"/>
      </w:pPr>
      <w:r/>
      <w:r>
        <w:t>Exciting bonus features</w:t>
      </w:r>
    </w:p>
    <w:p>
      <w:pPr>
        <w:pStyle w:val="ListBullet"/>
        <w:spacing w:line="240" w:lineRule="auto"/>
        <w:ind w:left="720"/>
      </w:pPr>
      <w:r/>
      <w:r>
        <w:t>Visually stunning graphics</w:t>
      </w:r>
    </w:p>
    <w:p>
      <w:pPr>
        <w:pStyle w:val="ListBullet"/>
        <w:spacing w:line="240" w:lineRule="auto"/>
        <w:ind w:left="720"/>
      </w:pPr>
      <w:r/>
      <w:r>
        <w:t>Chance to double or quadruple winnings</w:t>
      </w:r>
    </w:p>
    <w:p>
      <w:pPr>
        <w:pStyle w:val="Heading2"/>
      </w:pPr>
      <w:r>
        <w:t>What we don't like</w:t>
      </w:r>
    </w:p>
    <w:p>
      <w:pPr>
        <w:pStyle w:val="ListBullet"/>
        <w:spacing w:line="240" w:lineRule="auto"/>
        <w:ind w:left="720"/>
      </w:pPr>
      <w:r/>
      <w:r>
        <w:t>Focus on Chinese culture may not appeal to all players</w:t>
      </w:r>
    </w:p>
    <w:p>
      <w:pPr>
        <w:pStyle w:val="ListBullet"/>
        <w:spacing w:line="240" w:lineRule="auto"/>
        <w:ind w:left="720"/>
      </w:pPr>
      <w:r/>
      <w:r>
        <w:t>Bonus features can be difficult to trigger</w:t>
      </w:r>
    </w:p>
    <w:p>
      <w:r/>
      <w:r>
        <w:rPr>
          <w:i/>
        </w:rPr>
        <w:t>Create a feature image for "Choy Sun Doa" that features a happy Maya warrior with glasses. The image should be in a cartoon style and incorporate elements from the game, such as the God of Wealth symbol and the gold bullion. The warrior should be holding a winning ticket or surrounded by gold coins, showcasing the game's potential for big payouts. The overall design should be bright, colorful, and fun, capturing the essence of the game's positive and exciting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