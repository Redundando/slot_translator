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All That Cash for Free – Review of Mechanics and Multipliers</w:t>
      </w:r>
    </w:p>
    <w:p>
      <w:pPr>
        <w:pStyle w:val="Heading2"/>
      </w:pPr>
      <w:r>
        <w:t>Boost Your Winning Chances with the Power Bet Feature</w:t>
      </w:r>
    </w:p>
    <w:p>
      <w:r/>
      <w:r>
        <w:t>Are you tired of playing the same old boring slots with no exciting features? If yes, then All That Cash is the game for you! This online slot game has one of the most unique features we have ever come across - the Power Bet feature.</w:t>
      </w:r>
    </w:p>
    <w:p>
      <w:r/>
      <w:r>
        <w:t>The Power Bet feature in All That Cash allows players to boost their chances of winning big by 30 unique spins, costing 30 times their current bet. This feature not only increases your winning potential, but also adds a new level of excitement to the game as you watch those shiny coins raining down on your screen.</w:t>
      </w:r>
    </w:p>
    <w:p>
      <w:r/>
      <w:r>
        <w:t>But, let's not forget that this feature comes at a cost. If you decide to use it, you will be charged 60 times the current bet for the next 30 spins. So, if you are feeling lucky and have a decent bankroll, go ahead and give this feature a try. Who knows, you might end up hitting the jackpot!</w:t>
      </w:r>
    </w:p>
    <w:p>
      <w:r/>
      <w:r>
        <w:t>Overall, we highly recommend All That Cash to all of the slot game enthusiasts out there. With its amazing graphics, exciting gameplay, and unique features like the Power Bet Feature, it is sure to keep you entertained for hours on end. So, sit back, relax, and enjoy the thrill of this exciting slot game!</w:t>
      </w:r>
    </w:p>
    <w:p>
      <w:pPr>
        <w:pStyle w:val="Heading2"/>
      </w:pPr>
      <w:r>
        <w:t>Mechanics of the Game</w:t>
      </w:r>
    </w:p>
    <w:p>
      <w:r/>
      <w:r>
        <w:t>Are you tired of online slots with confusing symbols and convoluted gameplay? Look no further than All That Cash.</w:t>
      </w:r>
      <w:r/>
    </w:p>
    <w:p>
      <w:r/>
      <w:r>
        <w:t>This game is a throwback to the classic slots of yesteryear, with simple mechanics and easy-to-understand rules. And as the name suggests, there's plenty of cash up for grabs.</w:t>
      </w:r>
      <w:r/>
    </w:p>
    <w:p>
      <w:r/>
      <w:r>
        <w:t>The objective is straightforward: land an x multiplier symbol on the first reel, and one or more numbers on either the second or third reel. Simple enough, right? But when these symbols combine on the reels, watch out - because the corresponding bet multiplier will be applied to your balance.</w:t>
      </w:r>
      <w:r/>
    </w:p>
    <w:p>
      <w:r/>
      <w:r>
        <w:t>With just three paylines and a standard 3x5 reel configuration, All That Cash is perfect for those who prefer a no-frills approach to their online slot gaming. And who knows, with a little bit of luck, you could be walking away with all that cash!</w:t>
      </w:r>
    </w:p>
    <w:p>
      <w:pPr>
        <w:pStyle w:val="Heading2"/>
      </w:pPr>
      <w:r>
        <w:t>RTP Percentage: Make It Rain!</w:t>
      </w:r>
    </w:p>
    <w:p>
      <w:r/>
      <w:r>
        <w:t>Let’s get down to brass tacks and talk about what really matters: the moolah! One of the most important stats when it comes to slot games is the RTP percentage. For All That Cash, the base RTP is set at 96%, meaning you can expect some pretty decent odds of winning. But why settle for decent when you could be rollin’ in the dough?</w:t>
      </w:r>
    </w:p>
    <w:p>
      <w:r/>
      <w:r>
        <w:t>That’s where All That Cash’s Power Bet mode comes in - activate it for the next 30 spins and suddenly the RTP increases to a staggering 96.5%! That’s right, get ready to start making it rain. With a higher RTP, the chances of hitting a winning combo skyrocket, and there’s nothing quite like the thrill of seeing that W-I-N flash across your screen.</w:t>
      </w:r>
    </w:p>
    <w:p>
      <w:r/>
      <w:r>
        <w:t>So, if you’re feeling lucky and want to up your chances of scoring some sweet, sweet cash, don’t hesitate to activate Power Bet mode. Just sit back, relax, and let All That Cash bring home the bacon. Or cash. Or… well, you get the point.</w:t>
      </w:r>
    </w:p>
    <w:p>
      <w:pPr>
        <w:pStyle w:val="Heading2"/>
      </w:pPr>
      <w:r>
        <w:t>Get Ready to Multiply Your Winnings!</w:t>
      </w:r>
    </w:p>
    <w:p>
      <w:r/>
      <w:r>
        <w:t>If you're looking for a slot game that offers massive potential payouts, All That Cash is the way to go. And the key to unlocking those big winnings is through the game's incredible multipliers.</w:t>
      </w:r>
    </w:p>
    <w:p>
      <w:r/>
      <w:r>
        <w:t>These multipliers come in the form of the X symbol, which is by far the most valuable symbol in the game. When this symbol lands on the first reel and one or more number symbols land on reels two or three, you're in for a massive payout that will leave you feeling like the richest person in the world!</w:t>
      </w:r>
    </w:p>
    <w:p>
      <w:r/>
      <w:r>
        <w:t xml:space="preserve">And if you think that's impressive, wait until you hear about the jackpot multiplier. This incredible feature is worth a mind-boggling 10,000 times your bet per row! That's enough to make even the most jaded player jump out of their seat and start dancing a happy jig. </w:t>
      </w:r>
    </w:p>
    <w:p>
      <w:r/>
      <w:r>
        <w:t>So what are you waiting for? Give All That Cash a spin today and see if you have what it takes to unlock the game's massive multipliers and take home some seriously life-changing winnings. Who knows, maybe you'll be the next big winner!</w:t>
      </w:r>
    </w:p>
    <w:p>
      <w:pPr>
        <w:pStyle w:val="Heading2"/>
      </w:pPr>
      <w:r>
        <w:t>Symbols</w:t>
      </w:r>
    </w:p>
    <w:p>
      <w:r/>
      <w:r>
        <w:t xml:space="preserve">All That Cash may not be as flashy or complicated as some other slot games - but sometimes, it's nice to strip things back to basics. This game is all about those spins. However, that doesn't mean it's dull to look at. In fact, the designers have managed to create something quite beautiful in its simplicity. With intricate golden borders, the reels really pop against a textured green and brown background - it feels like you're playing on a plush carpet in some dimly-lit high roller's club. </w:t>
      </w:r>
    </w:p>
    <w:p>
      <w:r/>
      <w:r>
        <w:t xml:space="preserve">As for the symbols themselves, you won't find any cutesy cartoons or pop culture references here. Instead, it's all about the numbers - and the occasional x multiplier symbol. It's like playing a high-stakes maths quiz, but with a chance of winning big bucks at the end of it. We know which one we'd prefer! </w:t>
      </w:r>
    </w:p>
    <w:p>
      <w:r/>
      <w:r>
        <w:t>So while you might not find any wilds or scatters lurking around these reels, we think that the lack of additional symbols actually makes the game even more exciting. You really don't know what combination will come up next. It's like a mystery number puzzle that could unlock the jackpot if you're lucky. Who needs fancy extras when you've got that kind of thrill?</w:t>
      </w:r>
    </w:p>
    <w:p>
      <w:pPr>
        <w:pStyle w:val="Heading2"/>
      </w:pPr>
      <w:r>
        <w:t>Volatility: High Stakes at All That Cash</w:t>
      </w:r>
    </w:p>
    <w:p>
      <w:r/>
      <w:r>
        <w:t>Are you feeling lucky? Because when it comes to All That Cash, the volatility is off the charts! Sadly, the developers keep the volatility level a secret. This can make it harder to predict when and how often you'll win big.</w:t>
      </w:r>
    </w:p>
    <w:p>
      <w:r/>
      <w:r>
        <w:t>But here's a tip - always bet on black! Or is it always bet on red? Either way, don't forget to hold on tight to your wallet while you play. The high stakes can make it easy to get carried away, especially with the thought of that jackpot so close you can almost taste it!</w:t>
      </w:r>
    </w:p>
    <w:p>
      <w:r/>
      <w:r>
        <w:t>So if you're looking for a high-risk, high-reward slot game, All That Cash is definitely worth a spin. Just be prepared to ride the rollercoaster of uncertainty and hope for the best!</w:t>
      </w:r>
    </w:p>
    <w:p>
      <w:pPr>
        <w:pStyle w:val="Heading2"/>
      </w:pPr>
      <w:r>
        <w:t>Explore Alternatives to All That Cash</w:t>
      </w:r>
    </w:p>
    <w:p>
      <w:r/>
      <w:r>
        <w:t>If cash and big wins are your main focus, then you should definitely give Mega Fortune by NetEnt a spin. This slot game offers a Mega Jackpot that has made several lucky players millionaires over the years. But that's not all - there's also a Major and Rapid Jackpot up for grabs, so the chances of winning big are higher than ever.</w:t>
      </w:r>
    </w:p>
    <w:p>
      <w:r/>
      <w:r>
        <w:t>While All That Cash is definitely a simpler game, Mega Fortune offers a more elaborate and exciting experience. The graphics and gameplay are top-notch, and every spin is filled with anticipation and thrill. And who knows, you might just end up hitting the Mega Jackpot and turning into a millionaire overnight.</w:t>
      </w:r>
    </w:p>
    <w:p>
      <w:r/>
      <w:r>
        <w:t xml:space="preserve">Overall, if you're looking for an alternative to All That Cash that is both entertaining and rewarding, Mega Fortune is definitely worth a try. Just be prepared for a more complex game with more features and longer playtime. Who said becoming a millionaire was easy anyway? </w:t>
      </w:r>
    </w:p>
    <w:p>
      <w:pPr>
        <w:pStyle w:val="Heading2"/>
      </w:pPr>
      <w:r>
        <w:t>FAQ</w:t>
      </w:r>
    </w:p>
    <w:p>
      <w:pPr>
        <w:pStyle w:val="Heading3"/>
      </w:pPr>
      <w:r>
        <w:t>What is the RTP of All That Cash?</w:t>
      </w:r>
    </w:p>
    <w:p>
      <w:r/>
      <w:r>
        <w:t>The RTP of this slot ranges from 96.00% to 96.5%, depending on whether you choose to use the Power Bet option.</w:t>
      </w:r>
    </w:p>
    <w:p>
      <w:pPr>
        <w:pStyle w:val="Heading3"/>
      </w:pPr>
      <w:r>
        <w:t>What is the Power Bet feature of All That Cash?</w:t>
      </w:r>
    </w:p>
    <w:p>
      <w:r/>
      <w:r>
        <w:t>The Power Bet feature increases your chances of winning for the next 30 spins, but costs 30 times your current bet.</w:t>
      </w:r>
    </w:p>
    <w:p>
      <w:pPr>
        <w:pStyle w:val="Heading3"/>
      </w:pPr>
      <w:r>
        <w:t>How do you win in All That Cash?</w:t>
      </w:r>
    </w:p>
    <w:p>
      <w:r/>
      <w:r>
        <w:t>You can win by landing an x multiplier symbol on the brown reel and a number on the corresponding line.</w:t>
      </w:r>
    </w:p>
    <w:p>
      <w:pPr>
        <w:pStyle w:val="Heading3"/>
      </w:pPr>
      <w:r>
        <w:t>Is there a jackpot in All That Cash?</w:t>
      </w:r>
    </w:p>
    <w:p>
      <w:r/>
      <w:r>
        <w:t>Yes, there is a jackpot that rewards players with 10,000x their bet per row.</w:t>
      </w:r>
    </w:p>
    <w:p>
      <w:pPr>
        <w:pStyle w:val="Heading3"/>
      </w:pPr>
      <w:r>
        <w:t>Are there any fancy symbols in All That Cash?</w:t>
      </w:r>
    </w:p>
    <w:p>
      <w:r/>
      <w:r>
        <w:t>No, there are only numbers and x's on the 3 x 5 grid.</w:t>
      </w:r>
    </w:p>
    <w:p>
      <w:pPr>
        <w:pStyle w:val="Heading3"/>
      </w:pPr>
      <w:r>
        <w:t>What is the color scheme of All That Cash?</w:t>
      </w:r>
    </w:p>
    <w:p>
      <w:r/>
      <w:r>
        <w:t>The primary color scheme is green, with a golden border and a purple jackpot symbol.</w:t>
      </w:r>
    </w:p>
    <w:p>
      <w:pPr>
        <w:pStyle w:val="Heading3"/>
      </w:pPr>
      <w:r>
        <w:t>What is the appearance of the All That Cash slot?</w:t>
      </w:r>
    </w:p>
    <w:p>
      <w:r/>
      <w:r>
        <w:t>The All That Cash slot has basic graphics and a simple design, with a dark green background and a yellow information banner on the left.</w:t>
      </w:r>
    </w:p>
    <w:p>
      <w:pPr>
        <w:pStyle w:val="Heading3"/>
      </w:pPr>
      <w:r>
        <w:t>What is another slot game similar to All That Cash?</w:t>
      </w:r>
    </w:p>
    <w:p>
      <w:r/>
      <w:r>
        <w:t>Mega Fortune is another slot game with the chance to win even more than the 10,000x jackpot of All That Cash.</w:t>
      </w:r>
    </w:p>
    <w:p>
      <w:pPr>
        <w:pStyle w:val="Heading2"/>
      </w:pPr>
      <w:r>
        <w:t>What we like</w:t>
      </w:r>
    </w:p>
    <w:p>
      <w:pPr>
        <w:pStyle w:val="ListBullet"/>
        <w:spacing w:line="240" w:lineRule="auto"/>
        <w:ind w:left="720"/>
      </w:pPr>
      <w:r/>
      <w:r>
        <w:t>Power Bet feature increases chances of winning</w:t>
      </w:r>
    </w:p>
    <w:p>
      <w:pPr>
        <w:pStyle w:val="ListBullet"/>
        <w:spacing w:line="240" w:lineRule="auto"/>
        <w:ind w:left="720"/>
      </w:pPr>
      <w:r/>
      <w:r>
        <w:t>Simple mechanics make it easy to understand</w:t>
      </w:r>
    </w:p>
    <w:p>
      <w:pPr>
        <w:pStyle w:val="ListBullet"/>
        <w:spacing w:line="240" w:lineRule="auto"/>
        <w:ind w:left="720"/>
      </w:pPr>
      <w:r/>
      <w:r>
        <w:t>Base RTP percentage is 96%</w:t>
      </w:r>
    </w:p>
    <w:p>
      <w:pPr>
        <w:pStyle w:val="ListBullet"/>
        <w:spacing w:line="240" w:lineRule="auto"/>
        <w:ind w:left="720"/>
      </w:pPr>
      <w:r/>
      <w:r>
        <w:t>Multiplier symbols offer the chance for big payouts</w:t>
      </w:r>
    </w:p>
    <w:p>
      <w:pPr>
        <w:pStyle w:val="Heading2"/>
      </w:pPr>
      <w:r>
        <w:t>What we don't like</w:t>
      </w:r>
    </w:p>
    <w:p>
      <w:pPr>
        <w:pStyle w:val="ListBullet"/>
        <w:spacing w:line="240" w:lineRule="auto"/>
        <w:ind w:left="720"/>
      </w:pPr>
      <w:r/>
      <w:r>
        <w:t>Volatility is not published</w:t>
      </w:r>
    </w:p>
    <w:p>
      <w:pPr>
        <w:pStyle w:val="ListBullet"/>
        <w:spacing w:line="240" w:lineRule="auto"/>
        <w:ind w:left="720"/>
      </w:pPr>
      <w:r/>
      <w:r>
        <w:t>Limited selection of symbols</w:t>
      </w:r>
    </w:p>
    <w:p>
      <w:r/>
      <w:r>
        <w:rPr>
          <w:b/>
        </w:rPr>
        <w:t>Play All That Cash for Free – Review of Mechanics and Multipliers</w:t>
      </w:r>
    </w:p>
    <w:p>
      <w:r/>
      <w:r>
        <w:rPr>
          <w:i/>
        </w:rPr>
        <w:t>Learn about the unique Power Bet feature and how to win big with the x multiplier symbol in All That Cash.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