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Free Bugs Money Slot - Review &amp; Ratings</w:t>
      </w:r>
    </w:p>
    <w:p>
      <w:r/>
      <w:r>
        <w:rPr>
          <w:b/>
        </w:rPr>
        <w:t>Meta description</w:t>
      </w:r>
      <w:r>
        <w:t>: Want to play the Bugs Money slot? Read our review to find out gameplay features, symbols, RTP, and winning potential. Play Bugs Money for free.</w:t>
      </w:r>
    </w:p>
    <w:p>
      <w:pPr>
        <w:pStyle w:val="Heading2"/>
      </w:pPr>
      <w:r>
        <w:t>Get Buzzed with Bugs Money Slot Game</w:t>
      </w:r>
    </w:p>
    <w:p>
      <w:r/>
      <w:r>
        <w:t>Bugs Money by Yggdrasil takes you on a wild ride through nature, complete with ladybugs, bees, and butterflies. This 5x3 slot game features 10 paylines and promises to show you a good time with its buzzing features.</w:t>
      </w:r>
    </w:p>
    <w:p>
      <w:r/>
      <w:r>
        <w:t>The natural world is filled with surprises, and so is Bugs Money. With an RTP of 95.50%, the game promises a healthy payout of up to 55,028 times your initial bet. Imagine all the honey you could buy with that!</w:t>
      </w:r>
    </w:p>
    <w:p>
      <w:r/>
      <w:r>
        <w:t>There's nothing quite like feeling like a queen bee, and Bugs Money will give you that sensation. Among its features, the game boasts Glow Wilds and Free Spins. Sounds like a bug's dream come true, huh?</w:t>
      </w:r>
    </w:p>
    <w:p>
      <w:r/>
      <w:r>
        <w:t>With lucrative winning combos and charming graphics, Bugs Money is a slot game that's easy to love. What are you waiting for? Give it a spin, and let the good times roll!</w:t>
      </w:r>
    </w:p>
    <w:p>
      <w:pPr>
        <w:pStyle w:val="Heading2"/>
      </w:pPr>
      <w:r>
        <w:t>Gameplay Features</w:t>
      </w:r>
    </w:p>
    <w:p>
      <w:r/>
      <w:r>
        <w:t>Are you ready to get wild with Bugs Money? This online slot game has two main features that will have you buzzing with excitement! First up, we have the Glow Wilds feature. The name gives it away, but when triggered, this feature fills the reels with Wilds, giving players a higher chance of winning big! It's like fireflies on a warm summer night, except this time you get money instead of a pretty light show!</w:t>
      </w:r>
    </w:p>
    <w:p>
      <w:r/>
      <w:r>
        <w:t>But wait, there's more! Bugs Money also offers a Free Spins feature that is activated when players land at least three Scatter symbols in the same round. And who doesn't love freebies? Players get to choose between four different free spin options, each with different numbers of spins and multiplier values. It's like going to a buffet and having multiple options to choose from.</w:t>
      </w:r>
    </w:p>
    <w:p>
      <w:r/>
      <w:r>
        <w:t>Oh, and we cannot forget about the queen bee symbol during free spins! Not only does this symbol give players a chance to increase their multiplier up to 10 times, but she's also the ruler of the hive and has an attitude to match. Don't worry, though, she's here to help players earn more money!</w:t>
      </w:r>
    </w:p>
    <w:p>
      <w:pPr>
        <w:pStyle w:val="Heading2"/>
      </w:pPr>
      <w:r>
        <w:t>Symbols and Theme</w:t>
      </w:r>
    </w:p>
    <w:p>
      <w:r/>
      <w:r>
        <w:t>Bugs Money takes us to a world where the bugs rule and nature thrives. The bright green lawn background makes me want to put on my game face and start spinning the reels. The symbols on the reels are a mix of classic playing cards and nature-inspired symbols like card suits, flowers, butteflies, ladybugs, and the queen bee. I mean, who doesn't love a good queen bee, right?</w:t>
      </w:r>
    </w:p>
    <w:p>
      <w:r/>
      <w:r>
        <w:t>But wait, there's more! The game also includes Scatter and Wild symbols. And let me tell you, the Wild symbol is not just any ordinary symbol. It's the symbol that triggers the Glow Wilds feature! That's right, the Wild symbol is the real MVP here. It's like having your own personal entourage of fireflies lighting the way to your winnings. Move aside, Beyoncé, we've got the Glow Wilds feature now!</w:t>
      </w:r>
    </w:p>
    <w:p>
      <w:pPr>
        <w:pStyle w:val="Heading2"/>
      </w:pPr>
      <w:r>
        <w:t>Un-bee-lievable Winning Potential</w:t>
      </w:r>
    </w:p>
    <w:p>
      <w:r/>
      <w:r>
        <w:t>Are you buzzing with excitement to win big? Bugs Money offers a whopping potential payout of up to 55,028 times your bet. That's something to pollen-ate about!</w:t>
      </w:r>
    </w:p>
    <w:p>
      <w:r/>
      <w:r>
        <w:t>But wait, there's more! The game's free spins feature is the hive of activity where you can increase your chances of winning. Choose from four different options with varying numbers of spins and multiplier values. And if you're lucky enough to land the queen bee symbol during free spins, watch your multiplier fly up to 10 times!</w:t>
      </w:r>
    </w:p>
    <w:p>
      <w:r/>
      <w:r>
        <w:t>So what are you waiting for? Whether you're a worker bee or queen bee, Bugs Money offers a sweet opportunity to hive yourself some winnings.</w:t>
      </w:r>
    </w:p>
    <w:p>
      <w:pPr>
        <w:pStyle w:val="Heading2"/>
      </w:pPr>
      <w:r>
        <w:t>RTP: Will Bugs Money Pay You What You Deserve?</w:t>
      </w:r>
    </w:p>
    <w:p>
      <w:r/>
      <w:r>
        <w:t xml:space="preserve">Ready to jump into Bugs Money? One thing to consider before playing is the game's 95.50% RTP. While this may seem like an average payout percentage, the potential for big wins is where this game truly shines. </w:t>
      </w:r>
    </w:p>
    <w:p>
      <w:r/>
      <w:r>
        <w:t xml:space="preserve">Have you ever heard the saying, 'Let's get this bread?' Bugs Money takes it to a whole new level! With the chance to earn big money, this game brings a whole new meaning to the phrase. </w:t>
      </w:r>
    </w:p>
    <w:p>
      <w:r/>
      <w:r>
        <w:t>Don't let the average RTP fool you--it's all about the thrill of the chase. And with Bugs Money, you won't be chasing bugs, but chasing your dreams of winning big. So what are you waiting for? Give Bugs Money a spin and see if this slot game will pay you what you deserve!</w:t>
      </w:r>
    </w:p>
    <w:p>
      <w:pPr>
        <w:pStyle w:val="Heading2"/>
      </w:pPr>
      <w:r>
        <w:t>FAQ</w:t>
      </w:r>
    </w:p>
    <w:p>
      <w:pPr>
        <w:pStyle w:val="Heading3"/>
      </w:pPr>
      <w:r>
        <w:t>What is the maximum win you can get with the Bugs Money slot game?</w:t>
      </w:r>
    </w:p>
    <w:p>
      <w:r/>
      <w:r>
        <w:t>You can potentially win up to 55,028 times your bet.</w:t>
      </w:r>
    </w:p>
    <w:p>
      <w:pPr>
        <w:pStyle w:val="Heading3"/>
      </w:pPr>
      <w:r>
        <w:t>Does the online slot game have bonus features?</w:t>
      </w:r>
    </w:p>
    <w:p>
      <w:r/>
      <w:r>
        <w:t>Yes, its free spins feature dominates the scene, thanks to its association with interesting multipliers.</w:t>
      </w:r>
    </w:p>
    <w:p>
      <w:pPr>
        <w:pStyle w:val="Heading3"/>
      </w:pPr>
      <w:r>
        <w:t>Can I play Bugs Money slot game for free?</w:t>
      </w:r>
    </w:p>
    <w:p>
      <w:r/>
      <w:r>
        <w:t>Yes, it is possible to find its demo version in online casinos or directly on our portal.</w:t>
      </w:r>
    </w:p>
    <w:p>
      <w:pPr>
        <w:pStyle w:val="Heading3"/>
      </w:pPr>
      <w:r>
        <w:t>How many paylines does Bugs Money have?</w:t>
      </w:r>
    </w:p>
    <w:p>
      <w:r/>
      <w:r>
        <w:t>Bugs Money has 10 paylines.</w:t>
      </w:r>
    </w:p>
    <w:p>
      <w:pPr>
        <w:pStyle w:val="Heading3"/>
      </w:pPr>
      <w:r>
        <w:t>What is the RTP of Bugs Money?</w:t>
      </w:r>
    </w:p>
    <w:p>
      <w:r/>
      <w:r>
        <w:t>Bugs Money has an RTP of 95.50%.</w:t>
      </w:r>
    </w:p>
    <w:p>
      <w:pPr>
        <w:pStyle w:val="Heading3"/>
      </w:pPr>
      <w:r>
        <w:t>What is the Glow Wilds feature of Bugs Money?</w:t>
      </w:r>
    </w:p>
    <w:p>
      <w:r/>
      <w:r>
        <w:t>The Glow Wilds feature of Bugs Money can be activated randomly in both the base game and free spins and can increase your chances of obtaining big wins.</w:t>
      </w:r>
    </w:p>
    <w:p>
      <w:pPr>
        <w:pStyle w:val="Heading3"/>
      </w:pPr>
      <w:r>
        <w:t>How do I activate free spins in Bugs Money?</w:t>
      </w:r>
    </w:p>
    <w:p>
      <w:r/>
      <w:r>
        <w:t>Free spins can be activated with at least 3 Scatter symbols in the same round.</w:t>
      </w:r>
    </w:p>
    <w:p>
      <w:pPr>
        <w:pStyle w:val="Heading3"/>
      </w:pPr>
      <w:r>
        <w:t>What are the options for free spins in Bugs Money?</w:t>
      </w:r>
    </w:p>
    <w:p>
      <w:r/>
      <w:r>
        <w:t>You can choose between 3 free spins with a multiplier of x5, x10, x20, or x50; 7 spins + multiplier at x3, x5, x10, or x20; 10 free spins and a multiplier of x2, x3, x5, or x10; or 15 free spins and a multiplier at x1, x2, x3, or x5.</w:t>
      </w:r>
    </w:p>
    <w:p>
      <w:pPr>
        <w:pStyle w:val="Heading2"/>
      </w:pPr>
      <w:r>
        <w:t>What we like</w:t>
      </w:r>
    </w:p>
    <w:p>
      <w:pPr>
        <w:pStyle w:val="ListBullet"/>
        <w:spacing w:line="240" w:lineRule="auto"/>
        <w:ind w:left="720"/>
      </w:pPr>
      <w:r/>
      <w:r>
        <w:t>Glow Wilds feature offers more chances for big wins</w:t>
      </w:r>
    </w:p>
    <w:p>
      <w:pPr>
        <w:pStyle w:val="ListBullet"/>
        <w:spacing w:line="240" w:lineRule="auto"/>
        <w:ind w:left="720"/>
      </w:pPr>
      <w:r/>
      <w:r>
        <w:t>Free Spins feature with various options and multiplier values</w:t>
      </w:r>
    </w:p>
    <w:p>
      <w:pPr>
        <w:pStyle w:val="ListBullet"/>
        <w:spacing w:line="240" w:lineRule="auto"/>
        <w:ind w:left="720"/>
      </w:pPr>
      <w:r/>
      <w:r>
        <w:t>Nature-themed design is visually appealing</w:t>
      </w:r>
    </w:p>
    <w:p>
      <w:pPr>
        <w:pStyle w:val="ListBullet"/>
        <w:spacing w:line="240" w:lineRule="auto"/>
        <w:ind w:left="720"/>
      </w:pPr>
      <w:r/>
      <w:r>
        <w:t>Potential for high payouts</w:t>
      </w:r>
    </w:p>
    <w:p>
      <w:pPr>
        <w:pStyle w:val="Heading2"/>
      </w:pPr>
      <w:r>
        <w:t>What we don't like</w:t>
      </w:r>
    </w:p>
    <w:p>
      <w:pPr>
        <w:pStyle w:val="ListBullet"/>
        <w:spacing w:line="240" w:lineRule="auto"/>
        <w:ind w:left="720"/>
      </w:pPr>
      <w:r/>
      <w:r>
        <w:t>RTP is average compared to other online slots</w:t>
      </w:r>
    </w:p>
    <w:p>
      <w:pPr>
        <w:pStyle w:val="ListBullet"/>
        <w:spacing w:line="240" w:lineRule="auto"/>
        <w:ind w:left="720"/>
      </w:pPr>
      <w:r/>
      <w:r>
        <w:t>Limited amount of paylines may not appeal to some players</w:t>
      </w:r>
    </w:p>
    <w:p>
      <w:r/>
      <w:r>
        <w:rPr>
          <w:i/>
        </w:rPr>
        <w:t>Create a cartoon-style feature image for Bugs Money that prominently features a happy Maya warrior wearing glasses. The warrior should be standing in a bright green lawn with flowers and bugs surrounding them, holding a honeycomb with money flying out of it in the background. It should convey the fun and colorful nature of the game and showcase the potential for big wins. The image should be eye-catching and playful, enticing players to try their luck with Bugs Money.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