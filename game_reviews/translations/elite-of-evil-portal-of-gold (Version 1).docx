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Elite of Evil - Portal of Gold Free Slot</w:t>
      </w:r>
    </w:p>
    <w:p>
      <w:pPr>
        <w:pStyle w:val="Heading2"/>
      </w:pPr>
      <w:r>
        <w:t>GAMEPLAY SCENARIO AND VIRTUAL SETTING</w:t>
      </w:r>
    </w:p>
    <w:p>
      <w:r/>
      <w:r>
        <w:t>If you're looking for a slot game that'll take you on an intergalactic journey, Elite of Evil - Portal of Gold is the way to go. This game offers not just any run-of-the-mill world, but an alternate universe aboard a spaceship, where you'll engage in battles against evil characters. And let's be real, who doesn't love a good explosion?</w:t>
      </w:r>
    </w:p>
    <w:p>
      <w:r/>
      <w:r>
        <w:t>But, it's not just all flashy lights and CGI effects here: You can also generate some pretty sweet advantages and benefits with just the right moves. Plus, who doesn't love prizes and free spins?</w:t>
      </w:r>
    </w:p>
    <w:p>
      <w:r/>
      <w:r>
        <w:t>Elite of Evil - Portal of Gold boasts a square system with 6 reels and 6 lines, giving you ample opportunities to hit the jackpot. And don't worry about maximum bets: even minimum bets offer the possibility of winning up to 5000 times the amount you've betted. So, buckle up and get ready for a ride like no other!</w:t>
      </w:r>
    </w:p>
    <w:p>
      <w:pPr>
        <w:pStyle w:val="Heading2"/>
      </w:pPr>
      <w:r>
        <w:t>Experience the Thrill of Elite of Evil's Graphics and Soundtrack</w:t>
      </w:r>
    </w:p>
    <w:p>
      <w:r/>
      <w:r>
        <w:t xml:space="preserve">Are you ready to be thrown into a world of darkness and mayhem? Look no further than Elite of Evil – Portal of Gold. The first thing that strikes you about this game is the exceptional graphics and intense soundtrack. </w:t>
      </w:r>
      <w:r>
        <w:t xml:space="preserve"> </w:t>
      </w:r>
    </w:p>
    <w:p>
      <w:r/>
      <w:r>
        <w:t>The attention to detail in this game is second to none. From the creepy interface to the detailed character designs, each element works together to create an immersive experience that's bound to get your heart racing. You can tell that the developers clearly put a lot of thought into the game's design, ensuring that every aspect is visually pleasing and fits perfectly with the theme.</w:t>
      </w:r>
      <w:r>
        <w:t xml:space="preserve"> </w:t>
      </w:r>
    </w:p>
    <w:p>
      <w:r/>
      <w:r>
        <w:t>But graphics aren't the only thing that sets Elite of Evil apart – the soundtrack is also a standout feature. As soon as you hit the spin button, you're met with adrenaline-pumping rhythms that perfectly match the game's darker fantasy theme. It's not often that a game's soundtrack can add so much to the overall experience, but in this case, it definitely does.</w:t>
      </w:r>
      <w:r>
        <w:t xml:space="preserve"> </w:t>
      </w:r>
    </w:p>
    <w:p>
      <w:r/>
      <w:r>
        <w:t>So turn up the volume, sit back, and let the Elite of Evil – Portal of Gold take you on a ride that's sure to leave you with a rush of excitement. Who knew that evil could look and sound so good?</w:t>
      </w:r>
    </w:p>
    <w:p>
      <w:pPr>
        <w:pStyle w:val="Heading2"/>
      </w:pPr>
      <w:r>
        <w:t>Available Rewards and Bonuses</w:t>
      </w:r>
    </w:p>
    <w:p>
      <w:r/>
      <w:r>
        <w:t>If you're looking for a game that can tantalize your bank account, Elite of Evil - Portal of Gold is a great choice. There's no telling how much you could win with all the different features and bonuses available. The cascade victory modes add an extra level of excitement that keeps the heart pumping and the adrenaline flowing. You'll feel like you're on top of the world as you dominate each level.</w:t>
      </w:r>
      <w:r/>
    </w:p>
    <w:p>
      <w:r/>
      <w:r>
        <w:t>And let's not forget the battles against great antagonists! Take down a villain and you'll be on your way to the jackpot mode. It's like the cherry on top of a delicious sundae. Spinning the jackpot wheel could result in game multipliers and other earnings that could put you ahead of the game. Who wouldn't want that?</w:t>
      </w:r>
      <w:r/>
    </w:p>
    <w:p>
      <w:r/>
      <w:r>
        <w:t>And of course, what slot game would be complete without jokers and scatters? Elite of Evil - Portal of Gold has them both, dangling the promise of even more rewards. Just when you think you've hit the jackpot, bam! Another bonus. It's like fate is constantly nudging you towards becoming a winner.</w:t>
      </w:r>
      <w:r/>
    </w:p>
    <w:p>
      <w:r/>
      <w:r>
        <w:t>All in all, Elite of Evil - Portal of Gold is definitely worth a spin if you're interested in a game with great rewards and bonuses. Just be sure to keep a defibrillator nearby to revive you once you're done fainting from pure excitement.</w:t>
      </w:r>
    </w:p>
    <w:p>
      <w:pPr>
        <w:pStyle w:val="Heading2"/>
      </w:pPr>
      <w:r>
        <w:t>Experience the Uniqueness of Elite of Evil – Portal of Gold</w:t>
      </w:r>
    </w:p>
    <w:p>
      <w:r/>
      <w:r>
        <w:t>If you're tired of playing the same old conventional slot games, then you must give Elite of Evil – Portal of Gold a spin. One of the features that sets it apart is the square system which gives it a unique look and feel. It's almost as if it has been designed by a mathematician with an artistic flair. The dimensions of this game are remarkable, and every detail is well thought out.</w:t>
      </w:r>
    </w:p>
    <w:p>
      <w:r/>
      <w:r>
        <w:t>But that's not all! This game is not just about spinning the reels and waiting for the symbols to align. No, sir! It's about battling against evil characters and explosions which generate additional advantages and benefits. It's like a video game and a slot game had a baby, and it's called Elite of Evil – Portal of Gold.</w:t>
      </w:r>
    </w:p>
    <w:p>
      <w:r/>
      <w:r>
        <w:t>And if you're feeling lucky, you can activate the game's jackpot mode, which is a classic function that gives players the chance to win many multipliers and profits. You'll be on the edge of your seat as you spin the reels, hoping that you hit the jackpot. It's like playing the lottery, but with a more exciting user interface.</w:t>
      </w:r>
    </w:p>
    <w:p>
      <w:r/>
      <w:r>
        <w:t>With all these unique features and more, Elite of Evil – Portal of Gold is a must-try for every online slot enthusiast. Don't settle for the average games when you can experience something extraordinary. Spin the reels, fight the evil, and maybe even hit the jackpot!</w:t>
      </w:r>
    </w:p>
    <w:p>
      <w:pPr>
        <w:pStyle w:val="Heading2"/>
      </w:pPr>
      <w:r>
        <w:t>Overall Gaming Experience</w:t>
      </w:r>
    </w:p>
    <w:p>
      <w:r/>
      <w:r>
        <w:t>Overall, Elite of Evil - Portal of Gold is a slot game that can satisfy even the most demanding of players. It's like being at a haunted house party with all the spooky elements, but without the fear of running out of candy. The game is easy to navigate, and the symbols are eerily eye-catching.</w:t>
      </w:r>
    </w:p>
    <w:p>
      <w:r/>
      <w:r>
        <w:t>The soundtrack is immersive, and the bonus features are incredibly satisfying. Who knew that collecting souls could be so much fun? We love the fact that the game allows players to choose their own adventure where they can gain more rewards. If only life outside the game was that way!</w:t>
      </w:r>
    </w:p>
    <w:p>
      <w:r/>
      <w:r>
        <w:t>This game offers a creepy and thrilling adventure that only requires a few clicks. The gameplay is engaging, and the user experience is next-level - similar to flying on a broomstick and zapping individuals with one's wand.</w:t>
      </w:r>
    </w:p>
    <w:p>
      <w:r/>
      <w:r>
        <w:t>Overall, Elite of Evil - Portal of Gold is a wonderful gaming experience that never makes your moments spent in front of the screen banal. It is an excellent alternative even for the most modern gaming consoles. We highly recommend trying this slot machine. Besides, what's a little evil compared to a lot of fun?</w:t>
      </w:r>
    </w:p>
    <w:p>
      <w:pPr>
        <w:pStyle w:val="Heading2"/>
      </w:pPr>
      <w:r>
        <w:t>FAQ</w:t>
      </w:r>
    </w:p>
    <w:p>
      <w:pPr>
        <w:pStyle w:val="Heading3"/>
      </w:pPr>
      <w:r>
        <w:t>What is Elite of Evil: Portal of Gold?</w:t>
      </w:r>
    </w:p>
    <w:p>
      <w:r/>
      <w:r>
        <w:t>Elite of Evil: Portal of Gold is a virtual slot machine game developed by G Games that takes players on a journey through a fantasy universe aboard a spaceship, complete with battles against evil characters and exciting graphics and sound effects.</w:t>
      </w:r>
    </w:p>
    <w:p>
      <w:pPr>
        <w:pStyle w:val="Heading3"/>
      </w:pPr>
      <w:r>
        <w:t>How many reels and lines does Elite of Evil: Portal of Gold have?</w:t>
      </w:r>
    </w:p>
    <w:p>
      <w:r/>
      <w:r>
        <w:t>Elite of Evil: Portal of Gold has 6 reels and 6 lines, which is not very common but provides players with a unique gaming experience.</w:t>
      </w:r>
    </w:p>
    <w:p>
      <w:pPr>
        <w:pStyle w:val="Heading3"/>
      </w:pPr>
      <w:r>
        <w:t>What is the minimum bet for Elite of Evil: Portal of Gold?</w:t>
      </w:r>
    </w:p>
    <w:p>
      <w:r/>
      <w:r>
        <w:t>Elite of Evil: Portal of Gold has a minimum bet amount, but players have the chance to win up to 5000 times the amount they put into the game.</w:t>
      </w:r>
    </w:p>
    <w:p>
      <w:pPr>
        <w:pStyle w:val="Heading3"/>
      </w:pPr>
      <w:r>
        <w:t>What kind of symbols and functions does Elite of Evil: Portal of Gold have?</w:t>
      </w:r>
    </w:p>
    <w:p>
      <w:r/>
      <w:r>
        <w:t>All symbols in Elite of Evil: Portal of Gold are related to the fantasy universe and include joker and scatter symbols. Players can also access a jackpot mode and spin a jackpot wheel for game multipliers and extra earnings.</w:t>
      </w:r>
    </w:p>
    <w:p>
      <w:pPr>
        <w:pStyle w:val="Heading3"/>
      </w:pPr>
      <w:r>
        <w:t>What can players expect from the atmosphere of Elite of Evil: Portal of Gold?</w:t>
      </w:r>
    </w:p>
    <w:p>
      <w:r/>
      <w:r>
        <w:t>Players can expect a sparkling atmosphere with frequent explosions and battles against evil characters, which generate additional advantages and benefits for players such as prizes and free spins.</w:t>
      </w:r>
    </w:p>
    <w:p>
      <w:pPr>
        <w:pStyle w:val="Heading3"/>
      </w:pPr>
      <w:r>
        <w:t>Is Elite of Evil: Portal of Gold a good alternative for modern gaming consoles?</w:t>
      </w:r>
    </w:p>
    <w:p>
      <w:r/>
      <w:r>
        <w:t>Yes, Elite of Evil: Portal of Gold provides a wonderful gaming experience that is not only exciting and unique but also modern and engaging for players.</w:t>
      </w:r>
    </w:p>
    <w:p>
      <w:pPr>
        <w:pStyle w:val="Heading3"/>
      </w:pPr>
      <w:r>
        <w:t>What is the jackpot mode in Elite of Evil: Portal of Gold?</w:t>
      </w:r>
    </w:p>
    <w:p>
      <w:r/>
      <w:r>
        <w:t>The jackpot mode is a classic function that allows players to spin a jackpot wheel to obtain game multipliers and extra earnings.</w:t>
      </w:r>
    </w:p>
    <w:p>
      <w:pPr>
        <w:pStyle w:val="Heading3"/>
      </w:pPr>
      <w:r>
        <w:t>What is the maximum amount players can win in Elite of Evil: Portal of Gold?</w:t>
      </w:r>
    </w:p>
    <w:p>
      <w:r/>
      <w:r>
        <w:t>There is no set maximum amount that players can win in Elite of Evil: Portal of Gold, but players have the chance to win up to 5000 times the amount they put into the game.</w:t>
      </w:r>
    </w:p>
    <w:p>
      <w:pPr>
        <w:pStyle w:val="Heading2"/>
      </w:pPr>
      <w:r>
        <w:t>What we like</w:t>
      </w:r>
    </w:p>
    <w:p>
      <w:pPr>
        <w:pStyle w:val="ListBullet"/>
        <w:spacing w:line="240" w:lineRule="auto"/>
        <w:ind w:left="720"/>
      </w:pPr>
      <w:r/>
      <w:r>
        <w:t>Exciting battles against evil characters and explosive animations</w:t>
      </w:r>
    </w:p>
    <w:p>
      <w:pPr>
        <w:pStyle w:val="ListBullet"/>
        <w:spacing w:line="240" w:lineRule="auto"/>
        <w:ind w:left="720"/>
      </w:pPr>
      <w:r/>
      <w:r>
        <w:t>Many chances to win with cascade victory modes, jackpot mode, and Joker and scatter symbols</w:t>
      </w:r>
    </w:p>
    <w:p>
      <w:pPr>
        <w:pStyle w:val="ListBullet"/>
        <w:spacing w:line="240" w:lineRule="auto"/>
        <w:ind w:left="720"/>
      </w:pPr>
      <w:r/>
      <w:r>
        <w:t>Exceptional graphics and soundtrack immerse players in a fantasy world</w:t>
      </w:r>
    </w:p>
    <w:p>
      <w:pPr>
        <w:pStyle w:val="ListBullet"/>
        <w:spacing w:line="240" w:lineRule="auto"/>
        <w:ind w:left="720"/>
      </w:pPr>
      <w:r/>
      <w:r>
        <w:t>Square system with 6 reels and 6 lines offers unique gameplay</w:t>
      </w:r>
    </w:p>
    <w:p>
      <w:pPr>
        <w:pStyle w:val="Heading2"/>
      </w:pPr>
      <w:r>
        <w:t>What we don't like</w:t>
      </w:r>
    </w:p>
    <w:p>
      <w:pPr>
        <w:pStyle w:val="ListBullet"/>
        <w:spacing w:line="240" w:lineRule="auto"/>
        <w:ind w:left="720"/>
      </w:pPr>
      <w:r/>
      <w:r>
        <w:t>Minimum bets may be higher than some players prefer</w:t>
      </w:r>
    </w:p>
    <w:p>
      <w:pPr>
        <w:pStyle w:val="ListBullet"/>
        <w:spacing w:line="240" w:lineRule="auto"/>
        <w:ind w:left="720"/>
      </w:pPr>
      <w:r/>
      <w:r>
        <w:t>Lack of variety in bonus features</w:t>
      </w:r>
    </w:p>
    <w:p>
      <w:r/>
      <w:r>
        <w:rPr>
          <w:b/>
        </w:rPr>
        <w:t>Play Elite of Evil - Portal of Gold Free Slot</w:t>
      </w:r>
    </w:p>
    <w:p>
      <w:r/>
      <w:r>
        <w:rPr>
          <w:i/>
        </w:rPr>
        <w:t>Read our review of Elite of Evil - Portal of Gold free slot, featuring battles, explosions, and many chances to win. Try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