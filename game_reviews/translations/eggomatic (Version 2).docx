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Eggomatic Free: A Unique Steampunk Slot Game</w:t>
      </w:r>
    </w:p>
    <w:p>
      <w:pPr>
        <w:pStyle w:val="Heading2"/>
      </w:pPr>
      <w:r>
        <w:t>Gameplay and Features</w:t>
      </w:r>
    </w:p>
    <w:p>
      <w:r/>
      <w:r>
        <w:t>Get ready to be transported to the world of steampunk with Eggomatic! This visually stunning slot game is sure to tickle your fancy with its unique theme. Unlike traditional slot games, Eggomatic doesn't use the standard symbols such as fruits or lucky numbers. Instead, players will find themselves spinning reels filled with robotic chickens, eggs, and other mechanical marvels.</w:t>
      </w:r>
    </w:p>
    <w:p>
      <w:r/>
      <w:r>
        <w:t>With a 5x3 reel and 20 paylines, the game mechanics in Eggomatic are similar to other online slot titles. But where Eggomatic really stands out is in its bonus features. This game comes with a wild symbol that can substitute any other symbol to help create winning combinations. But that's just the beginning. The Eggomatic machine in the game randomly generates eggs. These eggs come in different colors and each contains a unique bonus feature. Players can win free spins, cash prizes, spreading wilds, and even a random surprise bonus!</w:t>
      </w:r>
    </w:p>
    <w:p>
      <w:r/>
      <w:r>
        <w:t>If you're looking for a slot game that will keep you entertained for hours, look no further than Eggomatic. With its charming steampunk theme, wacky symbols and varied bonus features, it's sure to keep you coming back for more.</w:t>
      </w:r>
    </w:p>
    <w:p>
      <w:pPr>
        <w:pStyle w:val="Heading2"/>
      </w:pPr>
      <w:r>
        <w:t>EggOMatic Machine and Bonus Features</w:t>
      </w:r>
    </w:p>
    <w:p>
      <w:r/>
      <w:r>
        <w:t>Egg-citing news for all online slot game enthusiasts! Eggomatic is the game that is cracking the competition! Just like its name suggests, this game has a machine called EggOMatic that sits on the right side of the screen, releasing eggs with varying values along a conveyor belt. And no, you do not have to be a chicken to enjoy this game!</w:t>
      </w:r>
    </w:p>
    <w:p>
      <w:r/>
      <w:r>
        <w:t>While playing Eggomatic, you can really lay your eggspectations high with its bonus features. If a wild symbol aligns with an egg, the rooster cracks the egg and awards the player with a corresponding value before becoming a wild symbol itself! Let's just hope that the egg with the big bucks is on your side!</w:t>
      </w:r>
    </w:p>
    <w:p>
      <w:r/>
      <w:r>
        <w:t>To add to the excitement, these eggs can contain either free spins or special prizes to be discovered. Who knows what kind of treasures can be inside those eggs. This bonus feature adds to the overall excitement of the game, and if you're lucky, you might be hatching a plan for your grand prize!</w:t>
      </w:r>
    </w:p>
    <w:p>
      <w:pPr>
        <w:pStyle w:val="Heading2"/>
      </w:pPr>
      <w:r>
        <w:t>GRAPHICS AND VISUALS</w:t>
      </w:r>
    </w:p>
    <w:p>
      <w:r/>
      <w:r>
        <w:t>If you're a fan of steampunk and enjoy a touch of mechanical madness, Eggomatic is your game. The visual design of this casino slot is out of this world. The rusty pipes and intricate machinery give the game the feel of a post-apocalyptic automatons factory. It's like Terminator meets Alice in Wonderland.</w:t>
      </w:r>
    </w:p>
    <w:p>
      <w:r/>
      <w:r>
        <w:t>But the real stars of the show are the colorful robotic birds that populate the reels. From featherless chickens to metallic roosters, each of them has been masterfully crafted to reflect the game's theme. It's a virtual bird park where the birds seem to come alive at any moment.</w:t>
      </w:r>
    </w:p>
    <w:p>
      <w:r/>
      <w:r>
        <w:t>Sure, the gameplay may become repetitive over time, but the decoration and atmosphere of the game never let up. You don't play Eggomatic solely for the payouts, but for the interactive spectacle that this game creates. You'll find yourself repeatedly hitting that spin button just to bask in the mechanical bird extravaganza.</w:t>
      </w:r>
    </w:p>
    <w:p>
      <w:pPr>
        <w:pStyle w:val="Heading2"/>
      </w:pPr>
      <w:r>
        <w:t>SOUND AND MUSIC</w:t>
      </w:r>
    </w:p>
    <w:p>
      <w:r/>
      <w:r>
        <w:t>Well, well, well, here we are talking about the sound and music of Eggomatic, one of the quirkiest online slot games out there. The background music is definitely not going to win any awards for innovation, but it does have a charming quality to it, such that it sets up the mood perfectly for an exciting gaming session. Of course, if you're the type who prefers to slot away in absolute silence, then you'll probably want to keep the music on mute.</w:t>
      </w:r>
    </w:p>
    <w:p>
      <w:r/>
      <w:r>
        <w:t xml:space="preserve">As for the sound effects, they're decent and do the job, but they could use some more variety. Sure, the clucking of the chickens is cute the first few times but it gets old pretty fast. Players who are looking for something a little more dynamic might find the lack of excitement to be a letdown. </w:t>
      </w:r>
    </w:p>
    <w:p>
      <w:r/>
      <w:r>
        <w:t xml:space="preserve">Overall, the sound and music of Eggomatic are a good match for the cartoonish visuals and light-hearted atmosphere of the game. They don't detract from the gameplay in any way and add just the right amount of ambiance to keep things interesting. </w:t>
      </w:r>
    </w:p>
    <w:p>
      <w:pPr>
        <w:pStyle w:val="Heading2"/>
      </w:pPr>
      <w:r>
        <w:t>Overall Impression</w:t>
      </w:r>
    </w:p>
    <w:p>
      <w:r/>
      <w:r>
        <w:t>Eggomatic is not your average run-of-the-mill slot game. It's more like an egg-stravaganza experience that takes you to a wild steampunk world filled with whirring gears and quirky characters. This game has everything you could ask for in a slot game and more. Whether you're a seasoned gambler or a newbie, you'll love the innovative features and the unique theme that Eggomatic offers.</w:t>
      </w:r>
    </w:p>
    <w:p>
      <w:r/>
      <w:r>
        <w:t>Remember when you were a child, and you used to fantasize about a world where all the machines were alive? Well, Eggomatic takes that concept and turns it up a notch with mechanical chickens that lay golden eggs! Yes, you read that right. Golden eggs! And there's a robotic rooster in charge who will keep you entertained with his witty remarks and silly antics. Who knew farming could be so much fun?</w:t>
      </w:r>
    </w:p>
    <w:p>
      <w:r/>
      <w:r>
        <w:t>Now, let's talk about the gameplay. Eggomatic is not only visually stunning, but it also has some fantastic bonus features that will keep you on your toes. The egg dispenser at the top of the game screen is the star of the show, and it's responsible for triggering the different bonuses. From free spins to instant coin wins, the egg dispenser has it all. And if you're lucky enough to catch the legendary golden egg, you're in for a treat!</w:t>
      </w:r>
    </w:p>
    <w:p>
      <w:r/>
      <w:r>
        <w:t xml:space="preserve">Do you like music? Of course, you like music! Who doesn't? And Eggomatic has music for days. The game's catchy soundtrack complements the steampunk vibe perfectly, and it will stay in your head for days to come. The sound effects are also thoughtfully designed, and they add to the game's overall atmosphere. </w:t>
      </w:r>
    </w:p>
    <w:p>
      <w:r/>
      <w:r>
        <w:t xml:space="preserve">So, what's the bottom line? If you're looking for a fun and engaging online slot game, look no further than Eggomatic. It's a game that will keep you entertained for hours, and you might just walk away with some golden eggs and some serious cash. </w:t>
      </w:r>
    </w:p>
    <w:p>
      <w:pPr>
        <w:pStyle w:val="Heading2"/>
      </w:pPr>
      <w:r>
        <w:t>FAQ</w:t>
      </w:r>
    </w:p>
    <w:p>
      <w:pPr>
        <w:pStyle w:val="Heading3"/>
      </w:pPr>
      <w:r>
        <w:t>What is Eggomatic?</w:t>
      </w:r>
    </w:p>
    <w:p>
      <w:r/>
      <w:r>
        <w:t>Eggomatic is a one-of-a-kind online slot game that takes place in a steampunk world with robotic birds and a machine called EggOMatic.</w:t>
      </w:r>
    </w:p>
    <w:p>
      <w:pPr>
        <w:pStyle w:val="Heading3"/>
      </w:pPr>
      <w:r>
        <w:t>What is the layout of Eggomatic?</w:t>
      </w:r>
    </w:p>
    <w:p>
      <w:r/>
      <w:r>
        <w:t>Eggomatic has a 5x3 reel and 20 paylines, making it similar to other online slot titles.</w:t>
      </w:r>
    </w:p>
    <w:p>
      <w:pPr>
        <w:pStyle w:val="Heading3"/>
      </w:pPr>
      <w:r>
        <w:t>Does Eggomatic have classic symbols?</w:t>
      </w:r>
    </w:p>
    <w:p>
      <w:r/>
      <w:r>
        <w:t>Eggomatic lacks classic symbols but does have a wild symbol.</w:t>
      </w:r>
    </w:p>
    <w:p>
      <w:pPr>
        <w:pStyle w:val="Heading3"/>
      </w:pPr>
      <w:r>
        <w:t>What unique features does Eggomatic offer?</w:t>
      </w:r>
    </w:p>
    <w:p>
      <w:r/>
      <w:r>
        <w:t>Eggomatic offers a machine called EggOMatic that releases eggs with varying values along a conveyor belt. The eggs can contain either free spins or special prizes to be discovered.</w:t>
      </w:r>
    </w:p>
    <w:p>
      <w:pPr>
        <w:pStyle w:val="Heading3"/>
      </w:pPr>
      <w:r>
        <w:t>What happens when a wild symbol aligns with an egg in Eggomatic?</w:t>
      </w:r>
    </w:p>
    <w:p>
      <w:r/>
      <w:r>
        <w:t>If a wild symbol aligns with an egg in Eggomatic, the rooster cracks the egg and awards the player with a corresponding value before becoming a wild symbol itself.</w:t>
      </w:r>
    </w:p>
    <w:p>
      <w:pPr>
        <w:pStyle w:val="Heading3"/>
      </w:pPr>
      <w:r>
        <w:t>What is the music like in Eggomatic?</w:t>
      </w:r>
    </w:p>
    <w:p>
      <w:r/>
      <w:r>
        <w:t>The music in Eggomatic is pleasant and adds a touch of fantasy to the game, but it's not particularly inspiring.</w:t>
      </w:r>
    </w:p>
    <w:p>
      <w:pPr>
        <w:pStyle w:val="Heading3"/>
      </w:pPr>
      <w:r>
        <w:t>What are the graphics like in Eggomatic?</w:t>
      </w:r>
    </w:p>
    <w:p>
      <w:r/>
      <w:r>
        <w:t>The graphics in Eggomatic are visually stunning with rusted pipes and futuristic machines, and the game board is filled with various robotic birds, including chickens.</w:t>
      </w:r>
    </w:p>
    <w:p>
      <w:pPr>
        <w:pStyle w:val="Heading3"/>
      </w:pPr>
      <w:r>
        <w:t>Is Eggomatic repetitive to play?</w:t>
      </w:r>
    </w:p>
    <w:p>
      <w:r/>
      <w:r>
        <w:t>The animations in Eggomatic are standard during the different combinations, which may become repetitive for some players.</w:t>
      </w:r>
    </w:p>
    <w:p>
      <w:pPr>
        <w:pStyle w:val="Heading2"/>
      </w:pPr>
      <w:r>
        <w:t>What we like</w:t>
      </w:r>
    </w:p>
    <w:p>
      <w:pPr>
        <w:pStyle w:val="ListBullet"/>
        <w:spacing w:line="240" w:lineRule="auto"/>
        <w:ind w:left="720"/>
      </w:pPr>
      <w:r/>
      <w:r>
        <w:t>Unique steampunk theme</w:t>
      </w:r>
    </w:p>
    <w:p>
      <w:pPr>
        <w:pStyle w:val="ListBullet"/>
        <w:spacing w:line="240" w:lineRule="auto"/>
        <w:ind w:left="720"/>
      </w:pPr>
      <w:r/>
      <w:r>
        <w:t>Impressive visual graphics</w:t>
      </w:r>
    </w:p>
    <w:p>
      <w:pPr>
        <w:pStyle w:val="ListBullet"/>
        <w:spacing w:line="240" w:lineRule="auto"/>
        <w:ind w:left="720"/>
      </w:pPr>
      <w:r/>
      <w:r>
        <w:t>Bonus features add to the excitement</w:t>
      </w:r>
    </w:p>
    <w:p>
      <w:pPr>
        <w:pStyle w:val="ListBullet"/>
        <w:spacing w:line="240" w:lineRule="auto"/>
        <w:ind w:left="720"/>
      </w:pPr>
      <w:r/>
      <w:r>
        <w:t>Top-notch technical aspect</w:t>
      </w:r>
    </w:p>
    <w:p>
      <w:pPr>
        <w:pStyle w:val="Heading2"/>
      </w:pPr>
      <w:r>
        <w:t>What we don't like</w:t>
      </w:r>
    </w:p>
    <w:p>
      <w:pPr>
        <w:pStyle w:val="ListBullet"/>
        <w:spacing w:line="240" w:lineRule="auto"/>
        <w:ind w:left="720"/>
      </w:pPr>
      <w:r/>
      <w:r>
        <w:t>Music and sound effects are not particularly inspiring</w:t>
      </w:r>
    </w:p>
    <w:p>
      <w:pPr>
        <w:pStyle w:val="ListBullet"/>
        <w:spacing w:line="240" w:lineRule="auto"/>
        <w:ind w:left="720"/>
      </w:pPr>
      <w:r/>
      <w:r>
        <w:t>Gameplay can become repetitive</w:t>
      </w:r>
    </w:p>
    <w:p>
      <w:r/>
      <w:r>
        <w:rPr>
          <w:b/>
        </w:rPr>
        <w:t>Play Eggomatic Free: A Unique Steampunk Slot Game</w:t>
      </w:r>
    </w:p>
    <w:p>
      <w:r/>
      <w:r>
        <w:rPr>
          <w:i/>
        </w:rPr>
        <w:t>Read our review of Eggomatic, a top-notch online slot game with a unique steampunk theme and exciting bonus features.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