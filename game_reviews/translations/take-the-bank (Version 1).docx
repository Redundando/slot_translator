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Take the Bank Slot for Free | Betsoft Gaming Review</w:t>
      </w:r>
    </w:p>
    <w:p>
      <w:pPr>
        <w:pStyle w:val="Heading2"/>
      </w:pPr>
      <w:r>
        <w:t>Gameplay and Mechanics</w:t>
      </w:r>
    </w:p>
    <w:p>
      <w:r/>
      <w:r>
        <w:t>Take the Bank is not your average bank robbery! It's a 5-reel, 75-payline slot game that will have you on the edge of your seat. The game has a medium volatility level, meaning that you will get a nice mix of small and large wins. The countdown feature is one of the reasons that makes this game so exciting.</w:t>
      </w:r>
    </w:p>
    <w:p>
      <w:r/>
      <w:r>
        <w:t xml:space="preserve"> Each robber symbol that appears in each set of ten spins explodes into a bomb and locks in position. These bombs will eventually explode at the end of the ten spins and turn into wild symbols. Talk about blowing up the bank! It's like having a fireworks display instead of a robbery.</w:t>
      </w:r>
    </w:p>
    <w:p>
      <w:r/>
      <w:r>
        <w:t xml:space="preserve"> The free spin feature is also a unique and exciting addition to this game. Triggered by three or more police car scatter symbols, this feature rewards players with randomly selected wild symbols that move around the reels on each free spin. It's like the police are helping you out in this bank heist!</w:t>
      </w:r>
    </w:p>
    <w:p>
      <w:r/>
      <w:r>
        <w:t xml:space="preserve"> In conclusion, Take the Bank provides a thrilling experience for players with its explosive bombs feature, wild symbols and free spin feature. It's a game that you definitely don't want to miss!</w:t>
      </w:r>
    </w:p>
    <w:p>
      <w:pPr>
        <w:pStyle w:val="Heading2"/>
      </w:pPr>
      <w:r>
        <w:t>Graphics and Sound Effects</w:t>
      </w:r>
    </w:p>
    <w:p>
      <w:r/>
      <w:r>
        <w:t>The graphics in Take the Bank are absolutely bang-on! As you play, the skyscrapers towering behind the old bank building is highly engaging, giving a sense of excitement and adventure while you spin. While it's not quite movie-style graphics, the combination of the background and themed symbols in the game is convincing and comical, yet cartoon-like, which is always a plus in our books!</w:t>
      </w:r>
    </w:p>
    <w:p>
      <w:r/>
      <w:r>
        <w:t>We particularly enjoyed the sound effects of the game - it matches the heist theme perfectly. The sound of the reels spinning coupled with the suspenseful score will have you on the edge of your seat, waiting for the moment when you finally hit that big win. The cheerful soundtrack enhances the gameplay experience and makes the game fun to play without taking itself too seriously.</w:t>
      </w:r>
    </w:p>
    <w:p>
      <w:pPr>
        <w:pStyle w:val="Heading2"/>
      </w:pPr>
      <w:r>
        <w:t>Betting Options</w:t>
      </w:r>
    </w:p>
    <w:p>
      <w:r/>
      <w:r>
        <w:t>When it comes to placing bets on Take the Bank, players can choose to bet anywhere from €0.20 to €20.00 per spin. While this may not be the best choice for high rollers, it's perfect for players looking to play without breaking the bank.</w:t>
      </w:r>
    </w:p>
    <w:p>
      <w:r/>
      <w:r>
        <w:t>Alternatively, players can choose to use the Buy option which offers immediate access to the free spin bonus round. Not only that, but it guarantees extra wilds and offers 15 free spins with either five, seven, or ten wilds in view for 27x, 50x, or 75x your total bet respectively. However, it's important to note that the Buy option doesn't always lead to guaranteed wins on every free spin.</w:t>
      </w:r>
    </w:p>
    <w:p>
      <w:r/>
      <w:r>
        <w:t>Overall, the betting options in Take the Bank are decent enough for most players. And if you're feeling lucky, the Buy option might just be the perfect way to win big without breaking a sweat!</w:t>
      </w:r>
    </w:p>
    <w:p>
      <w:pPr>
        <w:pStyle w:val="Heading2"/>
      </w:pPr>
      <w:r>
        <w:t>Bonus Features</w:t>
      </w:r>
    </w:p>
    <w:p>
      <w:r/>
      <w:r>
        <w:t xml:space="preserve">Taking over banks never felt so rewarding! With Take the Bank, players will find that the game's bonus features are an explosive addition to the already packed gameplay. The countdown feature is like watching a heist movie. As each robber symbol transforms into a bomb, it's like ticking down to an inevitable explosion. The anticipation builds until finally, BOOM! The bombs explode and wild symbols take over the reels. The best part is that players almost always get some nice winning combinations. </w:t>
      </w:r>
    </w:p>
    <w:p>
      <w:r/>
      <w:r>
        <w:t xml:space="preserve">And who doesn't love free stuff? In Take the Bank, players can trigger the free spin feature that rewards them with fifteen free spins. During that time, randomly selected wild symbols move around the reels on every free spin. It's like the game wants you to win, and we're not complaining. </w:t>
      </w:r>
    </w:p>
    <w:p>
      <w:r/>
      <w:r>
        <w:t>All in all, Take the Bank's bonus features make the game even more exciting, and we can't get enough of it. Let's be real; who doesn't love robbing banks and getting rich while doing it? So go ahead, give Take the Bank a spin and watch the rewards roll in.</w:t>
      </w:r>
    </w:p>
    <w:p>
      <w:pPr>
        <w:pStyle w:val="Heading2"/>
      </w:pPr>
      <w:r>
        <w:t>Payout Percentage</w:t>
      </w:r>
    </w:p>
    <w:p>
      <w:r/>
      <w:r>
        <w:t>Are you looking for a slot game that doesn't break the bank but still has the potential to pay out big? Well, look no further than Take the Bank! With an average payout percentage of around 95%, this game is sure to give you a good run for your money.</w:t>
      </w:r>
    </w:p>
    <w:p>
      <w:r/>
      <w:r>
        <w:t>But beware, with medium volatility level and the possibility of bomb explosions, this game will keep you on the edge of your seat and your heart racing with anticipation. Winning spins often come with a bang, quite literally, and with the chance for big payouts, it's easy to get addicted to the thrill.</w:t>
      </w:r>
    </w:p>
    <w:p>
      <w:r/>
      <w:r>
        <w:t>Just remember, it's all about luck when it comes to slot games, but with Take the Bank, you're sure to have a blast while trying your luck at hitting the jackpot. So take a chance, spin those reels, and see what kind of explosive winnings you can score.</w:t>
      </w:r>
    </w:p>
    <w:p>
      <w:pPr>
        <w:pStyle w:val="Heading2"/>
      </w:pPr>
      <w:r>
        <w:t>Similar Games</w:t>
      </w:r>
    </w:p>
    <w:p>
      <w:r/>
      <w:r>
        <w:t xml:space="preserve">So, you've blown up the vault on Take the Bank? Ready to plan your next heist? If you're still craving for more heart-pumping, adrenaline-fueled action, then you should try Heist by Betsoft. I mean, you can never have enough of that criminal thrill, right? </w:t>
      </w:r>
    </w:p>
    <w:p>
      <w:r/>
      <w:r>
        <w:t xml:space="preserve">But if you want to switch things up for a bit, then Microgaming's Bust the Bank slot is a good choice. It's all about getting away with the loot and evading the cops, so you better be quick on your feet. </w:t>
      </w:r>
    </w:p>
    <w:p>
      <w:r/>
      <w:r>
        <w:t xml:space="preserve">Both games offer fantastic graphics that'll keep you glued to your screen. Plus, you'll be treated to different bonuses to increase your chances of winning. Because let's face it, getting away with cash is not easy, but it's worth the risk. </w:t>
      </w:r>
    </w:p>
    <w:p>
      <w:pPr>
        <w:pStyle w:val="Heading2"/>
      </w:pPr>
      <w:r>
        <w:t>Overall Theme and Appeal</w:t>
      </w:r>
    </w:p>
    <w:p>
      <w:r/>
      <w:r>
        <w:t>Buckle up, folks, because Take the Bank is about to take you on a thrilling ride that will leave you screaming for more. This game by Betsoft takes the classic bank heist theme and turns it into an online slot game extravaganza. Watch as explosive action unfolds before your eyes with each spin of the reels, all the while being captivated by the engaging graphics and sound effects.</w:t>
      </w:r>
    </w:p>
    <w:p>
      <w:r/>
      <w:r>
        <w:t>But that's not all! Take the Bank comes with a unique countdown feature that sees the robbers transform into bombs that explode when the timer reaches zero, leaving behind wild symbols for even more chances to win big. And if that isn't enough to get your adrenaline pumping, the free spin feature is there to pick up the slack by offering players the chance to win even more prizes.</w:t>
      </w:r>
    </w:p>
    <w:p>
      <w:r/>
      <w:r>
        <w:t>But wait, there's more! The game's Buy feature is the perfect addition to the overall gameplay experience. It offers immediate access to the free spin bonus round with a guarantee of extra wilds, making it a top pick for players who love to take risks.</w:t>
      </w:r>
    </w:p>
    <w:p>
      <w:r/>
      <w:r>
        <w:t xml:space="preserve">In conclusion, Take the Bank is a game that's perfect for players of all skill levels. With its medium volatility level, it's a great game for anyone looking to hit one of the many possible payouts. So, whether you're a seasoned player or just starting out, Take the Bank is a must-try game that's sure to keep you coming back for more. </w:t>
      </w:r>
    </w:p>
    <w:p>
      <w:pPr>
        <w:pStyle w:val="Heading2"/>
      </w:pPr>
      <w:r>
        <w:t>FAQ</w:t>
      </w:r>
    </w:p>
    <w:p>
      <w:pPr>
        <w:pStyle w:val="Heading3"/>
      </w:pPr>
      <w:r>
        <w:t>What is Take the Bank slot game about?</w:t>
      </w:r>
    </w:p>
    <w:p>
      <w:r/>
      <w:r>
        <w:t>Take the Bank is a crime-themed online slot game that revolves around bank robbery adventure.</w:t>
      </w:r>
    </w:p>
    <w:p>
      <w:pPr>
        <w:pStyle w:val="Heading3"/>
      </w:pPr>
      <w:r>
        <w:t>Who is the developer of Take the Bank?</w:t>
      </w:r>
    </w:p>
    <w:p>
      <w:r/>
      <w:r>
        <w:t>Betsoft is the developer of Take the Bank slot game.</w:t>
      </w:r>
    </w:p>
    <w:p>
      <w:pPr>
        <w:pStyle w:val="Heading3"/>
      </w:pPr>
      <w:r>
        <w:t>What is the highest payout in Take the Bank?</w:t>
      </w:r>
    </w:p>
    <w:p>
      <w:r/>
      <w:r>
        <w:t>The blue diamond symbol pays out the highest prize, with 300 coins for five of a kind.</w:t>
      </w:r>
    </w:p>
    <w:p>
      <w:pPr>
        <w:pStyle w:val="Heading3"/>
      </w:pPr>
      <w:r>
        <w:t>Is there a bonus feature in Take the Bank?</w:t>
      </w:r>
    </w:p>
    <w:p>
      <w:r/>
      <w:r>
        <w:t>Yes, there is a free spin bonus round triggered by three or more police car scatter symbols.</w:t>
      </w:r>
    </w:p>
    <w:p>
      <w:pPr>
        <w:pStyle w:val="Heading3"/>
      </w:pPr>
      <w:r>
        <w:t>Is there a gamble feature in Take the Bank?</w:t>
      </w:r>
    </w:p>
    <w:p>
      <w:r/>
      <w:r>
        <w:t>Yes, there is a gamble feature in which players can double their winnings.</w:t>
      </w:r>
    </w:p>
    <w:p>
      <w:pPr>
        <w:pStyle w:val="Heading3"/>
      </w:pPr>
      <w:r>
        <w:t>How much can you bet in Take the Bank?</w:t>
      </w:r>
    </w:p>
    <w:p>
      <w:r/>
      <w:r>
        <w:t>Players can bet from €0.20 to €20.00 per spin.</w:t>
      </w:r>
    </w:p>
    <w:p>
      <w:pPr>
        <w:pStyle w:val="Heading3"/>
      </w:pPr>
      <w:r>
        <w:t>What is the RTP of Take the Bank?</w:t>
      </w:r>
    </w:p>
    <w:p>
      <w:r/>
      <w:r>
        <w:t>The Take the Bank slot machine pays out an average of around 95% in the long run.</w:t>
      </w:r>
    </w:p>
    <w:p>
      <w:pPr>
        <w:pStyle w:val="Heading3"/>
      </w:pPr>
      <w:r>
        <w:t>Is Take the Bank a high or low volatility game?</w:t>
      </w:r>
    </w:p>
    <w:p>
      <w:r/>
      <w:r>
        <w:t>Take the Bank is a medium volatility game.</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Highly engaging graphics and sound effects</w:t>
      </w:r>
    </w:p>
    <w:p>
      <w:pPr>
        <w:pStyle w:val="ListBullet"/>
        <w:spacing w:line="240" w:lineRule="auto"/>
        <w:ind w:left="720"/>
      </w:pPr>
      <w:r/>
      <w:r>
        <w:t>Medium volatility level offers possible payouts</w:t>
      </w:r>
    </w:p>
    <w:p>
      <w:pPr>
        <w:pStyle w:val="ListBullet"/>
        <w:spacing w:line="240" w:lineRule="auto"/>
        <w:ind w:left="720"/>
      </w:pPr>
      <w:r/>
      <w:r>
        <w:t>Free spin feature offers randomly selected wild symbols for extra wins</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Buy option doesn't always guarantee wins on every free spin</w:t>
      </w:r>
    </w:p>
    <w:p>
      <w:r/>
      <w:r>
        <w:rPr>
          <w:b/>
        </w:rPr>
        <w:t>Play Take the Bank Slot for Free | Betsoft Gaming Review</w:t>
      </w:r>
    </w:p>
    <w:p>
      <w:r/>
      <w:r>
        <w:rPr>
          <w:i/>
        </w:rPr>
        <w:t>Get ready to be part of the robbery with Take the Bank by Betsoft. Read our review and play for free, exploring its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