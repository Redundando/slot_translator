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Celtic Spirit Deluxe Free - Review and Ratings</w:t>
      </w:r>
    </w:p>
    <w:p>
      <w:r/>
      <w:r>
        <w:rPr>
          <w:b/>
        </w:rPr>
        <w:t>Meta description</w:t>
      </w:r>
      <w:r>
        <w:t>: Find out everything you need to know about Celtic Spirit Deluxe online slot including RTP, gameplay, bonuses, and pros and cons. Play for free.</w:t>
      </w:r>
    </w:p>
    <w:p>
      <w:pPr>
        <w:pStyle w:val="Heading2"/>
      </w:pPr>
      <w:r>
        <w:t>Gameplay Mechanics and Features</w:t>
      </w:r>
    </w:p>
    <w:p>
      <w:r/>
      <w:r>
        <w:t>Celtic Spirit Deluxe gameplay turns out to be overly simple and not very impactful. It's like eating at a fancy steakhouse and discovering they only serve hot dogs. Where's the sizzle, the excitement, the thrill? It's all a bit lacking, really.</w:t>
      </w:r>
      <w:r/>
    </w:p>
    <w:p>
      <w:r/>
      <w:r>
        <w:t>The only special feature of the slot machine lies in its free spins. While we do appreciate a game that keeps it simple, sometimes being too simplistic can be a bit underwhelming. However, If you're looking for something easy to play, this might be the game for you. It's like taking a stroll in the park, rather than climbing a mountain.</w:t>
      </w:r>
      <w:r/>
    </w:p>
    <w:p>
      <w:r/>
      <w:r>
        <w:t>When you get three bonus symbols on the first, third, and fifth reels, you'll trigger the free spins feature! Yay! At this point, the player will be entitled to six free spins, which can increase during this bonus feature. Free spins lead to the appearance of a mini-reel at the top of the game grid. This is where things start to get a bit more interesting.</w:t>
      </w:r>
      <w:r/>
    </w:p>
    <w:p>
      <w:r/>
      <w:r>
        <w:t>During each free spin, the mini-reel can give the player one to three additional free spins. It’s like getting a lollipop when you already have sweets- fabulous! But wait, there's more! The mini-reel can also give you multipliers and additional wild symbols. These will be added before the spin in some of the reels. We love a good wild symbol- not the kind at a frat party but you know, the in-game kind.</w:t>
      </w:r>
    </w:p>
    <w:p>
      <w:pPr>
        <w:pStyle w:val="Heading2"/>
      </w:pPr>
      <w:r>
        <w:t>Theme and Graphics</w:t>
      </w:r>
    </w:p>
    <w:p>
      <w:r/>
      <w:r>
        <w:t>Celtic Spirit Deluxe takes you on a virtual journey to explore the beauty of nature, providing an authentic and harmonious gaming environment. The backdrop showcases a serene meadow, a stream running through it, and mountains looming in the background. You'll come across symbols depicting the wildlife of this natural realm, including a wolf, a deer, and a forest spirit. Alongside these, there are also a ring, a shield, and the slot machine logo representing the higher value symbols. The Wild symbol is a simple 'wild' label that substitutes all other symbols. The bonus symbol features a female druid, while the playing card letters form the lower value symbols decorated in beautiful Celtic style.</w:t>
      </w:r>
    </w:p>
    <w:p>
      <w:r/>
      <w:r>
        <w:t>Although the graphic style certainly does its job, it may not be everyone's cup of tea. The realistic execution combined with cartoon-like characters can be slightly spooky, and the colors are too shiny and even more faded. Nonetheless, the game's designers must be applauded for trying to maintain a Celtic style, which is reflected even in the simplicity of the reel frame.</w:t>
      </w:r>
    </w:p>
    <w:p>
      <w:r/>
      <w:r>
        <w:t>However, when you activate the bonus mode, the game's graphic style comes alive with a green filter, emphasizing the strength of nature, giving way to an immersive gaming experience. In conclusion, if you love nature and Celtic themes, you'll undoubtedly appreciate the attempt made by this game's creators to take you on a virtual journey through this world of magic and wonder.</w:t>
      </w:r>
    </w:p>
    <w:p>
      <w:pPr>
        <w:pStyle w:val="Heading2"/>
      </w:pPr>
      <w:r>
        <w:t>Bonuses and Free Spins: The Celtic Spirit Delight!</w:t>
      </w:r>
    </w:p>
    <w:p>
      <w:r/>
      <w:r>
        <w:t>Are you ready to win some free spins and relive the Celtic era? Celtic Spirit Deluxe is the game for you! With the only special feature of free spins, the slot machine is generous with its six free spins, which can increase during the bonus feature. If there's one thing the Celts knew how to do besides building Stonehenge, it's how to party, and this bonus round feels like just that!</w:t>
      </w:r>
      <w:r/>
    </w:p>
    <w:p>
      <w:r/>
      <w:r>
        <w:t>You'll want to keep an eye out for the mini-reel that appears at the top of the game grid, which adds an extra layer of excitement and surprise. The mini-reel will give players one to three additional free spins and multipliers, potentially letting you score big wins without risking your own coins. Plus, depending on your luck, the mini-reel can add additional Wild symbols that will be added before the spin on some of the reels!</w:t>
      </w:r>
      <w:r/>
    </w:p>
    <w:p>
      <w:r/>
      <w:r>
        <w:t>It's always great to have a game that brings laughter and excitement as you spin the reels, and Celtic Spirit Deluxe delivers just that with its fantastic free spin bonus rounds. Not only will you enjoy a touch of Celtic charm, but the game could result in some serious winnings, and all while having a great time!</w:t>
      </w:r>
    </w:p>
    <w:p>
      <w:pPr>
        <w:pStyle w:val="Heading2"/>
      </w:pPr>
      <w:r>
        <w:t>RTP and Volatility: Are You Ready to Bet on Celtic Spirit Deluxe?</w:t>
      </w:r>
    </w:p>
    <w:p>
      <w:r/>
      <w:r>
        <w:t>When it comes to playing slot machines, many players look for two important factors: RTP (Return to Player), and volatility. If you're one of these players, then you'll be happy to know that Celtic Spirit Deluxe gives you a good chance of winning! With an RTP of 96.01%, this game is right on par with the average. Not too shabby, right?</w:t>
      </w:r>
    </w:p>
    <w:p>
      <w:r/>
      <w:r>
        <w:t>And, if you're someone who likes to see regular payouts, then you'll love the low volatility of Celtic Spirit Deluxe. While the winnings might not be huge, you'll still get to enjoy a steady stream of regular payouts. That's not something you can say for every slot game on the market!</w:t>
      </w:r>
    </w:p>
    <w:p>
      <w:r/>
      <w:r>
        <w:t>But let's be honest: if you're really in it to win it, then high volatility games might be more your style. I mean, who doesn't love a little risk and chaos every now and then? But for those who prefer to play it safe (or just want to enjoy a fun, relaxing game without too much stress), Celtic Spirit Deluxe is a solid choice.</w:t>
      </w:r>
    </w:p>
    <w:p>
      <w:r/>
      <w:r>
        <w:t>So, whether you're a high roller or a low-key player, Celtic Spirit Deluxe has something to offer. Give it a spin and see if the luck of the Irish is on your side!</w:t>
      </w:r>
    </w:p>
    <w:p>
      <w:pPr>
        <w:pStyle w:val="Heading2"/>
      </w:pPr>
      <w:r>
        <w:t>Similar Games</w:t>
      </w:r>
    </w:p>
    <w:p>
      <w:r/>
      <w:r>
        <w:t>Are you feeling like you want to get in touch with your wild side? Well, if Celtic Spirit Deluxe didn't do the trick, you might want to try your luck with some other slot games with a nature-based theme. You could head to the jungle with Jungle Spirit - Call Of The Wild. Just make sure you don't get caught by any tigers, unless you're into that kind of thing.</w:t>
      </w:r>
    </w:p>
    <w:p>
      <w:r/>
      <w:r>
        <w:t>Or, if you want to stick with the Celtic theme, you could check out Natural Powers. Just be careful, because those powers can be pretty intense. You might end up conjuring up a crazy storm of wins!</w:t>
      </w:r>
    </w:p>
    <w:p>
      <w:pPr>
        <w:pStyle w:val="Heading2"/>
      </w:pPr>
      <w:r>
        <w:t>FAQ</w:t>
      </w:r>
    </w:p>
    <w:p>
      <w:pPr>
        <w:pStyle w:val="Heading3"/>
      </w:pPr>
      <w:r>
        <w:t>What is the theme of Celtic Spirit Deluxe?</w:t>
      </w:r>
    </w:p>
    <w:p>
      <w:r/>
      <w:r>
        <w:t>The theme of Celtic Spirit Deluxe is nature and the forest with symbols of wolves, deers, and a forest spirit.</w:t>
      </w:r>
    </w:p>
    <w:p>
      <w:pPr>
        <w:pStyle w:val="Heading3"/>
      </w:pPr>
      <w:r>
        <w:t>What are the special features of Celtic Spirit Deluxe?</w:t>
      </w:r>
    </w:p>
    <w:p>
      <w:r/>
      <w:r>
        <w:t>The only special feature is its free spins, which can be activated by getting three bonus symbols on the first, third, and fifth reels. During free spins, a mini-reel at the top of the game grid can give additional free spins, multipliers, and additional Wild symbols.</w:t>
      </w:r>
    </w:p>
    <w:p>
      <w:pPr>
        <w:pStyle w:val="Heading3"/>
      </w:pPr>
      <w:r>
        <w:t>Is Celtic Spirit Deluxe's graphic style appealing?</w:t>
      </w:r>
    </w:p>
    <w:p>
      <w:r/>
      <w:r>
        <w:t xml:space="preserve">The graphic style can be creepy for some due to its realistic style combined with cartoon execution. The colors are too shiny and even more faded. However, its grid tries to maintain a Celtic style, and the bonus mode invested by the green filter represents the strength of nature. </w:t>
      </w:r>
    </w:p>
    <w:p>
      <w:pPr>
        <w:pStyle w:val="Heading3"/>
      </w:pPr>
      <w:r>
        <w:t>What is the RTP of Celtic Spirit Deluxe?</w:t>
      </w:r>
    </w:p>
    <w:p>
      <w:r/>
      <w:r>
        <w:t>The RTP of Celtic Spirit Deluxe is 96.01%, making it perfectly average.</w:t>
      </w:r>
    </w:p>
    <w:p>
      <w:pPr>
        <w:pStyle w:val="Heading3"/>
      </w:pPr>
      <w:r>
        <w:t>Is Celtic Spirit Deluxe a low or high volatility slot?</w:t>
      </w:r>
    </w:p>
    <w:p>
      <w:r/>
      <w:r>
        <w:t>Celtic Spirit Deluxe has low volatility that guarantees frequent winnings, albeit not very significant.</w:t>
      </w:r>
    </w:p>
    <w:p>
      <w:pPr>
        <w:pStyle w:val="Heading3"/>
      </w:pPr>
      <w:r>
        <w:t>What are the similar slots to Celtic Spirit Deluxe?</w:t>
      </w:r>
    </w:p>
    <w:p>
      <w:r/>
      <w:r>
        <w:t>Jungle Spirit - Call Of The Wild or Natural Powers are some slots similar to Celtic Spirit Deluxe with a nature theme.</w:t>
      </w:r>
    </w:p>
    <w:p>
      <w:pPr>
        <w:pStyle w:val="Heading3"/>
      </w:pPr>
      <w:r>
        <w:t>Does Celtic Spirit Deluxe have an impactful gameplay?</w:t>
      </w:r>
    </w:p>
    <w:p>
      <w:r/>
      <w:r>
        <w:t>Celtic Spirit Deluxe gameplay is overly simple and not very impactful; the only special feature lies in its free spins.</w:t>
      </w:r>
    </w:p>
    <w:p>
      <w:pPr>
        <w:pStyle w:val="Heading3"/>
      </w:pPr>
      <w:r>
        <w:t>What is the Wild symbol in Celtic Spirit Deluxe?</w:t>
      </w:r>
    </w:p>
    <w:p>
      <w:r/>
      <w:r>
        <w:t>The Wild symbol in Celtic Spirit Deluxe is a simple 'wild' label.</w:t>
      </w:r>
    </w:p>
    <w:p>
      <w:pPr>
        <w:pStyle w:val="Heading2"/>
      </w:pPr>
      <w:r>
        <w:t>What we like</w:t>
      </w:r>
    </w:p>
    <w:p>
      <w:pPr>
        <w:pStyle w:val="ListBullet"/>
        <w:spacing w:line="240" w:lineRule="auto"/>
        <w:ind w:left="720"/>
      </w:pPr>
      <w:r/>
      <w:r>
        <w:t>Free spins with potential for significant multipliers and additional wilds</w:t>
      </w:r>
    </w:p>
    <w:p>
      <w:pPr>
        <w:pStyle w:val="ListBullet"/>
        <w:spacing w:line="240" w:lineRule="auto"/>
        <w:ind w:left="720"/>
      </w:pPr>
      <w:r/>
      <w:r>
        <w:t>Simple gameplay mechanics for beginners</w:t>
      </w:r>
    </w:p>
    <w:p>
      <w:pPr>
        <w:pStyle w:val="ListBullet"/>
        <w:spacing w:line="240" w:lineRule="auto"/>
        <w:ind w:left="720"/>
      </w:pPr>
      <w:r/>
      <w:r>
        <w:t>Good RTP at around 96%</w:t>
      </w:r>
    </w:p>
    <w:p>
      <w:pPr>
        <w:pStyle w:val="ListBullet"/>
        <w:spacing w:line="240" w:lineRule="auto"/>
        <w:ind w:left="720"/>
      </w:pPr>
      <w:r/>
      <w:r>
        <w:t>Low volatility for frequent, albeit not very significant, wins</w:t>
      </w:r>
    </w:p>
    <w:p>
      <w:pPr>
        <w:pStyle w:val="Heading2"/>
      </w:pPr>
      <w:r>
        <w:t>What we don't like</w:t>
      </w:r>
    </w:p>
    <w:p>
      <w:pPr>
        <w:pStyle w:val="ListBullet"/>
        <w:spacing w:line="240" w:lineRule="auto"/>
        <w:ind w:left="720"/>
      </w:pPr>
      <w:r/>
      <w:r>
        <w:t>Lack of impactful features outside of free spins</w:t>
      </w:r>
    </w:p>
    <w:p>
      <w:pPr>
        <w:pStyle w:val="ListBullet"/>
        <w:spacing w:line="240" w:lineRule="auto"/>
        <w:ind w:left="720"/>
      </w:pPr>
      <w:r/>
      <w:r>
        <w:t>Graphics may not appeal to everyone</w:t>
      </w:r>
    </w:p>
    <w:p>
      <w:r/>
      <w:r>
        <w:rPr>
          <w:i/>
        </w:rPr>
        <w:t>Prompt: Design a feature image for Celtic Spirit Deluxe that captures the theme and characters of the game. The image should be in a cartoon style and feature a happy Maya warrior with glasses. The feature image for Celtic Spirit Deluxe should include a cartoon-style Maya warrior standing in a green forest surrounded by woodland creatures like a wolf and a deer. The warrior should be holding a staff with an emblem on top of it. The cartoon style should be bright and colourful, with the warrior looking happy and excited. The warrior should be wearing glasses to depict intelligence and wisdom. The green forest background should be blurred to give depth to the image. The overall vibe of the feature image should be fun and exciting to attract potential players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