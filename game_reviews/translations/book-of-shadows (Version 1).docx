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Shadows for Free – Review of Gameplay &amp; Bonus Features</w:t>
      </w:r>
    </w:p>
    <w:p>
      <w:pPr>
        <w:pStyle w:val="Heading2"/>
      </w:pPr>
      <w:r>
        <w:t>Gameplay Mechanics</w:t>
      </w:r>
    </w:p>
    <w:p>
      <w:r/>
      <w:r>
        <w:t>Are you tired of playing slot games with only a few paylines? Well, Book of Shadows has got you covered. With 3, 4, or 5 rows and 10, 15, or 20 paylines respectively, you have plenty of chances to win big. And if you're feeling extra lucky, you can lock your reels in place for a set bet and watch the magic unfold.</w:t>
      </w:r>
      <w:r/>
    </w:p>
    <w:p>
      <w:r/>
      <w:r>
        <w:t xml:space="preserve">But wait, there's more! The RTP (Return to Player) varies based on the number of rows, giving you even more incentive to play. With a 96.01%, 96.07%, or 96.19% RTP, you're guaranteed a fair chance to win some serious cash. And did we mention the volatility? It's 10/10, meaning you'll experience some unexpected twists and turns throughout the game. Buckle up, folks. </w:t>
      </w:r>
      <w:r/>
    </w:p>
    <w:p>
      <w:r/>
      <w:r>
        <w:t>Overall, Book of Shadows offers a satisfying and exciting gameplay experience that will keep you spinning those reels for hours on end. So grab your lucky charm, your favorite drink, and start winning big!</w:t>
      </w:r>
    </w:p>
    <w:p>
      <w:pPr>
        <w:pStyle w:val="Heading2"/>
      </w:pPr>
      <w:r>
        <w:t>Bonus Features</w:t>
      </w:r>
    </w:p>
    <w:p>
      <w:r/>
      <w:r>
        <w:t>Move aside boring slots, Book of Shadows is here to deliver some spectacular bonus features that will keep you entertained for hours! The game offers four unique features, including Lucky Locks, Gamble 50/50, Bonus Wheel, and Free Spins.</w:t>
      </w:r>
    </w:p>
    <w:p>
      <w:r/>
      <w:r>
        <w:t>If you're feeling confident about a particular reel, the Lucky Locks feature allows you to secure it in place for a predetermined bet- because nothing screams fun more than locking in a bet, am I right?</w:t>
      </w:r>
    </w:p>
    <w:p>
      <w:r/>
      <w:r>
        <w:t>The Gamble 50/50 feature, on the other hand, is perfect for the risk-takers out there. It allows you to gamble your win from base game or free spins for the chance to double your winnings- or lose everything. It's like playing Russian roulette but with money!</w:t>
      </w:r>
    </w:p>
    <w:p>
      <w:r/>
      <w:r>
        <w:t>The Bonus Wheel is where the real fun begins. It allows you to place a bet for the chance to win even more free spins. It's like spinning a wheel, except you don't have to sell your soul to a gameshow host to participate.</w:t>
      </w:r>
    </w:p>
    <w:p>
      <w:r/>
      <w:r>
        <w:t>And last but not least, the ultimate goal- Free Spins! This feature is activated by landing three or more book symbols on your screen, and it sends shockwaves of excitement through the player. Before the free spins begin, a golden symbol is randomly chosen, and trust me, it's a game-changer. So, get ready to spin those reels, cross your fingers, and hope that luck is on your side!</w:t>
      </w:r>
    </w:p>
    <w:p>
      <w:pPr>
        <w:pStyle w:val="Heading2"/>
      </w:pPr>
      <w:r>
        <w:t>Expanding Symbol: Gold Rush for Everyone!</w:t>
      </w:r>
    </w:p>
    <w:p>
      <w:r/>
      <w:r>
        <w:t>If you think that the classic slot design, with its fruits and bars, is boring and outdated, then we've got the perfect alternative for you - Book of Shadows! This fresh take on the beloved casino classic will have you absolutely spellbound, and the Expanding Symbol feature is just one of the many features that will have you coming back for more.</w:t>
      </w:r>
      <w:r>
        <w:t xml:space="preserve"> </w:t>
      </w:r>
    </w:p>
    <w:p>
      <w:r/>
      <w:r>
        <w:t>But let's get down to business and talk about the feature that everybody's excited about: the Expanding Symbol. During the bonus rounds - triggered by everyone's favorite symbol, the Book scatter - a golden symbol is randomly chosen and expands to cover entire reels after the paylines have been evaluated. Expanded golden symbols pay out on all paylines from any position, giving you a real shot at that elusive mega win that we all dream of.</w:t>
      </w:r>
      <w:r>
        <w:t xml:space="preserve"> </w:t>
      </w:r>
    </w:p>
    <w:p>
      <w:r/>
      <w:r>
        <w:t>Oh, and did we mention that you can retrigger the feature during the bonus rounds, by landing 3 or more Book scatters on a free spin? That's right, once you're in, you can stay in... and rack up those major payouts!</w:t>
      </w:r>
      <w:r>
        <w:t xml:space="preserve"> </w:t>
      </w:r>
    </w:p>
    <w:p>
      <w:r/>
      <w:r>
        <w:t>So, if you're looking for a fresh, innovative, and highly rewarding casino slot game, Book of Shadows is the perfect choice for you. Try it out today and join the thousands of players who have already discovered the magic of this game!</w:t>
      </w:r>
    </w:p>
    <w:p>
      <w:pPr>
        <w:pStyle w:val="Heading2"/>
      </w:pPr>
      <w:r>
        <w:t>POTENTIAL WIN AMOUNT</w:t>
      </w:r>
    </w:p>
    <w:p>
      <w:r/>
      <w:r>
        <w:t>Hold onto your hats folks, because Book of Shadows is here to take you on a wild ride towards untold riches. With high volatility that will keep you on the edge of your seat and a potential win of a mind-blowing 30,338 times your bet, this game is not for the faint of heart.</w:t>
      </w:r>
    </w:p>
    <w:p>
      <w:r/>
      <w:r>
        <w:t>But let's be real, who doesn't love a little bit of risk? After all, that's what makes winning all the sweeter! And with a potential payout like that, you might just be able to afford that fancy yacht you've been eyeing.</w:t>
      </w:r>
    </w:p>
    <w:p>
      <w:r/>
      <w:r>
        <w:t>So go ahead, give it a spin - with those big bucks just waiting to be won, you'd be a fool not to!</w:t>
      </w:r>
    </w:p>
    <w:p>
      <w:pPr>
        <w:pStyle w:val="Heading2"/>
      </w:pPr>
      <w:r>
        <w:t>Horror Theme and Graphics</w:t>
      </w:r>
    </w:p>
    <w:p>
      <w:r/>
      <w:r>
        <w:t>Are you a horror movie buff who also happens to love online slot games? Look no further than Book of Shadows! This game boasts a spooky, eerie atmosphere that will have you feeling like you're transported to a dark forest in the middle of the night.</w:t>
      </w:r>
      <w:r/>
    </w:p>
    <w:p>
      <w:r/>
      <w:r>
        <w:t>The graphics and symbols in this game are enough to send shivers down your spine. From the creepy animal skulls to the mysterious woman gazing out from the reels, every detail is perfectly crafted to enhance that spooky feel. And let's not forget about the book of spells - this is the key to changing the reality of the game and potentially earning some big wins.</w:t>
      </w:r>
      <w:r/>
    </w:p>
    <w:p>
      <w:r/>
      <w:r>
        <w:t>But let's be real - the true star of this game is the cat symbol. Forget black cats being a bad omen - this feline is the key to unlocking some seriously sweet rewards. And who knows - maybe it will bring you some good luck in real life too. (Just be careful not to cross its path!)</w:t>
      </w:r>
    </w:p>
    <w:p>
      <w:pPr>
        <w:pStyle w:val="Heading2"/>
      </w:pPr>
      <w:r>
        <w:t>Playability On Different Devices</w:t>
      </w:r>
    </w:p>
    <w:p>
      <w:r/>
      <w:r>
        <w:t>Are you tired of playing slot games that are only available on your desktop? Say goodbye to those boring days, and say hello to Book of Shadows! This amazing game is produced using HTML5 technology, making it available to play on any device of your choice.</w:t>
      </w:r>
    </w:p>
    <w:p>
      <w:r/>
      <w:r>
        <w:t>Whether you prefer to play on your laptop, tablet, or mobile phone, Book of Shadows has you covered. And don't worry, the game's stunning graphics and animations still look gorgeous on smaller screens, so you won't miss out on any of the excitement of the game.</w:t>
      </w:r>
    </w:p>
    <w:p>
      <w:r/>
      <w:r>
        <w:t>So, whether you're at home on your couch or out and about, give Book of Shadows a spin. This game is perfect for any device, any time, anywhere.</w:t>
      </w:r>
    </w:p>
    <w:p>
      <w:pPr>
        <w:pStyle w:val="Heading2"/>
      </w:pPr>
      <w:r>
        <w:t>Unleashing the Free Spins Feature in Book of Shadows Game</w:t>
      </w:r>
    </w:p>
    <w:p>
      <w:r/>
      <w:r>
        <w:t>If there's one thing that makes a gambler's heart skip a beat, it's the promise of landing free spins in an online slot game. And the Book of Shadows casino slot game doesn't disappoint in that aspect! So, what's the secret sauce to unleashing the free spins feature? Well, all you have to do is land three or more book symbols in view. Easy peasy, right? But wait, there's more. This game is generous enough to give you the flexibility to increase or decrease the number of rows and receive more or fewer free spins depending on your preference. It's like picking your ice cream scoop size, but instead of ice cream, it's free spins! How cool is that?</w:t>
      </w:r>
      <w:r/>
    </w:p>
    <w:p>
      <w:r/>
      <w:r>
        <w:t>Now, we know you're all wondering, what happens when you manage to retrigger the Book of Shadows Free Spins feature? Brace yourselves because this is where it gets even crazier. If you land three or more book scatters on a free spin, buckle up for more free spins! It's like getting an extra scoop of ice cream for free because you're nice to the ice cream person. Bam! Ain't life just grand sometimes?</w:t>
      </w:r>
      <w:r/>
    </w:p>
    <w:p>
      <w:r/>
      <w:r>
        <w:t>Overall, the Book of Shadows Free Spins feature is not only fun but also potentially lucrative for those who know how to play their cards right. So, if you're looking for a slot game that keeps you on the edge of your seat, then this is the game for you. Channel your inner wizard and spin those reels to unlock the magic behind the Book of Shadows game. Who knows? You might just land a magical payout!</w:t>
      </w:r>
    </w:p>
    <w:p>
      <w:pPr>
        <w:pStyle w:val="Heading2"/>
      </w:pPr>
      <w:r>
        <w:t>Instant Gratification: Option to buy the Free Spins Feature</w:t>
      </w:r>
    </w:p>
    <w:p>
      <w:r/>
      <w:r>
        <w:t>If there's one thing we know about slot players, it's that they're not exactly known for their patience. That's why Book of Shadows has included an option for those who can't wait for the bonus game to activate: A chance to buy the feature. And let's be real, who wants to wait around for free spins when you can splash out some coins and get them right now?</w:t>
      </w:r>
    </w:p>
    <w:p>
      <w:r/>
      <w:r>
        <w:t xml:space="preserve">But how much will it cost you, we hear you ask? The Nolimit bonus, as it's known, will set you back either 60x, 90x or 120x for 10 free spins with 3, 4 or 5 rows, respectively. And while we all want to win big, it's important to keep an eye on your wallet, unless you want to end up living in the land of the shadows. </w:t>
      </w:r>
    </w:p>
    <w:p>
      <w:pPr>
        <w:pStyle w:val="Heading2"/>
      </w:pPr>
      <w:r>
        <w:t>FAQ</w:t>
      </w:r>
    </w:p>
    <w:p>
      <w:pPr>
        <w:pStyle w:val="Heading3"/>
      </w:pPr>
      <w:r>
        <w:t>What is the RTP for Book of Shadows?</w:t>
      </w:r>
    </w:p>
    <w:p>
      <w:r/>
      <w:r>
        <w:t>The RTP for the different row options are 96.01%, 96.07%, or 96.19%.</w:t>
      </w:r>
    </w:p>
    <w:p>
      <w:pPr>
        <w:pStyle w:val="Heading3"/>
      </w:pPr>
      <w:r>
        <w:t>What is the volatility of Book of Shadows?</w:t>
      </w:r>
    </w:p>
    <w:p>
      <w:r/>
      <w:r>
        <w:t>The volatility of Book of Shadows is 10/10 or "Extreme" as Nolimit City puts it.</w:t>
      </w:r>
    </w:p>
    <w:p>
      <w:pPr>
        <w:pStyle w:val="Heading3"/>
      </w:pPr>
      <w:r>
        <w:t>Can I play Book of Shadows on any device?</w:t>
      </w:r>
    </w:p>
    <w:p>
      <w:r/>
      <w:r>
        <w:t>Yes, Book of Shadows is playable on desktop, mobile, and tablet devices.</w:t>
      </w:r>
    </w:p>
    <w:p>
      <w:pPr>
        <w:pStyle w:val="Heading3"/>
      </w:pPr>
      <w:r>
        <w:t>What is Lucky Locks in Book of Shadows?</w:t>
      </w:r>
    </w:p>
    <w:p>
      <w:r/>
      <w:r>
        <w:t>Lucky Locks is a feature where players can lock up to 4 reels in place for a price, which can come in handy if you miss the third scatter symbol to activate the Free Spins feature.</w:t>
      </w:r>
    </w:p>
    <w:p>
      <w:pPr>
        <w:pStyle w:val="Heading3"/>
      </w:pPr>
      <w:r>
        <w:t>What is the Gamble 50/50 feature in Book of Shadows?</w:t>
      </w:r>
    </w:p>
    <w:p>
      <w:r/>
      <w:r>
        <w:t>Gamble 50/50 is a simple red or black card choice where players can double their winnings or leave them as is, available after free spins or base game wins.</w:t>
      </w:r>
    </w:p>
    <w:p>
      <w:pPr>
        <w:pStyle w:val="Heading3"/>
      </w:pPr>
      <w:r>
        <w:t>What is the Bonus Wheel in Book of Shadows?</w:t>
      </w:r>
    </w:p>
    <w:p>
      <w:r/>
      <w:r>
        <w:t>The Bonus Wheel gives players the chance to win free spins as long as the win doesn't exceed 60x the bet.</w:t>
      </w:r>
    </w:p>
    <w:p>
      <w:pPr>
        <w:pStyle w:val="Heading3"/>
      </w:pPr>
      <w:r>
        <w:t>What is the ultimate goal in Book of Shadows?</w:t>
      </w:r>
    </w:p>
    <w:p>
      <w:r/>
      <w:r>
        <w:t>The ultimate goal is to activate the Free Spins feature, which rewards players with free spins complete with a special expanding symbol.</w:t>
      </w:r>
    </w:p>
    <w:p>
      <w:pPr>
        <w:pStyle w:val="Heading3"/>
      </w:pPr>
      <w:r>
        <w:t>How can I activate the Free Spins feature in Book of Shadows?</w:t>
      </w:r>
    </w:p>
    <w:p>
      <w:r/>
      <w:r>
        <w:t>The Free Spins feature is activated by landing 3 or more book symbols in view.</w:t>
      </w:r>
    </w:p>
    <w:p>
      <w:pPr>
        <w:pStyle w:val="Heading2"/>
      </w:pPr>
      <w:r>
        <w:t>What we like</w:t>
      </w:r>
    </w:p>
    <w:p>
      <w:pPr>
        <w:pStyle w:val="ListBullet"/>
        <w:spacing w:line="240" w:lineRule="auto"/>
        <w:ind w:left="720"/>
      </w:pPr>
      <w:r/>
      <w:r>
        <w:t>Expanding symbols during free spins</w:t>
      </w:r>
    </w:p>
    <w:p>
      <w:pPr>
        <w:pStyle w:val="ListBullet"/>
        <w:spacing w:line="240" w:lineRule="auto"/>
        <w:ind w:left="720"/>
      </w:pPr>
      <w:r/>
      <w:r>
        <w:t>High potential win amount</w:t>
      </w:r>
    </w:p>
    <w:p>
      <w:pPr>
        <w:pStyle w:val="ListBullet"/>
        <w:spacing w:line="240" w:lineRule="auto"/>
        <w:ind w:left="720"/>
      </w:pPr>
      <w:r/>
      <w:r>
        <w:t>Playable on desktop, mobile, and tablet devices</w:t>
      </w:r>
    </w:p>
    <w:p>
      <w:pPr>
        <w:pStyle w:val="ListBullet"/>
        <w:spacing w:line="240" w:lineRule="auto"/>
        <w:ind w:left="720"/>
      </w:pPr>
      <w:r/>
      <w:r>
        <w:t>Option to buy Free Spins feature</w:t>
      </w:r>
    </w:p>
    <w:p>
      <w:pPr>
        <w:pStyle w:val="Heading2"/>
      </w:pPr>
      <w:r>
        <w:t>What we don't like</w:t>
      </w:r>
    </w:p>
    <w:p>
      <w:pPr>
        <w:pStyle w:val="ListBullet"/>
        <w:spacing w:line="240" w:lineRule="auto"/>
        <w:ind w:left="720"/>
      </w:pPr>
      <w:r/>
      <w:r>
        <w:t>Limited bonus features compared to other slot games</w:t>
      </w:r>
    </w:p>
    <w:p>
      <w:pPr>
        <w:pStyle w:val="ListBullet"/>
        <w:spacing w:line="240" w:lineRule="auto"/>
        <w:ind w:left="720"/>
      </w:pPr>
      <w:r/>
      <w:r>
        <w:t>High volatility may not be suitable for all players</w:t>
      </w:r>
    </w:p>
    <w:p>
      <w:r/>
      <w:r>
        <w:rPr>
          <w:b/>
        </w:rPr>
        <w:t>Play Book of Shadows for Free – Review of Gameplay &amp; Bonus Features</w:t>
      </w:r>
    </w:p>
    <w:p>
      <w:r/>
      <w:r>
        <w:rPr>
          <w:i/>
        </w:rPr>
        <w:t>Read our review of Book of Shadows and play for free today. Learn about the gameplay mechanics and bonus features, including the Free Spins and Nolimit bonus.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