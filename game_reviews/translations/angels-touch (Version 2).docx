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Angel's Touch Free Slot Game | Review 2021</w:t>
      </w:r>
    </w:p>
    <w:p>
      <w:pPr>
        <w:pStyle w:val="Heading2"/>
      </w:pPr>
      <w:r>
        <w:t>Gameplay</w:t>
      </w:r>
    </w:p>
    <w:p>
      <w:r/>
      <w:r>
        <w:t>Angel's Touch is like a hot knife through butter – smooth, simple and straightforward! You won't need to do an entire crash course on how to play this game. Everything is easy to understand and get used to. With 40 fixed bet lines and a range of coin values from 0.01 to 0.50, players have a lot of wiggle room. You can bet big, but even the meek shall inherit the earth with a minimum bet of only 0.50. It's the perfect game for both bawdy high rollers and frugal fruit machines.</w:t>
      </w:r>
    </w:p>
    <w:p>
      <w:r/>
      <w:r>
        <w:t>Trust me; this game is so easy to play that a cave man could do it! The maximum bet per spin is 125.00, while the minimum bet per spin is only 0.50. That's less than the cost of a bag of chips. I wouldn't be surprised if you end up eating chips while spinning these reels.</w:t>
      </w:r>
    </w:p>
    <w:p>
      <w:pPr>
        <w:pStyle w:val="Heading2"/>
      </w:pPr>
      <w:r>
        <w:t>Bonus Feature: Divine Luck!</w:t>
      </w:r>
    </w:p>
    <w:p>
      <w:r/>
      <w:r>
        <w:t>The Angel’s Touch casino slot game introduces us to a unique bonus feature that adds a touch of divine luck to the spin of the reels! In this mini-game, players need to match at least three angel symbols to activate the bonus feature. Once triggered, players get to choose from eight clouds - which makes us wonder, do you have the divine intuition to pick the right one?</w:t>
      </w:r>
      <w:r/>
    </w:p>
    <w:p>
      <w:r/>
      <w:r>
        <w:t>The clouds hide multipliers and symbols that can be activated once free games are triggered. Keep an eye out for multipliers 2, 3 and 5 because you could bring home a heavenly payout with their help! Talk about a wing and a prayer! But wait, we’re not done yet; the maximum multiplier that can be activated during free spins is 20. That’s right, 20 times your payout! That’s a divine intervention that even non-believers wouldn’t mind! All the more reason to take a leap of faith and give the Angels Touch bonus feature a try!</w:t>
      </w:r>
      <w:r/>
    </w:p>
    <w:p>
      <w:r/>
      <w:r>
        <w:t xml:space="preserve">Angel’s Touch game adds another layer of excitement by giving players the opportunity to increase their chances of activating the bonus feature. This is now easier than ever before with the 'Play Feature +10' button located in the middle of the screen. A little bit of your credit, and boom! You’ve got 10 more chances to trigger the bonus feature. Of course, we know what you’re thinking – that’s gambling for you! But who knows, maybe your divine intervention will pay off and you’ll hit the clouds like a pro! </w:t>
      </w:r>
    </w:p>
    <w:p>
      <w:pPr>
        <w:pStyle w:val="Heading2"/>
      </w:pPr>
      <w:r>
        <w:t>Theme</w:t>
      </w:r>
    </w:p>
    <w:p>
      <w:r/>
      <w:r>
        <w:t>Step into a heavenly world with Angel's Touch, the celestial-themed casino slot game that will take you on a divine journey through the clouds. The opening music will make you feel like you are entering the pearly gates yourself, but don't worry, you won't need to leave any of your chips at the door.</w:t>
      </w:r>
      <w:r/>
    </w:p>
    <w:p>
      <w:r/>
      <w:r>
        <w:t>The blue sky, white clouds, and golden gates in the background create an atmosphere that will have you hooked from the first spin. The retro-cartoonish style artwork and sound effects of harps and bells give the game a unique charm that sets it apart from other slot games.</w:t>
      </w:r>
      <w:r/>
    </w:p>
    <w:p>
      <w:r/>
      <w:r>
        <w:t>If you're looking for a bit of divine intervention to help you win big, Angel's Touch is the slot game for you. The heavenly beings might just sprinkle a little luck your way if you're lucky enough to hit that jackpot. So, keep spinning those reels and don't be afraid to ask the angels for a little help.</w:t>
      </w:r>
    </w:p>
    <w:p>
      <w:pPr>
        <w:pStyle w:val="Heading2"/>
      </w:pPr>
      <w:r>
        <w:t>Symbols</w:t>
      </w:r>
    </w:p>
    <w:p>
      <w:r/>
      <w:r>
        <w:t xml:space="preserve">Angel's Touch is a game that is sure to bring some divine intervention to your gameplay. The symbols on the reels are both beautiful and heavenly. The lower value symbols are the usual ones that you see in any card game, but with a celestial twist. They appear with golden halos and sparkly colors, giving you a glimpse of the divine glow. </w:t>
      </w:r>
      <w:r/>
    </w:p>
    <w:p>
      <w:r/>
      <w:r>
        <w:t>As you move higher up the pay scale, the symbols become more impressive. The silver bell with its red ribbon is the highest value symbol on the game, and it offers heavenly payouts that will have you singing with joy. And if you manage to land the angel harp or the silver trumpet, you'll be well on your way to a lucrative heavenly payday.</w:t>
      </w:r>
      <w:r/>
    </w:p>
    <w:p>
      <w:r/>
      <w:r>
        <w:t>With symbols like these, it's easy to see why Angel's Touch is such a popular game. It's a game that has all the makings of a divine slot experience, from the breathtaking design to the angelic symbols. It's impossible to play this game and not feel a sense of heavenly joy. And who wouldn't want to touch some angels to win money? Sounds like a dream come true!</w:t>
      </w:r>
    </w:p>
    <w:p>
      <w:pPr>
        <w:pStyle w:val="Heading2"/>
      </w:pPr>
      <w:r>
        <w:t>Wild Symbol - Unlock the Heavenly Wins!</w:t>
      </w:r>
    </w:p>
    <w:p>
      <w:r/>
      <w:r>
        <w:t>Angel's Touch is the perfect game for those who are looking for a heavenly gaming experience. The Wild symbol in this game is like a guardian angel, always on your side, constantly helping you to win big. Are you someone who enjoys getting that extra boost for your balance? Then this angelic game is perfect for you!</w:t>
      </w:r>
      <w:r/>
    </w:p>
    <w:p>
      <w:r/>
      <w:r>
        <w:t xml:space="preserve">When you see the standard Wild symbol in Angel's Touch, it's like the heavens have opened up above you. The gold angel wings in the shape of a halo, are a sight for sore eyes. They appear often enough to change the course of the game, replacing all symbols except the special Scatter symbol. With the Wild symbol on your side, you'll be soaring high, racking up win after win, and filling your pockets with gold. </w:t>
      </w:r>
      <w:r/>
    </w:p>
    <w:p>
      <w:r/>
      <w:r>
        <w:t>Playing Angel's Touch online slot is like experiencing heaven on earth. The Wild symbol of the golden angel wings is enough to make you believe that angels are cheering you on and blessing you with heavenly riches. That said, this is no game for the faint of heart. You'll need to have wings on your feet to catch up with this mighty slot game. So why not try your luck and spin the reels of fortune while the heavenly creatures above watch you play. Who knows, maybe an angel will send you a message with a winning combination or a divine intervention to help you win big!</w:t>
      </w:r>
    </w:p>
    <w:p>
      <w:pPr>
        <w:pStyle w:val="Heading2"/>
      </w:pPr>
      <w:r>
        <w:t>Uncovering the Angel’s Touch Scatter Symbol</w:t>
      </w:r>
    </w:p>
    <w:p>
      <w:r/>
      <w:r>
        <w:t>If you're looking for heavenly wins in an online slot game, Angel's Touch is the perfect choice for you. One of the standout features of this heavenly game is the Scatter symbol, which is depicted as a daring angel in a retro-style swimsuit. Honestly, I didn't know that angels like to hang out at the beach, but who am I to judge?</w:t>
      </w:r>
      <w:r/>
    </w:p>
    <w:p>
      <w:r/>
      <w:r>
        <w:t>Anyways, when playing Angel's Touch, keep an eye out for this Scatter symbol as it can lead you to some serious payouts. Landing on three, four, or five Scatters will lead you to free spins mode, where you can keep spinning the reels without putting a dent in your wallet. A word of caution, keep your eyes on that angel, she can be a little flirtatious sometimes - not that there's anything wrong with flirting!</w:t>
      </w:r>
      <w:r/>
    </w:p>
    <w:p>
      <w:r/>
      <w:r>
        <w:t>Oh, and did I mention the Angel's Touch Bonus Game? No? Well, let me tell you about it. Once you land on three, four, or five Scatters, the game will take you to the bonus game where you can seriously win some heavenly prizes. The bonus game features clouds for you to select and reveal prizes hidden within. I mean, who wouldn't want to get lost in the clouds and leave with some extra cash in their pocket?</w:t>
      </w:r>
      <w:r/>
    </w:p>
    <w:p>
      <w:r/>
      <w:r>
        <w:t>Overall, the Angel's Touch Scatter symbol is where the magic happens in this online slot game. So, when you see that daring angel in her swimsuit, don't look away, she just might lead you to some awesome payouts and heavenly bonus games. Happy spinning!</w:t>
      </w:r>
    </w:p>
    <w:p>
      <w:pPr>
        <w:pStyle w:val="Heading2"/>
      </w:pPr>
      <w:r>
        <w:t>Bet Lines</w:t>
      </w:r>
    </w:p>
    <w:p>
      <w:r/>
      <w:r>
        <w:t>Ah, the all-important bet lines. Can't win if you don't play, right? Angel's Touch is no slouch in this department, with a whopping 40 fixed bet lines to choose from. It's like a giant slot game buffet, and you get to stuff your plate with all the lines you want.</w:t>
      </w:r>
    </w:p>
    <w:p>
      <w:r/>
      <w:r>
        <w:t>And speaking of plates, don't forget to bring your wallet to the buffet. Players can choose to bet 1, 2, 3, 4, or 5 credits per line. Time to find out if you're a high roller or a penny pincher.</w:t>
      </w:r>
    </w:p>
    <w:p>
      <w:r/>
      <w:r>
        <w:t>But wait, there's more! Coin values range from 0.01 to 0.50. That's right, folks, you can bet as little as a penny or as much as a half-dollar on each line. Just be sure not to bet your lunch money, unless you're really confident in those angelic beings on the reels.</w:t>
      </w:r>
    </w:p>
    <w:p>
      <w:pPr>
        <w:pStyle w:val="Heading2"/>
      </w:pPr>
      <w:r>
        <w:t>Betting Options</w:t>
      </w:r>
    </w:p>
    <w:p>
      <w:r/>
      <w:r>
        <w:t xml:space="preserve">Get ready to bet big or bet small, because Angel's Touch has both ends of the spectrum covered! The maximum amount that can be wagered per spin in this game is a heavenly 125.00, while the minimum on a given spin is a blissful 0.50. Whether you're a high roller or a conservative gambler, there's a betting amount that will make you feel like you're on cloud nine. </w:t>
      </w:r>
    </w:p>
    <w:p>
      <w:r/>
      <w:r>
        <w:t xml:space="preserve">But don't worry about having to hit the spin button manually every time - Angel's Touch offers an autoplay feature for those who prefer to sit back and let the heavenly wings do all the work. Players can choose to have it play anywhere from 5 to 100 spins on their behalf. </w:t>
      </w:r>
    </w:p>
    <w:p>
      <w:r/>
      <w:r>
        <w:t xml:space="preserve">Plus, this divine slot game is fully compatible with Windows, Mac, and Linux operating systems on laptops and computers. So whether you're an angel watching from above or a mere mortal on Earth, you can enjoy the delights of Angel's Touch from wherever you are. </w:t>
      </w:r>
    </w:p>
    <w:p>
      <w:pPr>
        <w:pStyle w:val="Heading2"/>
      </w:pPr>
      <w:r>
        <w:t>FAQ</w:t>
      </w:r>
    </w:p>
    <w:p>
      <w:pPr>
        <w:pStyle w:val="Heading3"/>
      </w:pPr>
      <w:r>
        <w:t>How many bonus features does Angel's Touch have?</w:t>
      </w:r>
    </w:p>
    <w:p>
      <w:r/>
      <w:r>
        <w:t>Angel's Touch only has one notable bonus feature, but several rewards can be obtained from activating it.</w:t>
      </w:r>
    </w:p>
    <w:p>
      <w:pPr>
        <w:pStyle w:val="Heading3"/>
      </w:pPr>
      <w:r>
        <w:t>How do you activate the Angel's Touch bonus?</w:t>
      </w:r>
    </w:p>
    <w:p>
      <w:r/>
      <w:r>
        <w:t>Match at least three angel symbols to activate the Angel's Touch bonus.</w:t>
      </w:r>
    </w:p>
    <w:p>
      <w:pPr>
        <w:pStyle w:val="Heading3"/>
      </w:pPr>
      <w:r>
        <w:t>What happens during the Angel's Touch bonus game?</w:t>
      </w:r>
    </w:p>
    <w:p>
      <w:r/>
      <w:r>
        <w:t>You will be taken to a screen with eight clouds that you can choose from to reveal multipliers and symbols that can be activated during free games.</w:t>
      </w:r>
    </w:p>
    <w:p>
      <w:pPr>
        <w:pStyle w:val="Heading3"/>
      </w:pPr>
      <w:r>
        <w:t>What happens if you reveal a devil symbol during the bonus game?</w:t>
      </w:r>
    </w:p>
    <w:p>
      <w:r/>
      <w:r>
        <w:t>If you reveal two devil symbols during the pick bonus, the bonus will end.</w:t>
      </w:r>
    </w:p>
    <w:p>
      <w:pPr>
        <w:pStyle w:val="Heading3"/>
      </w:pPr>
      <w:r>
        <w:t>Can you recover free games during the free spin mode?</w:t>
      </w:r>
    </w:p>
    <w:p>
      <w:r/>
      <w:r>
        <w:t>Yes, there is a chance to recover free games by landing the bonus symbols again.</w:t>
      </w:r>
    </w:p>
    <w:p>
      <w:pPr>
        <w:pStyle w:val="Heading3"/>
      </w:pPr>
      <w:r>
        <w:t>What is the Wild symbol in Angel's Touch?</w:t>
      </w:r>
    </w:p>
    <w:p>
      <w:r/>
      <w:r>
        <w:t>The standard Wild symbol is a couple of gold angel wings in the shape of a halo.</w:t>
      </w:r>
    </w:p>
    <w:p>
      <w:pPr>
        <w:pStyle w:val="Heading3"/>
      </w:pPr>
      <w:r>
        <w:t>What is the cost of activating the bonus feature using the Play Feature +10 button?</w:t>
      </w:r>
    </w:p>
    <w:p>
      <w:r/>
      <w:r>
        <w:t>Activating the bonus feature using the Play Feature +10 button will cost you extra credits.</w:t>
      </w:r>
    </w:p>
    <w:p>
      <w:pPr>
        <w:pStyle w:val="Heading3"/>
      </w:pPr>
      <w:r>
        <w:t>What is the minimum and maximum bet for Angel's Touch?</w:t>
      </w:r>
    </w:p>
    <w:p>
      <w:r/>
      <w:r>
        <w:t>The minimum bet on a given spin is 0.50, while the maximum amount that can be wagered per spin is 125.00.</w:t>
      </w:r>
    </w:p>
    <w:p>
      <w:pPr>
        <w:pStyle w:val="Heading2"/>
      </w:pPr>
      <w:r>
        <w:t>What we like</w:t>
      </w:r>
    </w:p>
    <w:p>
      <w:pPr>
        <w:pStyle w:val="ListBullet"/>
        <w:spacing w:line="240" w:lineRule="auto"/>
        <w:ind w:left="720"/>
      </w:pPr>
      <w:r/>
      <w:r>
        <w:t>Unique and interesting bonus feature</w:t>
      </w:r>
    </w:p>
    <w:p>
      <w:pPr>
        <w:pStyle w:val="ListBullet"/>
        <w:spacing w:line="240" w:lineRule="auto"/>
        <w:ind w:left="720"/>
      </w:pPr>
      <w:r/>
      <w:r>
        <w:t>Well-detailed and themed symbols</w:t>
      </w:r>
    </w:p>
    <w:p>
      <w:pPr>
        <w:pStyle w:val="ListBullet"/>
        <w:spacing w:line="240" w:lineRule="auto"/>
        <w:ind w:left="720"/>
      </w:pPr>
      <w:r/>
      <w:r>
        <w:t>Simple and straightforward gameplay</w:t>
      </w:r>
    </w:p>
    <w:p>
      <w:pPr>
        <w:pStyle w:val="ListBullet"/>
        <w:spacing w:line="240" w:lineRule="auto"/>
        <w:ind w:left="720"/>
      </w:pPr>
      <w:r/>
      <w:r>
        <w:t>Fully compatible with multiple operating systems</w:t>
      </w:r>
    </w:p>
    <w:p>
      <w:pPr>
        <w:pStyle w:val="Heading2"/>
      </w:pPr>
      <w:r>
        <w:t>What we don't like</w:t>
      </w:r>
    </w:p>
    <w:p>
      <w:pPr>
        <w:pStyle w:val="ListBullet"/>
        <w:spacing w:line="240" w:lineRule="auto"/>
        <w:ind w:left="720"/>
      </w:pPr>
      <w:r/>
      <w:r>
        <w:t>Limited maximum bet amount</w:t>
      </w:r>
    </w:p>
    <w:p>
      <w:pPr>
        <w:pStyle w:val="ListBullet"/>
        <w:spacing w:line="240" w:lineRule="auto"/>
        <w:ind w:left="720"/>
      </w:pPr>
      <w:r/>
      <w:r>
        <w:t>Limited bonus feature activation</w:t>
      </w:r>
    </w:p>
    <w:p>
      <w:r/>
      <w:r>
        <w:rPr>
          <w:b/>
        </w:rPr>
        <w:t>Play Angel's Touch Free Slot Game | Review 2021</w:t>
      </w:r>
    </w:p>
    <w:p>
      <w:r/>
      <w:r>
        <w:rPr>
          <w:i/>
        </w:rPr>
        <w:t>Looking to play Angel's Touch for free? Check out our review of this celestial-themed slot game and find out what we like and don't like about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