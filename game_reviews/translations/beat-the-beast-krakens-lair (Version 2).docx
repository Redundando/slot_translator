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Kraken's Lair Free Online Slot Game</w:t>
      </w:r>
    </w:p>
    <w:p>
      <w:r/>
      <w:r>
        <w:rPr>
          <w:b/>
        </w:rPr>
        <w:t>Meta description</w:t>
      </w:r>
      <w:r>
        <w:t>: Read the review of Beat the Beast Kraken's Lair, a Norse themed high volatility online slot game. Play for free and enjoy the stunning visuals and sound design.</w:t>
      </w:r>
    </w:p>
    <w:p>
      <w:pPr>
        <w:pStyle w:val="Heading2"/>
      </w:pPr>
      <w:r>
        <w:t>Overview of the Slot Game</w:t>
      </w:r>
    </w:p>
    <w:p>
      <w:r/>
      <w:r>
        <w:t>Are you ready to enter the lair of the mighty Kraken? Then get ready to face the beast in the online slot game - Beat the Beast: Kraken's Lair.</w:t>
      </w:r>
    </w:p>
    <w:p>
      <w:r/>
      <w:r>
        <w:t>This high volatility game with five reels and nine paylines takes you on a mythical Norse adventure, where you not only face the Kraken but also encounter other creatures of the deep.</w:t>
      </w:r>
    </w:p>
    <w:p>
      <w:r/>
      <w:r>
        <w:t>But don't worry, you are not alone in this adventure. With the help of amazing features such as the expanding wilds and bonus symbols, you have a better chance of beating the beast and winning great rewards.</w:t>
      </w:r>
    </w:p>
    <w:p>
      <w:r/>
      <w:r>
        <w:t>Who knows, with a little bit of luck and strategy, you might be able to tame the beast and claim the treasure of Kraken's Lair. Just make sure to keep your head above the water!</w:t>
      </w:r>
    </w:p>
    <w:p>
      <w:r/>
      <w:r>
        <w:t>Overall, Beat the Beast: Kraken's Lair is a game filled with action, adventure, and thrill. It is perfect for slot enthusiasts who enjoy high-risk games with excellent payouts and who don't mind getting a little sea sick.</w:t>
      </w:r>
    </w:p>
    <w:p>
      <w:pPr>
        <w:pStyle w:val="Heading2"/>
      </w:pPr>
      <w:r>
        <w:t>Get Ready for the Adventure with Gameplay and Features</w:t>
      </w:r>
    </w:p>
    <w:p>
      <w:r/>
      <w:r>
        <w:t>Are you up for a gripping underwater adventure? Say yes to 'Beat the Beast Kraken’s Lair'! This online slot game is designed to give you a simple yet super exciting gameplay with a variety of winning features.</w:t>
      </w:r>
    </w:p>
    <w:p>
      <w:r/>
      <w:r>
        <w:t>The Kraken wild/scatter symbol is your gateway to the grand winnings. Activate the Expanding Wild Feature by getting a winning combination including the Kraken symbol. Once the feature starts, a random regular symbol will expand to fill an entire reel, giving you an even better chance to win big!</w:t>
      </w:r>
    </w:p>
    <w:p>
      <w:r/>
      <w:r>
        <w:t>Who doesn't love free spins? You can trigger Kraken's Lair's free spin feature by landing at least three Kraken wild/scatter symbols anywhere on the reel set. That's not all; the gold Kraken wild/scatter symbol can replace any symbol, meaning there's more chance for you to win!</w:t>
      </w:r>
    </w:p>
    <w:p>
      <w:r/>
      <w:r>
        <w:t>We have to say, it’s really impressive to see just how many opportunities to win have been packed into this game... it’s perfect for those of us who want to up the excitement of our online slot playing experience!</w:t>
      </w:r>
    </w:p>
    <w:p>
      <w:pPr>
        <w:pStyle w:val="Heading2"/>
      </w:pPr>
      <w:r>
        <w:t>Discover the Winning Opportunities in Beat the Beast: Kraken's Lair</w:t>
      </w:r>
    </w:p>
    <w:p>
      <w:r/>
      <w:r>
        <w:t>If you're looking for an adrenaline-fueled slot game, look no further than Beat the Beast: Kraken's Lair. With stunning graphics and thrilling gameplay, this game is sure to keep you on the edge of your seat.</w:t>
      </w:r>
    </w:p>
    <w:p>
      <w:r/>
      <w:r>
        <w:t>But let's talk about what you're really here for - the payouts. With a maximum win of 7,777x your bet, the winning potential in this game is off the charts. And if you're feeling extra lucky and want to bet the highest amount of 100 euros, you could rake in a whopping 7,777,700 euros per spin. That's enough to buy your own lair and become the Kraken yourself!</w:t>
      </w:r>
    </w:p>
    <w:p>
      <w:r/>
      <w:r>
        <w:t>While there's no fixed or progressive jackpot, don't let that dampen your spirits. There are still plenty of ways to win in Beat the Beast: Kraken's Lair. So why not dive in, battle the beast, and see if you can come out on top?</w:t>
      </w:r>
    </w:p>
    <w:p>
      <w:pPr>
        <w:pStyle w:val="Heading2"/>
      </w:pPr>
      <w:r>
        <w:t>Design and Graphics</w:t>
      </w:r>
    </w:p>
    <w:p>
      <w:r/>
      <w:r>
        <w:t>The graphics and symbols of Beat the Beast: Kraken's Lair are so good that they made me feel like I was in the depths of the ocean, trying to avoid the Kraken's tentacles. The heavy metal effect frame decorated in Viking style gives it a unique touch that is hard to find in other slot games. The symbols are not just pretty to look at, they are also important for the gameplay. For instance, if you see the golden Kraken, it means that you are close to a big payout. However, if you see the Kraken itself, you might want to brace yourself for a potential loss.</w:t>
      </w:r>
    </w:p>
    <w:p>
      <w:r/>
      <w:r>
        <w:t>The symbols include Poker cards (from Ace to 10), a Kraken idol, a trident, a medallion, and of course, the Kraken. The Kraken is a purple and blue creature, emerging from the reels like it is trying to swallow you whole. But don't worry, it's just a game! Or is it? With this kind of immersive graphics, it's hard to tell the difference between reality and fiction.</w:t>
      </w:r>
    </w:p>
    <w:p>
      <w:r/>
      <w:r>
        <w:t>To sum it up, Beat the Beast: Kraken's Lair is like a work of art that you can play. With every spin, you get to admire the graphics and symbols, and with every win, you get to enjoy the sweet sound of victory. And if you lose, you can always blame it on the Kraken, like I did.</w:t>
      </w:r>
    </w:p>
    <w:p>
      <w:pPr>
        <w:pStyle w:val="Heading2"/>
      </w:pPr>
      <w:r>
        <w:t>SOUND AND MUSIC</w:t>
      </w:r>
    </w:p>
    <w:p>
      <w:r/>
      <w:r>
        <w:t>When playing Beat the Beast Kraken’s Lair, players will surely notice the immersive and evocative music that surrounds the game. The pulsating sound effects that accompany the spinning of the reels transport you to a world of Norse mythology, where you will be battling one of the most feared monsters of all time - Kraken.</w:t>
      </w:r>
    </w:p>
    <w:p>
      <w:r/>
      <w:r>
        <w:t>The music and sound effects not only enhance the atmosphere of the game but also get you into the right mindset to face the beast head-on. It truly makes you feel like you're right in the middle of a battle, where only the bravest warriors can survive.</w:t>
      </w:r>
    </w:p>
    <w:p>
      <w:r/>
      <w:r>
        <w:t>Moreover, it's not just the sound that's impressive; the graphics and visuals are just as striking. The Kraken’s Lair backdrop and symbols are designed with such precision and attention to detail that they seem to pop out of the game screen, making them all the more terrifying for the player.</w:t>
      </w:r>
    </w:p>
    <w:p>
      <w:r/>
      <w:r>
        <w:t>In conclusion, if you are looking for an online slot game that offers an immersive auditory and visual experience, then Beat the Beast Kraken’s Lair is definitely worth checking out. The quality of the music and sound effects truly makes a difference when playing a game, and this one does not disappoint. Just be warned: you might find yourself humming the tune long after you've logged out of the game!</w:t>
      </w:r>
    </w:p>
    <w:p>
      <w:pPr>
        <w:pStyle w:val="Heading2"/>
      </w:pPr>
      <w:r>
        <w:t>Theme of the Game</w:t>
      </w:r>
    </w:p>
    <w:p>
      <w:r/>
      <w:r>
        <w:t>When it comes to Norse mythological themed online slot games, Beat the Beast Kraken's Lair is a notable addition to the roster. With the ultimate goal of defeating the legendary monster of Norse mythology, players are taken on a journey deep into the ocean to face the creature at a sunken ship. The Kraken is known for lurking beneath the ocean's surface and dragging ships and sailors under, but in this game, you get the chance to beat the beast and claim your treasure.</w:t>
      </w:r>
    </w:p>
    <w:p>
      <w:r/>
      <w:r>
        <w:t>Before diving headfirst into Kraken's Lair, you need to familiarize yourself with the gameplay mechanics. The game features five reels, and the aim is to match symbols to land winning combinations. Aside from the Kraken, there are other sea creatures you'll encounter, including octopuses and sharks. Make sure you keep your wits about you, or you might end up as shark bait!</w:t>
      </w:r>
    </w:p>
    <w:p>
      <w:pPr>
        <w:pStyle w:val="Heading2"/>
      </w:pPr>
      <w:r>
        <w:t>Target Audience and Recommendation</w:t>
      </w:r>
    </w:p>
    <w:p>
      <w:r/>
      <w:r>
        <w:t xml:space="preserve">If you’re looking for a slot game that will bring you the excitement and thrill of a Norse mythology adventure, then Beat the Beast: Kraken's Lair is the game for you! This high volatility game is not for the faint-hearted but rather for the bravest and most daring players who love taking risks. The game comes with numerous features that make it stand out from other slot games in the market. </w:t>
      </w:r>
      <w:r/>
    </w:p>
    <w:p>
      <w:r/>
      <w:r>
        <w:t>The graphics are to die for! The developers spared no expense when it comes to visual design, creating a beautiful underwater world where the mighty Kraken will keep you company. The stunning visuals coupled with the sound design create an immersive atmosphere that players will love. You'll feel like you're at the bottom of the ocean, trying to avoid being swallowed by the mythical sea creature.</w:t>
      </w:r>
      <w:r/>
    </w:p>
    <w:p>
      <w:r/>
      <w:r>
        <w:t>Make no mistake, this game packs a punch. With its high volatility, it's ideal for those who want to take a break from low-risk games. Beat the Beast: Kraken's Lair’s high win potential is one of the reasons why it's so popular with players. Its winning opportunities are excellent, and the game ranks high on the list of online casino games with big jackpots. You'll have the chance to win a considerable sum of money with each spin, which adds an extra layer of excitement to the game.</w:t>
      </w:r>
      <w:r/>
    </w:p>
    <w:p>
      <w:r/>
      <w:r>
        <w:t xml:space="preserve">Overall, we highly recommend this slot game. The combination of design, gameplay, and the chance to win big makes it a great choice for players who like to take risks and enjoy a good challenge. And let's face it, who doesn't want to beat the beast and come out a winner? </w:t>
      </w:r>
    </w:p>
    <w:p>
      <w:pPr>
        <w:pStyle w:val="Heading2"/>
      </w:pPr>
      <w:r>
        <w:t>FAQ</w:t>
      </w:r>
    </w:p>
    <w:p>
      <w:pPr>
        <w:pStyle w:val="Heading3"/>
      </w:pPr>
      <w:r>
        <w:t>What is Beat the Beast Kraken's Lair?</w:t>
      </w:r>
    </w:p>
    <w:p>
      <w:r/>
      <w:r>
        <w:t>Beat the Beast Kraken's Lair is a five-reel, nine-payline online slot game from Thunderkick that has a Norse mythological theme. The game focuses on defeating the Kraken and has high-quality graphics and sound effects.</w:t>
      </w:r>
    </w:p>
    <w:p>
      <w:pPr>
        <w:pStyle w:val="Heading3"/>
      </w:pPr>
      <w:r>
        <w:t>How do I activate free spins in Beat the Beast Kraken's Lair?</w:t>
      </w:r>
    </w:p>
    <w:p>
      <w:r/>
      <w:r>
        <w:t>To activate free spins in Beat the Beast Kraken's Lair, you need to land at least three Kraken wild/scatter symbols on the reel set. Three, four, or five scatters will give you a payout of 2, 20, or 200 times your bet. During each free spin, at least one Kraken will randomly appear on the reels to increase your chances of winning more prizes and more free spins.</w:t>
      </w:r>
    </w:p>
    <w:p>
      <w:pPr>
        <w:pStyle w:val="Heading3"/>
      </w:pPr>
      <w:r>
        <w:t>What is the Expanding Wild Feature in Beat the Beast Kraken's Lair?</w:t>
      </w:r>
    </w:p>
    <w:p>
      <w:r/>
      <w:r>
        <w:t>The Expanding Wild Feature is activated when you get a winning combination that includes a Kraken wild/scatter symbol. In this feature, one of the regular symbols that allows you to make your bet successful will expand and fill the entire reel. A new win will then be calculated, giving you a chance to increase your winnings.</w:t>
      </w:r>
    </w:p>
    <w:p>
      <w:pPr>
        <w:pStyle w:val="Heading3"/>
      </w:pPr>
      <w:r>
        <w:t>Is Beat the Beast Kraken's Lair a high variance game?</w:t>
      </w:r>
    </w:p>
    <w:p>
      <w:r/>
      <w:r>
        <w:t>Yes, Beat the Beast Kraken's Lair is a high variance game that has many winning opportunities. It's simple and easy to play, but you need luck to win big prizes such as 7,777x your bet per spin or during free spins.</w:t>
      </w:r>
    </w:p>
    <w:p>
      <w:pPr>
        <w:pStyle w:val="Heading3"/>
      </w:pPr>
      <w:r>
        <w:t>What is the maximum win in Beat the Beast Kraken's Lair?</w:t>
      </w:r>
    </w:p>
    <w:p>
      <w:r/>
      <w:r>
        <w:t>The maximum win in Beat the Beast Kraken's Lair is 7,777x your bet, which can be a big number if you play with the highest bet of 100 euros. You can win up to 7777,700 euros per spin.</w:t>
      </w:r>
    </w:p>
    <w:p>
      <w:pPr>
        <w:pStyle w:val="Heading3"/>
      </w:pPr>
      <w:r>
        <w:t>Are there any jackpots in Beat the Beast Kraken's Lair?</w:t>
      </w:r>
    </w:p>
    <w:p>
      <w:r/>
      <w:r>
        <w:t>There is no progressive or fixed jackpot in Beat the Beast Kraken's Lair, but you can still win huge prizes from the depths of the ocean. The game comes with a maximum win of 7,777x your bet, which can be won during both regular spins and free spins.</w:t>
      </w:r>
    </w:p>
    <w:p>
      <w:pPr>
        <w:pStyle w:val="Heading3"/>
      </w:pPr>
      <w:r>
        <w:t>What are the symbols in Beat the Beast Kraken's Lair?</w:t>
      </w:r>
    </w:p>
    <w:p>
      <w:r/>
      <w:r>
        <w:t>The symbols in Beat the Beast Kraken's Lair include Poker cards (from Ace to 10), a Kraken, the Kraken idol, the golden Kraken, the medallion, and the trident. The gold Kraken wild/scatter symbol can replace all other symbols and help you win by forming winning combinations.</w:t>
      </w:r>
    </w:p>
    <w:p>
      <w:pPr>
        <w:pStyle w:val="Heading3"/>
      </w:pPr>
      <w:r>
        <w:t>Is there any similar slot machine to Beat the Beast Kraken's Lair?</w:t>
      </w:r>
    </w:p>
    <w:p>
      <w:r/>
      <w:r>
        <w:t>Yes, Beat the Beast: Mighty Sphinx slots is a similar online slot game that has a great Egyptian Sphinx theme. It has nine paylines and a potential win of 4444x multiplied by the triggering bet. The game also has extra features that make it an exciting experience.</w:t>
      </w:r>
    </w:p>
    <w:p>
      <w:pPr>
        <w:pStyle w:val="Heading2"/>
      </w:pPr>
      <w:r>
        <w:t>What we like</w:t>
      </w:r>
    </w:p>
    <w:p>
      <w:pPr>
        <w:pStyle w:val="ListBullet"/>
        <w:spacing w:line="240" w:lineRule="auto"/>
        <w:ind w:left="720"/>
      </w:pPr>
      <w:r/>
      <w:r>
        <w:t>Exciting features with expanding wilds and free spins</w:t>
      </w:r>
    </w:p>
    <w:p>
      <w:pPr>
        <w:pStyle w:val="ListBullet"/>
        <w:spacing w:line="240" w:lineRule="auto"/>
        <w:ind w:left="720"/>
      </w:pPr>
      <w:r/>
      <w:r>
        <w:t>High-quality graphics and design with a heavy metal effect</w:t>
      </w:r>
    </w:p>
    <w:p>
      <w:pPr>
        <w:pStyle w:val="ListBullet"/>
        <w:spacing w:line="240" w:lineRule="auto"/>
        <w:ind w:left="720"/>
      </w:pPr>
      <w:r/>
      <w:r>
        <w:t>Stunning visuals and sound create an extraordinary atmosphere</w:t>
      </w:r>
    </w:p>
    <w:p>
      <w:pPr>
        <w:pStyle w:val="ListBullet"/>
        <w:spacing w:line="240" w:lineRule="auto"/>
        <w:ind w:left="720"/>
      </w:pPr>
      <w:r/>
      <w:r>
        <w:t>Maximum win of 7,777x your bet</w:t>
      </w:r>
    </w:p>
    <w:p>
      <w:pPr>
        <w:pStyle w:val="Heading2"/>
      </w:pPr>
      <w:r>
        <w:t>What we don't like</w:t>
      </w:r>
    </w:p>
    <w:p>
      <w:pPr>
        <w:pStyle w:val="ListBullet"/>
        <w:spacing w:line="240" w:lineRule="auto"/>
        <w:ind w:left="720"/>
      </w:pPr>
      <w:r/>
      <w:r>
        <w:t>This game has high volatility</w:t>
      </w:r>
    </w:p>
    <w:p>
      <w:pPr>
        <w:pStyle w:val="ListBullet"/>
        <w:spacing w:line="240" w:lineRule="auto"/>
        <w:ind w:left="720"/>
      </w:pPr>
      <w:r/>
      <w:r>
        <w:t>No fixed or progressive jackpot</w:t>
      </w:r>
    </w:p>
    <w:p>
      <w:r/>
      <w:r>
        <w:rPr>
          <w:i/>
        </w:rPr>
        <w:t>Create a dynamic feature image for Beat the Beast Kraken's Lair that showcases the game's Norse mythological theme and cartoon-style graphics. The image should feature a happy Maya warrior with glasses who appears to be defeating the Kraken in a playful manner. The Maya warrior should be depicted in a vibrant and colorful style, with exaggerated features and a confident expression. The Kraken should be shown as a large and menacing sea monster with huge tentacles reaching out to grab the Maya warrior. The background of the image should be a sunken shipwreck in the ocean, with bubbles and seaweed adding to the overall underwater theme. The image should be eye-catching and playful, inviting players to join the adventure and battle the Kraken.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