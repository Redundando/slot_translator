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Platinum Goddess Ways Free: A Stunning Slot Game</w:t>
      </w:r>
    </w:p>
    <w:p>
      <w:r/>
      <w:r>
        <w:rPr>
          <w:b/>
        </w:rPr>
        <w:t>Meta description</w:t>
      </w:r>
      <w:r>
        <w:t>: Read our review of Platinum Goddess Ways, a visually appealing slot game with a unique Ways system. Play for free and win big!</w:t>
      </w:r>
    </w:p>
    <w:p>
      <w:pPr>
        <w:pStyle w:val="Heading2"/>
      </w:pPr>
      <w:r>
        <w:t>Graphics</w:t>
      </w:r>
    </w:p>
    <w:p>
      <w:r/>
      <w:r>
        <w:t>Hold on to your seats because we're taking you on a visual journey like no other! The graphics in Platinum Goddess Ways are nothing short of exceptional. It's like getting a free ticket to a first-class museum, but with the added thrill of potentially winning some big bucks. The designers must have popped several bottles of champagne while creating this masterpiece because the visuals are simply stunning.</w:t>
      </w:r>
      <w:r/>
    </w:p>
    <w:p>
      <w:r/>
      <w:r>
        <w:t>The colors are so vivid and lively that they make hippies look like mono-toned robots. Even the most colorblind player will experience a vibrant explosion of neon greens, baby pinks, and sultry purples. The intricate details in the background are mesmerizing, and don't get us started on the symbols! They're like little masterpieces on their own, and we have half a mind to blow them up and hang them in our living room.</w:t>
      </w:r>
      <w:r/>
    </w:p>
    <w:p>
      <w:r/>
      <w:r>
        <w:t>The Platinum Goddess Ways team didn't cut any corners in the game design, and it's evident with the smoothly animated reels. It's like watching a Disney movie, but instead of feeling like a kid, you feel like James Bond. The game designers really nailed it with this one, and we can't wait to see what else they have up their sleeves.</w:t>
      </w:r>
    </w:p>
    <w:p>
      <w:pPr>
        <w:pStyle w:val="Heading2"/>
      </w:pPr>
      <w:r>
        <w:t>Experience the Excitement of the Ways System</w:t>
      </w:r>
    </w:p>
    <w:p>
      <w:r/>
      <w:r>
        <w:t xml:space="preserve">Looking for a slot game that will keep you on the edge of your seat? Look no further than Platinum Goddess Ways. One of the most exciting features of this game is the unique 'Ways' system. Rather than traditional paylines, players need to match symbols on adjacent reels to win. And with 243 different ways to win, the possibilities are endless. </w:t>
      </w:r>
      <w:r/>
    </w:p>
    <w:p>
      <w:r/>
      <w:r>
        <w:t>But what really sets the Ways system apart is the sheer thrill of each spin. Every time those reels start spinning, you know there are multiple ways for you to strike it lucky. Will you match symbols on three reels, four reels, or all five? It's anyone's guess, and that's what makes this game so fun.</w:t>
      </w:r>
      <w:r/>
    </w:p>
    <w:p>
      <w:r/>
      <w:r>
        <w:t>Of course, all of this excitement would be for nothing if the game itself wasn't enjoyable to play. Thankfully, Platinum Goddess Ways delivers in spades. The graphics are gorgeous, featuring vivid colors and detailed animations. And the audio will transport you to a whole new world of casino fun.</w:t>
      </w:r>
      <w:r/>
    </w:p>
    <w:p>
      <w:r/>
      <w:r>
        <w:t>All in all, Platinum Goddess Ways is a slot game that truly has it all. Whether you're a seasoned player or brand new to the world of online slots, you're sure to have a blast with this game. So why not give it a spin today and see what the ways system can do for you?</w:t>
      </w:r>
    </w:p>
    <w:p>
      <w:pPr>
        <w:pStyle w:val="Heading2"/>
      </w:pPr>
      <w:r>
        <w:t>Gameplay</w:t>
      </w:r>
    </w:p>
    <w:p>
      <w:r/>
      <w:r>
        <w:t>The gameplay in Platinum Goddess Ways is smoother than a freshly shaved head! It's so intuitive that even your grandma could figure it out. Seriously, your grandma is probably a slot machine pro by now. The game is user-friendly, with clear instructions and helpful tips for players. The designers of this game clearly gave a lot of thought to the interface, which is well-designed, with all the necessary information clearly displayed. The game also has a nice pace to it – it's fast-paced enough to keep the excitement level high, but slow enough to allow players to savor the experience like a fine wine aged to perfection.</w:t>
      </w:r>
      <w:r/>
    </w:p>
    <w:p>
      <w:r/>
      <w:r>
        <w:t>You know you've found a great game when you're so immersed in it that you forget you're even playing. The Platinum Goddess Ways gameplay manages to do just that. You'll find yourself getting lost in the world of the game, chasing those big wins like a dog after its tail. But hey, we don't judge – we've all been there. The game's soundtrack is another standout feature – it's like the composers had an angelic choir whispering in their ears as they created the score. The soothing sounds will have you feeling like you're in a dreamy paradise. So go ahead, put on your shades and let the good times roll.</w:t>
      </w:r>
    </w:p>
    <w:p>
      <w:pPr>
        <w:pStyle w:val="Heading2"/>
      </w:pPr>
      <w:r>
        <w:t xml:space="preserve"> The Big Win Possibilities of Platinum Goddess Ways </w:t>
      </w:r>
    </w:p>
    <w:p>
      <w:r/>
      <w:r>
        <w:t>Are you ready to hit the jackpot and win big on Platinum Goddess Ways? This casino slot game is the perfect choice for players who want to have fun while chasing those lucrative payouts. One thing you'll notice right away when playing this game is the generous RTP rate. This means you have a better chance of winning back your wagers, and maybe even more!</w:t>
      </w:r>
      <w:r/>
    </w:p>
    <w:p>
      <w:r/>
      <w:r>
        <w:t>But that's not all! There are plenty of bonus features and special symbols that can help you increase your winnings. For example, collecting three or more scatter symbols will trigger the free spins feature. And with each spin, you'll have the chance to win even more money, without having to wager a single coin! What could be better?</w:t>
      </w:r>
      <w:r/>
    </w:p>
    <w:p>
      <w:r/>
      <w:r>
        <w:t xml:space="preserve">But let's get to the main attraction: the jackpot! This is where you can win the biggest rewards by landing five Platinum Goddess symbols on the reels. It's not easy, but the payout is definitely worth the effort. Just imagine being able to walk away with a massive payout that could change your life! </w:t>
      </w:r>
      <w:r/>
    </w:p>
    <w:p>
      <w:r/>
      <w:r>
        <w:t xml:space="preserve"> All in all, Platinum Goddess Ways is an entertaining and thrilling game that offers plenty of opportunities for players to win big. So what are you waiting for? Head over to your favorite online casino and give it a spin! Who knows, lady luck may just be on your side. And if not, there's no harm in trying again and having fun while doing it!</w:t>
      </w:r>
    </w:p>
    <w:p>
      <w:pPr>
        <w:pStyle w:val="Heading2"/>
      </w:pPr>
      <w:r>
        <w:t>Visual Appeal</w:t>
      </w:r>
    </w:p>
    <w:p>
      <w:r/>
      <w:r>
        <w:t>The visual appeal of Platinum Goddess Ways is one of its strongest selling points. And let's face it, we all love a game with pretty graphics because no one wants to stare at ugly symbols for hours on end. Luckily, this game won't disappoint you on that front. The symbols are so gorgeous that you might even find yourself wanting to print them out and hang them on your wall.</w:t>
      </w:r>
    </w:p>
    <w:p>
      <w:r/>
      <w:r>
        <w:t>The graphics are so intricate and detailed that sometimes you forget that you're playing a slot game and not watching a Hollywood movie. It's like the game developers thought, why just make a slot game when we can create a beautiful work of art instead?</w:t>
      </w:r>
    </w:p>
    <w:p>
      <w:r/>
      <w:r>
        <w:t>And let's not forget about the game's background and soundtrack. They make the whole experience completely immersive and sometimes you might even feel like you're in an enchanted forest surrounded by a beautiful melody. It's safe to say that players won't be disappointed with the stunning visuals of Platinum Goddess Ways.</w:t>
      </w:r>
    </w:p>
    <w:p>
      <w:pPr>
        <w:pStyle w:val="Heading2"/>
      </w:pPr>
      <w:r>
        <w:t>FAQ</w:t>
      </w:r>
    </w:p>
    <w:p>
      <w:pPr>
        <w:pStyle w:val="Heading3"/>
      </w:pPr>
      <w:r>
        <w:t>What is Platinum Goddess Ways?</w:t>
      </w:r>
    </w:p>
    <w:p>
      <w:r/>
      <w:r>
        <w:t>Platinum Goddess Ways is a slot game with stunning graphics and smooth, intuitive gameplay. It features a unique 'Ways' system that adds an extra layer of excitement to each spin.</w:t>
      </w:r>
    </w:p>
    <w:p>
      <w:pPr>
        <w:pStyle w:val="Heading3"/>
      </w:pPr>
      <w:r>
        <w:t>Is Platinum Goddess Ways easy to play?</w:t>
      </w:r>
    </w:p>
    <w:p>
      <w:r/>
      <w:r>
        <w:t>Yes! The gameplay is smooth and intuitive, making it easy for both beginners and experienced players to enjoy.</w:t>
      </w:r>
    </w:p>
    <w:p>
      <w:pPr>
        <w:pStyle w:val="Heading3"/>
      </w:pPr>
      <w:r>
        <w:t>Are there opportunities to win big?</w:t>
      </w:r>
    </w:p>
    <w:p>
      <w:r/>
      <w:r>
        <w:t>Absolutely! Platinum Goddess Ways has plenty of opportunities for big wins.</w:t>
      </w:r>
    </w:p>
    <w:p>
      <w:pPr>
        <w:pStyle w:val="Heading3"/>
      </w:pPr>
      <w:r>
        <w:t>Who would enjoy Platinum Goddess Ways?</w:t>
      </w:r>
    </w:p>
    <w:p>
      <w:r/>
      <w:r>
        <w:t>This game is perfect for experienced gamblers looking for a new challenge, as well as beginners who appreciate beautiful graphics and fun gameplay.</w:t>
      </w:r>
    </w:p>
    <w:p>
      <w:pPr>
        <w:pStyle w:val="Heading3"/>
      </w:pPr>
      <w:r>
        <w:t>What makes Platinum Goddess Ways unique?</w:t>
      </w:r>
    </w:p>
    <w:p>
      <w:r/>
      <w:r>
        <w:t>Platinum Goddess Ways features a unique 'Ways' system that adds an extra layer of excitement to each spin.</w:t>
      </w:r>
    </w:p>
    <w:p>
      <w:pPr>
        <w:pStyle w:val="Heading3"/>
      </w:pPr>
      <w:r>
        <w:t>Can I play Platinum Goddess Ways on my mobile device?</w:t>
      </w:r>
    </w:p>
    <w:p>
      <w:r/>
      <w:r>
        <w:t>Yes! Platinum Goddess Ways is available on both desktop and mobile devices.</w:t>
      </w:r>
    </w:p>
    <w:p>
      <w:pPr>
        <w:pStyle w:val="Heading3"/>
      </w:pPr>
      <w:r>
        <w:t>Is Platinum Goddess Ways worth playing?</w:t>
      </w:r>
    </w:p>
    <w:p>
      <w:r/>
      <w:r>
        <w:t>Absolutely! With its stunning graphics, fun gameplay, and opportunities for big wins, Platinum Goddess Ways is definitely worth playing.</w:t>
      </w:r>
    </w:p>
    <w:p>
      <w:pPr>
        <w:pStyle w:val="Heading3"/>
      </w:pPr>
      <w:r>
        <w:t>Where can I play Platinum Goddess Ways?</w:t>
      </w:r>
    </w:p>
    <w:p>
      <w:r/>
      <w:r>
        <w:t>You can play Platinum Goddess Ways at any online casino that offers slot games.</w:t>
      </w:r>
    </w:p>
    <w:p>
      <w:pPr>
        <w:pStyle w:val="Heading2"/>
      </w:pPr>
      <w:r>
        <w:t>What we like</w:t>
      </w:r>
    </w:p>
    <w:p>
      <w:pPr>
        <w:pStyle w:val="ListBullet"/>
        <w:spacing w:line="240" w:lineRule="auto"/>
        <w:ind w:left="720"/>
      </w:pPr>
      <w:r/>
      <w:r>
        <w:t>Visually stunning graphics</w:t>
      </w:r>
    </w:p>
    <w:p>
      <w:pPr>
        <w:pStyle w:val="ListBullet"/>
        <w:spacing w:line="240" w:lineRule="auto"/>
        <w:ind w:left="720"/>
      </w:pPr>
      <w:r/>
      <w:r>
        <w:t>Unique Ways system with 243 ways to win</w:t>
      </w:r>
    </w:p>
    <w:p>
      <w:pPr>
        <w:pStyle w:val="ListBullet"/>
        <w:spacing w:line="240" w:lineRule="auto"/>
        <w:ind w:left="720"/>
      </w:pPr>
      <w:r/>
      <w:r>
        <w:t>Smooth and intuitive gameplay</w:t>
      </w:r>
    </w:p>
    <w:p>
      <w:pPr>
        <w:pStyle w:val="ListBullet"/>
        <w:spacing w:line="240" w:lineRule="auto"/>
        <w:ind w:left="720"/>
      </w:pPr>
      <w:r/>
      <w:r>
        <w:t>Plenty of big win opportunities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Limited bonus features</w:t>
      </w:r>
    </w:p>
    <w:p>
      <w:r/>
      <w:r>
        <w:rPr>
          <w:i/>
        </w:rPr>
        <w:t>Prompt: Create a cartoon-style feature image for "Platinum Goddess Ways" that features a happy Maya warrior with glasses. The warrior should be standing in front of a background depicting a beautiful desert landscape with vibrant colors and intricate details. The warrior should be holding a platinum staff with one hand while giving a thumbs up with the other hand, implying victory. The image should be bright and eye-catching, appealing to players looking for a fun and exciting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