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Bigger Bass Blizzard – Christmas Catch for Free</w:t>
      </w:r>
    </w:p>
    <w:p>
      <w:r/>
      <w:r>
        <w:rPr>
          <w:b/>
        </w:rPr>
        <w:t>Meta description</w:t>
      </w:r>
      <w:r>
        <w:t>: Read our review of Bigger Bass Blizzard – Christmas Catch and play for free. Discover its stunning graphics, high maximum win, and special Free Spins feature.</w:t>
      </w:r>
    </w:p>
    <w:p>
      <w:pPr>
        <w:pStyle w:val="Heading2"/>
      </w:pPr>
      <w:r>
        <w:t>Gameplay and Features</w:t>
      </w:r>
    </w:p>
    <w:p>
      <w:r/>
      <w:r>
        <w:t>Bigger Bass Blizzard - Christmas Catch is one of those games that you can't help but fish! The 5-reel and 4-row slot game takes place on a frozen lake, where players will try their luck at catching the biggest fish of the season. With 12 fixed paylines and low stakes, you can get your feet wet with a minimum bet of €0.12.</w:t>
      </w:r>
    </w:p>
    <w:p>
      <w:r/>
      <w:r>
        <w:t>But don't let the low stakes fool you! The game offers a chance to win big with a maximum payout of 2,667 times the bet. Plus, the game features a Turbo function that will make your reels spin faster than a Northern Pike and an Autoplay feature that gives you the chance to sit back and enjoy the ice fishing experience with automatic spins.</w:t>
      </w:r>
    </w:p>
    <w:p>
      <w:r/>
      <w:r>
        <w:t xml:space="preserve">If you're looking for a game with high volatility, this one's for you! Theoretical return to player (RTP) sits at 96.08%, meaning if you cast your line often enough, you're bound to get a bite! </w:t>
      </w:r>
    </w:p>
    <w:p>
      <w:r/>
      <w:r>
        <w:t>The game is packed with symbols related to the theme, but there are also low-level symbols, including playing cards from ten to ace. The real fishy symbols are the high-level ones, waiting to be hooked on your reels. Two special symbols make an appearance on your adventure: the Money fish, with a changing monetary value on each spin, and the angler Wild symbol, which appears only during the Free Spins feature.</w:t>
      </w:r>
    </w:p>
    <w:p>
      <w:r/>
      <w:r>
        <w:t xml:space="preserve">All in all, Bigger Bass Blizzard - Christmas Catch offers a great experience, a chance at some pretty big wins, and a few laughs along the way. After all, who wouldn't enjoy fishing for cash while sitting in their jammies? Just remember- no actual fish were harmed in the making of this game! </w:t>
      </w:r>
    </w:p>
    <w:p>
      <w:pPr>
        <w:pStyle w:val="Heading2"/>
      </w:pPr>
      <w:r>
        <w:t>Experience the Festive Joy with Stunning Visual and Audio Design</w:t>
      </w:r>
    </w:p>
    <w:p>
      <w:r/>
      <w:r>
        <w:t xml:space="preserve">Bigger Bass Blizzard - Christmas Catch is the kind of game that will really put you in the holiday spirit. The visual design is out of this world - it's like you're walking through a winter wonderland in search of your next big catch. The snow-covered trees, the gently falling white flakes - they all combine to create a truly magical atmosphere that's impossible not to get swept up in. </w:t>
      </w:r>
      <w:r/>
    </w:p>
    <w:p>
      <w:r/>
      <w:r>
        <w:t xml:space="preserve">And the sound design is just as impressive - it's rare to find a slot game that's managed to tune the sound to perfection like this one has. The instrumental Christmas tracks are sure to have you humming and tapping your feet in no time. It's the perfect backdrop to what is already an engaging and immersive visual experience. </w:t>
      </w:r>
      <w:r/>
    </w:p>
    <w:p>
      <w:r/>
      <w:r>
        <w:t xml:space="preserve">One thing's for sure - the design team behind Bigger Bass Blizzard - Christmas Catch really outdid themselves with this one. They say that the devil is in the details, and in this case, they've paid attention to every little thing that goes into making a game visually and aurally impressive. </w:t>
      </w:r>
    </w:p>
    <w:p>
      <w:pPr>
        <w:pStyle w:val="Heading2"/>
      </w:pPr>
      <w:r>
        <w:t>Symbols and Paylines</w:t>
      </w:r>
    </w:p>
    <w:p>
      <w:r/>
      <w:r>
        <w:t xml:space="preserve">If you love fishing and winning big, then you’re going to want to give Bigger Bass Blizzard – Christmas Catch a spin. The game’s symbols are divided into two groups: low-level and high-level. The first group includes the usual playing cards from ten to ace, which means you’ll be seeing them quite frequently throughout the game. </w:t>
      </w:r>
    </w:p>
    <w:p>
      <w:r/>
      <w:r>
        <w:t xml:space="preserve">But it’s the second group of symbols that really makes this game stand out. You’ll see fish of all shapes and sizes swimming around the reels, along with fishing rods, lures, and boats. And if you manage to land the Money fish, you’ll be jumping with joy. This symbol’s value changes with each spin, and can be worth up to 4,000 times your bet. That’s right – 4,000 times! </w:t>
      </w:r>
    </w:p>
    <w:p>
      <w:r/>
      <w:r>
        <w:t xml:space="preserve">And let’s not forget about the Scatter symbol – represented by a fish on a hook. Depending on how many Scatters you land on the reels, you can be rewarded with 10, 15, or 20 free spins. That’s like getting a fishing license for free! </w:t>
      </w:r>
    </w:p>
    <w:p>
      <w:r/>
      <w:r>
        <w:t>With 12 paylines and a possible win of up to 2,667 times your bet, there’s no telling what you might catch in Bigger Bass Blizzard – Christmas Catch. Just don’t forget to reel in your winnings before they swim away!</w:t>
      </w:r>
    </w:p>
    <w:p>
      <w:pPr>
        <w:pStyle w:val="Heading2"/>
      </w:pPr>
      <w:r>
        <w:t>Volatility and RTP</w:t>
      </w:r>
    </w:p>
    <w:p>
      <w:r/>
      <w:r>
        <w:t>If you're a risk-taker, Bigger Bass Blizzard - Christmas Catch could be the perfect slot game for you! With a high volatility, you'll experience a thrilling ride every time you spin those reels. Who needs boring predictability anyways?</w:t>
      </w:r>
      <w:r>
        <w:t xml:space="preserve"> </w:t>
      </w:r>
    </w:p>
    <w:p>
      <w:r/>
      <w:r>
        <w:t>But don't worry, the theoretical return to player (RTP) is still very decent at 96.08%. Just remember to set a budget and stick to it. We wouldn't want you to experience a different kind of blizzard - the one that sweeps away all of your cash! Keep your head above water and keep playing responsibly.</w:t>
      </w:r>
      <w:r>
        <w:t xml:space="preserve"> </w:t>
      </w:r>
    </w:p>
    <w:p>
      <w:r/>
      <w:r>
        <w:t>If you're feeling lucky, go ahead and place a minimum bet of €0.12. And if the fish gods are smiling down on you, you could reel in a catch worth 2,667 times your bet. That's almost enough to buy yourself a fancy fishing boat and quit your day job! Just kidding, don't do that. We don't want to be responsible for anyone losing their livelihood over a slot game.</w:t>
      </w:r>
    </w:p>
    <w:p>
      <w:pPr>
        <w:pStyle w:val="Heading2"/>
      </w:pPr>
      <w:r>
        <w:t>Get Hooked on the Special Features and Bonuses of Bigger Bass Blizzard - Christmas Catch</w:t>
      </w:r>
    </w:p>
    <w:p>
      <w:r/>
      <w:r>
        <w:t>Get ready to reel in some massive cash prizes with the special features and bonuses in Bigger Bass Blizzard - Christmas Catch! This slot game has everything you need to have a great time and win big, including two special symbols and a unique Bonus feature.</w:t>
      </w:r>
    </w:p>
    <w:p>
      <w:r/>
      <w:r>
        <w:t>The Money fish is one of the top-paying symbols in the game, and it can be worth up to 4,000 times your bet. That's enough to make even the biggest fisherman blush with excitement! And if you manage to land the fish on the hook Scatter symbol, you'll be rewarded with 10, 15, or even 20 free spins.</w:t>
      </w:r>
    </w:p>
    <w:p>
      <w:r/>
      <w:r>
        <w:t>During the Free Spins feature, keep an eye out for the angler Wild symbol. It appears on the reels and replaces all symbols except Scatters to increase your chances of landing a big catch. It also collects the Money fish that appeared during the single game and advances a special counter that lets you obtain additional free spins and increase the multiplier applied to your winnings!</w:t>
      </w:r>
    </w:p>
    <w:p>
      <w:r/>
      <w:r>
        <w:t>With so many opportunities to win, Bigger Bass Blizzard - Christmas Catch is the perfect game for anyone who loves fishing or just wants to have a good time and potentially win big. So grab your tackle box and head to the lake (or your couch) for a chance at some serious prizes!</w:t>
      </w:r>
    </w:p>
    <w:p>
      <w:pPr>
        <w:pStyle w:val="Heading2"/>
      </w:pPr>
      <w:r>
        <w:t>FAQ</w:t>
      </w:r>
    </w:p>
    <w:p>
      <w:pPr>
        <w:pStyle w:val="Heading3"/>
      </w:pPr>
      <w:r>
        <w:t>What are the minimum and maximum bets on Bigger Bass Blizzard - Christmas Catch?</w:t>
      </w:r>
    </w:p>
    <w:p>
      <w:r/>
      <w:r>
        <w:t>The minimum bet is €0.12, while the maximum win can be 2,667 times the bet.</w:t>
      </w:r>
    </w:p>
    <w:p>
      <w:pPr>
        <w:pStyle w:val="Heading3"/>
      </w:pPr>
      <w:r>
        <w:t>What is the highest-paying symbol?</w:t>
      </w:r>
    </w:p>
    <w:p>
      <w:r/>
      <w:r>
        <w:t>The Money fish can be worth up to a maximum of 4,000 times the bet.</w:t>
      </w:r>
    </w:p>
    <w:p>
      <w:pPr>
        <w:pStyle w:val="Heading3"/>
      </w:pPr>
      <w:r>
        <w:t>Are there any bonus features in the game?</w:t>
      </w:r>
    </w:p>
    <w:p>
      <w:r/>
      <w:r>
        <w:t>Yes, there is a special Bonus function that can be activated by landing two Scatters on the grid and having a reel lifted by a hook.</w:t>
      </w:r>
    </w:p>
    <w:p>
      <w:pPr>
        <w:pStyle w:val="Heading3"/>
      </w:pPr>
      <w:r>
        <w:t>Is there a Wild symbol in the game?</w:t>
      </w:r>
    </w:p>
    <w:p>
      <w:r/>
      <w:r>
        <w:t>Yes, there is a Wild symbol that only appears during Free Spins and offers various functions.</w:t>
      </w:r>
    </w:p>
    <w:p>
      <w:pPr>
        <w:pStyle w:val="Heading3"/>
      </w:pPr>
      <w:r>
        <w:t>What is the volatility level of the game?</w:t>
      </w:r>
    </w:p>
    <w:p>
      <w:r/>
      <w:r>
        <w:t>The volatility level of the game is high.</w:t>
      </w:r>
    </w:p>
    <w:p>
      <w:pPr>
        <w:pStyle w:val="Heading3"/>
      </w:pPr>
      <w:r>
        <w:t>Does the game have an Autoplay function?</w:t>
      </w:r>
    </w:p>
    <w:p>
      <w:r/>
      <w:r>
        <w:t>Yes, the game has an Autoplay function that allows the reels to spin automatically.</w:t>
      </w:r>
    </w:p>
    <w:p>
      <w:pPr>
        <w:pStyle w:val="Heading3"/>
      </w:pPr>
      <w:r>
        <w:t>What is the theoretical return to player?</w:t>
      </w:r>
    </w:p>
    <w:p>
      <w:r/>
      <w:r>
        <w:t>The theoretical return to player (RTP) is 96.08%.</w:t>
      </w:r>
    </w:p>
    <w:p>
      <w:pPr>
        <w:pStyle w:val="Heading3"/>
      </w:pPr>
      <w:r>
        <w:t>Is the game optimized for mobile devices?</w:t>
      </w:r>
    </w:p>
    <w:p>
      <w:r/>
      <w:r>
        <w:t>Yes, the game is optimized to be enjoyed on tablets and smartphones.</w:t>
      </w:r>
    </w:p>
    <w:p>
      <w:pPr>
        <w:pStyle w:val="Heading2"/>
      </w:pPr>
      <w:r>
        <w:t>What we like</w:t>
      </w:r>
    </w:p>
    <w:p>
      <w:pPr>
        <w:pStyle w:val="ListBullet"/>
        <w:spacing w:line="240" w:lineRule="auto"/>
        <w:ind w:left="720"/>
      </w:pPr>
      <w:r/>
      <w:r>
        <w:t>Stunning graphics and Christmas-themed music</w:t>
      </w:r>
    </w:p>
    <w:p>
      <w:pPr>
        <w:pStyle w:val="ListBullet"/>
        <w:spacing w:line="240" w:lineRule="auto"/>
        <w:ind w:left="720"/>
      </w:pPr>
      <w:r/>
      <w:r>
        <w:t>High maximum win of 2,667 times the bet</w:t>
      </w:r>
    </w:p>
    <w:p>
      <w:pPr>
        <w:pStyle w:val="ListBullet"/>
        <w:spacing w:line="240" w:lineRule="auto"/>
        <w:ind w:left="720"/>
      </w:pPr>
      <w:r/>
      <w:r>
        <w:t>Turbo and Autoplay features for faster play</w:t>
      </w:r>
    </w:p>
    <w:p>
      <w:pPr>
        <w:pStyle w:val="ListBullet"/>
        <w:spacing w:line="240" w:lineRule="auto"/>
        <w:ind w:left="720"/>
      </w:pPr>
      <w:r/>
      <w:r>
        <w:t>Free Spins feature with a Wild symbol and multiplier</w:t>
      </w:r>
    </w:p>
    <w:p>
      <w:pPr>
        <w:pStyle w:val="Heading2"/>
      </w:pPr>
      <w:r>
        <w:t>What we don't like</w:t>
      </w:r>
    </w:p>
    <w:p>
      <w:pPr>
        <w:pStyle w:val="ListBullet"/>
        <w:spacing w:line="240" w:lineRule="auto"/>
        <w:ind w:left="720"/>
      </w:pPr>
      <w:r/>
      <w:r>
        <w:t>Only 12 fixed paylines with low stakes</w:t>
      </w:r>
    </w:p>
    <w:p>
      <w:pPr>
        <w:pStyle w:val="ListBullet"/>
        <w:spacing w:line="240" w:lineRule="auto"/>
        <w:ind w:left="720"/>
      </w:pPr>
      <w:r/>
      <w:r>
        <w:t>High volatility may not suit inexperienced players</w:t>
      </w:r>
    </w:p>
    <w:p>
      <w:r/>
      <w:r>
        <w:rPr>
          <w:i/>
        </w:rPr>
        <w:t>Create an image featuring a happy Maya warrior with glasses in a cartoon style. The warrior should have a festive look, with a Santa hat, a scarf, and a fishing rod in hand, ready to catch some big bass in the frozen lake. In the background, there should be snow-covered trees and white flakes falling, creating a perfect Christmas atmosphere. The image should have bright and colorful tones to make it eye-catching and appealing to the players. The goal is to showcase the fun and thrilling experience of the game, while also highlighting the festive season and the unique character of the Maya warrior.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