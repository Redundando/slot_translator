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Diego Wild Free Slot Game Online</w:t>
      </w:r>
    </w:p>
    <w:p>
      <w:r/>
      <w:r>
        <w:rPr>
          <w:b/>
        </w:rPr>
        <w:t>Meta description</w:t>
      </w:r>
      <w:r>
        <w:t>: Explore the Amazon forest with Diego Wild, a Superways slot game featuring Autoplay, high volatility, and a super bonus game that offers significant rewards when you play for free.</w:t>
      </w:r>
    </w:p>
    <w:p>
      <w:pPr>
        <w:pStyle w:val="Heading2"/>
      </w:pPr>
      <w:r>
        <w:t>Gameplay and Features</w:t>
      </w:r>
    </w:p>
    <w:p>
      <w:r/>
      <w:r>
        <w:t xml:space="preserve">Diego Wild is not for the faint-hearted. This Superways slot game features 5 reels and 3 rows during the regular game and 3125 ways to win during the bonus game. That's right; you read that correctly - more ways to win than you have fingers and toes. If you're lucky enough to land the bonus game, you'll never want to leave. And with Autoplay, you don't have to! Just sit back, relax, and let the game spin for you. </w:t>
      </w:r>
    </w:p>
    <w:p>
      <w:r/>
      <w:r>
        <w:t xml:space="preserve">But let's be real here. We all know that no matter how skilled you are at these games, it's all down to luck. So why not set some win and loss limits to make sure your luck doesn't run out? This feature is perfect for those who want to play without worries. </w:t>
      </w:r>
    </w:p>
    <w:p>
      <w:r/>
      <w:r>
        <w:t>But don't forget - the volatility is high. Not for the faint-hearted, remember? You might experience some ups and downs, but that's all part of the fun. And with a theoretical return to player of 96.29%, the odds are in your favor. So what are you waiting for? Give Diego Wild a spin and see if fortune favors the brave!</w:t>
      </w:r>
    </w:p>
    <w:p>
      <w:pPr>
        <w:pStyle w:val="Heading2"/>
      </w:pPr>
      <w:r>
        <w:t>Graphics and Design</w:t>
      </w:r>
    </w:p>
    <w:p>
      <w:r/>
      <w:r>
        <w:t xml:space="preserve">Diego Wild is like taking a stroll through the dense Amazon forest, except instead of vines and snakes, you have a slot machine game to keep you entertained. The tall plants surrounding the game grid add to the game's whole atmosphere. </w:t>
      </w:r>
    </w:p>
    <w:p>
      <w:r/>
      <w:r>
        <w:t>Every symbol in the game is like a work of Aztec art, rich in detail and expertly crafted to create an immersive gaming experience. So yes, you can appreciate the beauty of a virtual jaguar from the comfort of your couch while munching on Cheetos.</w:t>
      </w:r>
    </w:p>
    <w:p>
      <w:r/>
      <w:r>
        <w:t xml:space="preserve">Free Spins mode is a game-changer, not only because you can win a few extra coins, but because the grid's size increases, making this already stunning game even more visually appealing. It's like watching a boring caterpillar turn into a beautiful butterfly - a rare occurrence in slot games. </w:t>
      </w:r>
    </w:p>
    <w:p>
      <w:r/>
      <w:r>
        <w:t>Overall, Diego Wild's graphics and design make it a joy to play, and despite having to accept the game's virtual currency, you'll feel like a wealthy Amazonian explorer every time you win big.</w:t>
      </w:r>
    </w:p>
    <w:p>
      <w:pPr>
        <w:pStyle w:val="Heading2"/>
      </w:pPr>
      <w:r>
        <w:t>Payouts and RTP</w:t>
      </w:r>
    </w:p>
    <w:p>
      <w:r/>
      <w:r>
        <w:t>Let's talk payouts, baby! Diego Wild brings a lot of excitement to the table with its high volatility. It's like playing Russian roulette with a slot machine - only instead of bullets, it's cash flooding out of the reels! If you're looking for big payouts, Diego Wild is definitely worth checking out.</w:t>
      </w:r>
    </w:p>
    <w:p>
      <w:r/>
      <w:r>
        <w:t>Now, let's talk RTP. I wouldn't blame you if you thought RTP stands for 'Really Terrible Payback.' But actually, it refers to the percentage of wagers a game will pay back to players over time. And I'm happy to report that Diego Wild's theoretical return to player is 96.29% - which is great news considering the standard industry rates. So, while it may be risky to play, Diego Wild certainly offers its share of rewards for those who take that risk.</w:t>
      </w:r>
    </w:p>
    <w:p>
      <w:pPr>
        <w:pStyle w:val="Heading2"/>
      </w:pPr>
      <w:r>
        <w:t>Bonuses and Free Spins</w:t>
      </w:r>
    </w:p>
    <w:p>
      <w:r/>
      <w:r>
        <w:t>If you're anything like me, being told there's a way to get something for free feels like hitting the jackpot. And let me tell you, Diego Wild's bonus game is the perfect way to get yourself some much-needed free spins. Once the medallion symbol lands on the reels and moves to the free position of the corresponding reel, the excitement begins. Not only do you get an extra Free Spin, but a new symbol is also unlocked. It's like winning a prize that leads to more prizes - the gift that keeps on giving!</w:t>
      </w:r>
    </w:p>
    <w:p>
      <w:r/>
      <w:r>
        <w:t>The setting for the bonus game is inside the temple, which is only fitting since getting free stuff is pretty much like finding treasure. With three Scatters symbols, you get 5 Free Games, with 4 symbols it's 10, and if you're lucky enough to get 5 Scatters, you get a generous 20 Free Games. This feature is a game-changer and provides players with a fantastic opportunity to increase their winnings.</w:t>
      </w:r>
    </w:p>
    <w:p>
      <w:r/>
      <w:r>
        <w:t>Diego Wild is a great example of a slot game that doesn't hold back on the bonuses. Everything from the free spins to the additional features give players a chance to win big. It's like the slot game wants us to feel like we're on top of the world - and honestly, who doesn't love feeling like a winner?</w:t>
      </w:r>
    </w:p>
    <w:p>
      <w:pPr>
        <w:pStyle w:val="Heading2"/>
      </w:pPr>
      <w:r>
        <w:t>Theme and Storyline</w:t>
      </w:r>
    </w:p>
    <w:p>
      <w:r/>
      <w:r>
        <w:t>Diego Wild is an adventure/explorer game that takes you through an ancient and mysterious civilization. The game is set in the Amazon forest, where players will encounter tall plants and an ancient Aztec temple. The slot has been designed to give players an immersive experience that makes them feel like they're exploring the terrain themselves. But beware of snakes and tarantulas!</w:t>
      </w:r>
    </w:p>
    <w:p>
      <w:r/>
      <w:r>
        <w:t>The symbols on the reels include an Aztec mask, a jaguar, a golden urn, and a snake. The music accompanying the spins adds to the excitement and enhances the overall mood, making the gaming experience more engaging and enjoyable. Who knew ancient civilizations could be this fun?</w:t>
      </w:r>
    </w:p>
    <w:p>
      <w:r/>
      <w:r>
        <w:t>If you're a fan of adventure and exploration, then Diego Wild is the slot game for you. It transports you to a world of lost civilizations and hidden treasures, all while giving you the chance to win some real cash. And if you're ever lost in a jungle, just remember to follow the monkeys and toucans. They'll lead you straight to the treasure!</w:t>
      </w:r>
    </w:p>
    <w:p>
      <w:pPr>
        <w:pStyle w:val="Heading2"/>
      </w:pPr>
      <w:r>
        <w:t>FAQ</w:t>
      </w:r>
    </w:p>
    <w:p>
      <w:pPr>
        <w:pStyle w:val="Heading3"/>
      </w:pPr>
      <w:r>
        <w:t>What is the theme of Diego Wild?</w:t>
      </w:r>
    </w:p>
    <w:p>
      <w:r/>
      <w:r>
        <w:t>Diego Wild is an adventure/explorer themed online slot game.</w:t>
      </w:r>
    </w:p>
    <w:p>
      <w:pPr>
        <w:pStyle w:val="Heading3"/>
      </w:pPr>
      <w:r>
        <w:t>What are the ways to win in Diego Wild?</w:t>
      </w:r>
    </w:p>
    <w:p>
      <w:r/>
      <w:r>
        <w:t>In the regular game, Diego Wild has 243 ways to win, and in the bonus game, it has 3125 ways to win.</w:t>
      </w:r>
    </w:p>
    <w:p>
      <w:pPr>
        <w:pStyle w:val="Heading3"/>
      </w:pPr>
      <w:r>
        <w:t>What is the minimum bet in Diego Wild?</w:t>
      </w:r>
    </w:p>
    <w:p>
      <w:r/>
      <w:r>
        <w:t>The minimum bet in Diego Wild is €0.20.</w:t>
      </w:r>
    </w:p>
    <w:p>
      <w:pPr>
        <w:pStyle w:val="Heading3"/>
      </w:pPr>
      <w:r>
        <w:t>What is the highest bet in Diego Wild?</w:t>
      </w:r>
    </w:p>
    <w:p>
      <w:r/>
      <w:r>
        <w:t>The highest bet in Diego Wild can be set by using the Max Bet button.</w:t>
      </w:r>
    </w:p>
    <w:p>
      <w:pPr>
        <w:pStyle w:val="Heading3"/>
      </w:pPr>
      <w:r>
        <w:t>What is Autoplay in Diego Wild?</w:t>
      </w:r>
    </w:p>
    <w:p>
      <w:r/>
      <w:r>
        <w:t>Autoplay is a function in Diego Wild that allows us to set a predetermined number of automatic spins.</w:t>
      </w:r>
    </w:p>
    <w:p>
      <w:pPr>
        <w:pStyle w:val="Heading3"/>
      </w:pPr>
      <w:r>
        <w:t>What is the volatility of Diego Wild?</w:t>
      </w:r>
    </w:p>
    <w:p>
      <w:r/>
      <w:r>
        <w:t>The volatility of Diego Wild is high.</w:t>
      </w:r>
    </w:p>
    <w:p>
      <w:pPr>
        <w:pStyle w:val="Heading3"/>
      </w:pPr>
      <w:r>
        <w:t>What is the theoretical return to player in Diego Wild?</w:t>
      </w:r>
    </w:p>
    <w:p>
      <w:r/>
      <w:r>
        <w:t>The theoretical return to player in Diego Wild is 96.29%.</w:t>
      </w:r>
    </w:p>
    <w:p>
      <w:pPr>
        <w:pStyle w:val="Heading3"/>
      </w:pPr>
      <w:r>
        <w:t>What is the bonus game in Diego Wild?</w:t>
      </w:r>
    </w:p>
    <w:p>
      <w:r/>
      <w:r>
        <w:t>The bonus game in Diego Wild is linked to the free spins, and the setting will move inside the temple.</w:t>
      </w:r>
    </w:p>
    <w:p>
      <w:pPr>
        <w:pStyle w:val="Heading2"/>
      </w:pPr>
      <w:r>
        <w:t>What we like</w:t>
      </w:r>
    </w:p>
    <w:p>
      <w:pPr>
        <w:pStyle w:val="ListBullet"/>
        <w:spacing w:line="240" w:lineRule="auto"/>
        <w:ind w:left="720"/>
      </w:pPr>
      <w:r/>
      <w:r>
        <w:t>High volatility and significant payouts</w:t>
      </w:r>
    </w:p>
    <w:p>
      <w:pPr>
        <w:pStyle w:val="ListBullet"/>
        <w:spacing w:line="240" w:lineRule="auto"/>
        <w:ind w:left="720"/>
      </w:pPr>
      <w:r/>
      <w:r>
        <w:t>Autoplay with win or loss limits</w:t>
      </w:r>
    </w:p>
    <w:p>
      <w:pPr>
        <w:pStyle w:val="ListBullet"/>
        <w:spacing w:line="240" w:lineRule="auto"/>
        <w:ind w:left="720"/>
      </w:pPr>
      <w:r/>
      <w:r>
        <w:t>Engaging theme and visually stunning gameplay</w:t>
      </w:r>
    </w:p>
    <w:p>
      <w:pPr>
        <w:pStyle w:val="ListBullet"/>
        <w:spacing w:line="240" w:lineRule="auto"/>
        <w:ind w:left="720"/>
      </w:pPr>
      <w:r/>
      <w:r>
        <w:t>Super bonus game with a chance to win big</w:t>
      </w:r>
    </w:p>
    <w:p>
      <w:pPr>
        <w:pStyle w:val="Heading2"/>
      </w:pPr>
      <w:r>
        <w:t>What we don't like</w:t>
      </w:r>
    </w:p>
    <w:p>
      <w:pPr>
        <w:pStyle w:val="ListBullet"/>
        <w:spacing w:line="240" w:lineRule="auto"/>
        <w:ind w:left="720"/>
      </w:pPr>
      <w:r/>
      <w:r>
        <w:t>May not appeal to those who prefer low volatility games</w:t>
      </w:r>
    </w:p>
    <w:p>
      <w:pPr>
        <w:pStyle w:val="ListBullet"/>
        <w:spacing w:line="240" w:lineRule="auto"/>
        <w:ind w:left="720"/>
      </w:pPr>
      <w:r/>
      <w:r>
        <w:t>May not have enough bonus features for some players</w:t>
      </w:r>
    </w:p>
    <w:p>
      <w:r/>
      <w:r>
        <w:rPr>
          <w:i/>
        </w:rPr>
        <w:t>Could you please provide a detailed prompt for DALLE to create a feature image fitting the game "Diego Wild"? Prompt: - The image should be in cartoon style - The image should feature a happy Maya warrior with glasses - The Maya warrior should be surrounded by the game symbols, such as the bracelet, the vase, the statue, and the chest - The background of the image should represent the Amazon forest, with tall plants popping up on the sides of the game grid, arranged at the entrance to the ancient Aztec temple. - The colors of the image should be bright and eye-catching to grab the viewer's attention. Overall, the feature image should reflect the adventure/explorer theme of the game and convey a sense of excitement and fun. It should also showcase the main character, Diego, as a happy and playful warrior who is ready to embark on a thrilling adventure through the Amazon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