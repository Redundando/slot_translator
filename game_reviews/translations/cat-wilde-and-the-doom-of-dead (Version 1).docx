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Cat Wilde and the Doom of Dead Free | Review</w:t>
      </w:r>
    </w:p>
    <w:p>
      <w:pPr>
        <w:pStyle w:val="Heading2"/>
      </w:pPr>
      <w:r>
        <w:t>Game Features</w:t>
      </w:r>
    </w:p>
    <w:p>
      <w:r/>
      <w:r>
        <w:t>Cat Wilde and the Doom of Dead is not for the faint of heart, with its high volatility and relentless pace. But for those seeking a thrilling and potentially lucrative gaming experience, this slot game certainly delivers!</w:t>
      </w:r>
    </w:p>
    <w:p>
      <w:r/>
      <w:r>
        <w:t>With 5 reels and 10 paylines, the game is easy to follow, but don’t be fooled - there’s plenty of excitement to be had here. The expanding wilds on all reels add an extra layer of anticipation, with the potential for big wins lurking around every corner.</w:t>
      </w:r>
    </w:p>
    <w:p>
      <w:r/>
      <w:r>
        <w:t>But the real highlight of Cat Wilde and the Doom of Dead is undoubtedly the free spins feature. When triggered, players will be randomly assigned a special expanding symbol, increasing their chances of non-adjacent wins and boosting their potential payouts by up to 5,000 times their stake per spin. It’s all to play for!</w:t>
      </w:r>
    </w:p>
    <w:p>
      <w:r/>
      <w:r>
        <w:t>So if you’re looking for a game that will keep you on the edge of your seat and potentially pad your wallet, Cat Wilde and the Doom of Dead is definitely worth a spin. Who knows - maybe today’s the day you strike it lucky and beat the odds!</w:t>
      </w:r>
    </w:p>
    <w:p>
      <w:pPr>
        <w:pStyle w:val="Heading2"/>
      </w:pPr>
      <w:r>
        <w:t>Game Design</w:t>
      </w:r>
    </w:p>
    <w:p>
      <w:r/>
      <w:r>
        <w:t>Cat Wilde and the Doom of Dead is a visually stunning game that immerses you in the world of ancient Egypt. The pillars in the background are so huge, I felt like an ant crawling around the base of an obelisk. The graphics are top notch, and the symbols are accurately representative of the time period. However, I do have to admit, I was a little disappointed that there weren't any Cleopatra symbols. I mean, come on guys, we all know she ruled the Nile!</w:t>
      </w:r>
      <w:r/>
    </w:p>
    <w:p>
      <w:r/>
      <w:r>
        <w:t>The compass and scarab symbols were definitely my favorite; I love a good insect-themed game. And let's talk about the wild symbol. The Eye of Ra is quite the wild one, expanding to give you wild reels. I felt like I hit the jackpot when I landed that one! And when the Eye of Ra transforms into different pharaohs, such as Ramses and Amenhotep, it adds an extra level of excitement to the game.</w:t>
      </w:r>
      <w:r/>
    </w:p>
    <w:p>
      <w:r/>
      <w:r>
        <w:t>All in all, I was thoroughly impressed with the game design. It's clear that the developers put a lot of time and effort into it. And let's be honest, while game design may not be the most important aspect of a slot game, it certainly makes the experience more enjoyable. I'd recommend this game to anyone who appreciates good design and a fun, interactive experience.</w:t>
      </w:r>
    </w:p>
    <w:p>
      <w:pPr>
        <w:pStyle w:val="Heading2"/>
      </w:pPr>
      <w:r>
        <w:t>The Gameplay of Cat Wilde and the Doom of Dead</w:t>
      </w:r>
    </w:p>
    <w:p>
      <w:r/>
      <w:r>
        <w:t>So, you're ready to venture into ancient Egypt? Fantastic! Let's get started. To begin your journey, simply choose your bet per spin using the bar located at the bottom center of the screen. Simple, right?</w:t>
      </w:r>
    </w:p>
    <w:p>
      <w:r/>
      <w:r>
        <w:t>With clear instructions and easy-to-use buttons, you'll be spinning the reels like a pro in no time. Just keep an eye out for the symbols on the reels. Cat Wilde and the Doom of Dead is played with 5 reels, 3 rows, and 10 fixed paylines. Winning combinations require matching symbols on a payline starting from reel 1.</w:t>
      </w:r>
    </w:p>
    <w:p>
      <w:r/>
      <w:r>
        <w:t>Don't worry, though - if you're new to the game, there's nothing to be afraid of. The game's interface is incredibly user-friendly, meaning that even if you're not an experienced casino player, you'll still be able to get in on the action.</w:t>
      </w:r>
    </w:p>
    <w:p>
      <w:r/>
      <w:r>
        <w:t>One thing we particularly appreciated about the gameplay of Cat Wilde and the Doom of Dead was the incorporation of ancient Egyptian symbols and artifacts into the design of the game. It really made us feel as though we were on an archaeological expedition of our own, albeit with the added bonus of the chance to win some serious cash!</w:t>
      </w:r>
    </w:p>
    <w:p>
      <w:pPr>
        <w:pStyle w:val="Heading2"/>
      </w:pPr>
      <w:r>
        <w:t>Volatility: How This Game Will Leave You Begging For More!</w:t>
      </w:r>
    </w:p>
    <w:p>
      <w:r/>
      <w:r>
        <w:t xml:space="preserve">Cat Wilde and the Doom of Dead is one of the most exciting and nerve-wrecking online slot games out there! With a volatility rating of 10 out of 10, this game guarantees that every spin is a wild ride, and the potential rewards are colossal! But beware, high volatility may not be for everyone. </w:t>
      </w:r>
    </w:p>
    <w:p>
      <w:r/>
      <w:r>
        <w:t>If you're into games that play it safe and keep things steady, then you might be better off finding a more low-key slot game. However, if you're the type of person that loves the rush of high risk, high reward, then Cat Wilde and the Doom of Dead is the perfect game for you.</w:t>
      </w:r>
    </w:p>
    <w:p>
      <w:r/>
      <w:r>
        <w:t>This game is so volatile that one moment you'll feel like you're on top of the world, and the next, you could be at the bottom of a pit, crying your eyes out. But don't worry; with every spin, you'll be one step closer to a life-changing win that will make all that crying worth it.</w:t>
      </w:r>
    </w:p>
    <w:p>
      <w:r/>
      <w:r>
        <w:t>Just make sure to budget your money wisely, so you won't run out of funds before you hit the jackpot. Cat Wilde and the Doom of Dead may leave you penniless, but it can also make you a millionaire in just one spin! Only one thing is for sure, with its volatility rating, this game will make you feel alive!</w:t>
      </w:r>
    </w:p>
    <w:p>
      <w:pPr>
        <w:pStyle w:val="Heading2"/>
      </w:pPr>
      <w:r>
        <w:t>WAGERING OPTIONS</w:t>
      </w:r>
    </w:p>
    <w:p>
      <w:r/>
      <w:r>
        <w:t>Are you short on cash? No worries, you can still join in on the fun with Cat Wilde and the Doom of Dead for as little as 10 cents per spin. The penny-pinchers will love the minimum bet option. For those looking for a bigger thrill, the maximum bet per spin is €100. Don't go all-in too quickly though. Make sure to pace yourself and strategize your bets wisely. The last thing you want is to end up like a cat who got its tongue caught in a mouse trap.</w:t>
      </w:r>
    </w:p>
    <w:p>
      <w:r/>
      <w:r>
        <w:t>If you're interested in Play N Go's other slot games with high payout potential, check out the Aztec Idols. You might just come across an ancient treasure and finally be able to afford that cat tower your feline friend has been meowing about. Alternatively, you can also try out Book of Dead starring Rich Wilde. Who knows, maybe that guy will bring some luck your way. Either way, you'll definitely enjoy the immersive experience of these games.</w:t>
      </w:r>
    </w:p>
    <w:p>
      <w:pPr>
        <w:pStyle w:val="Heading2"/>
      </w:pPr>
      <w:r>
        <w:t>FAQ</w:t>
      </w:r>
    </w:p>
    <w:p>
      <w:pPr>
        <w:pStyle w:val="Heading3"/>
      </w:pPr>
      <w:r>
        <w:t>What is Cat Wilde and the Doom of Dead?</w:t>
      </w:r>
    </w:p>
    <w:p>
      <w:r/>
      <w:r>
        <w:t>Cat Wilde and the Doom of Dead is a highly volatile slot game by Play N Go that takes you on an adventure in ancient Egypt with expanding wilds and a free spins feature.</w:t>
      </w:r>
    </w:p>
    <w:p>
      <w:pPr>
        <w:pStyle w:val="Heading3"/>
      </w:pPr>
      <w:r>
        <w:t>How many paylines are there in Cat Wilde and the Doom of Dead?</w:t>
      </w:r>
    </w:p>
    <w:p>
      <w:r/>
      <w:r>
        <w:t>There are 10 fixed paylines in Cat Wilde and the Doom of Dead.</w:t>
      </w:r>
    </w:p>
    <w:p>
      <w:pPr>
        <w:pStyle w:val="Heading3"/>
      </w:pPr>
      <w:r>
        <w:t>What is the Eye of Ra symbol in Cat Wilde and the Doom of Dead?</w:t>
      </w:r>
    </w:p>
    <w:p>
      <w:r/>
      <w:r>
        <w:t>The Eye of Ra symbol is the wild in Cat Wilde and the Doom of Dead, which expands to give wild reels and transforms into the Egyptian pharaohs Ramses, Thutmose, Amenhotep, and Hatsheput.</w:t>
      </w:r>
    </w:p>
    <w:p>
      <w:pPr>
        <w:pStyle w:val="Heading3"/>
      </w:pPr>
      <w:r>
        <w:t>Is Cat Wilde and the Doom of Dead a highly volatile slot game?</w:t>
      </w:r>
    </w:p>
    <w:p>
      <w:r/>
      <w:r>
        <w:t>Yes, Cat Wilde and the Doom of Dead is a highly volatile slot game with a rating of 10 out of 10.</w:t>
      </w:r>
    </w:p>
    <w:p>
      <w:pPr>
        <w:pStyle w:val="Heading3"/>
      </w:pPr>
      <w:r>
        <w:t>How much can I win per spin in Cat Wilde and the Doom of Dead?</w:t>
      </w:r>
    </w:p>
    <w:p>
      <w:r/>
      <w:r>
        <w:t>Payouts of up to 5,000x your stake per spin are possible in Cat Wilde and the Doom of Dead.</w:t>
      </w:r>
    </w:p>
    <w:p>
      <w:pPr>
        <w:pStyle w:val="Heading3"/>
      </w:pPr>
      <w:r>
        <w:t>What is the minimum bet per spin in Cat Wilde and the Doom of Dead?</w:t>
      </w:r>
    </w:p>
    <w:p>
      <w:r/>
      <w:r>
        <w:t>The minimum bet per spin in Cat Wilde and the Doom of Dead is 10 cents.</w:t>
      </w:r>
    </w:p>
    <w:p>
      <w:pPr>
        <w:pStyle w:val="Heading3"/>
      </w:pPr>
      <w:r>
        <w:t>What is the maximum bet per spin in Cat Wilde and the Doom of Dead?</w:t>
      </w:r>
    </w:p>
    <w:p>
      <w:r/>
      <w:r>
        <w:t>The maximum bet per spin in Cat Wilde and the Doom of Dead is €100.</w:t>
      </w:r>
    </w:p>
    <w:p>
      <w:pPr>
        <w:pStyle w:val="Heading3"/>
      </w:pPr>
      <w:r>
        <w:t>Are there other similar slot games to Cat Wilde and the Doom of Dead?</w:t>
      </w:r>
    </w:p>
    <w:p>
      <w:r/>
      <w:r>
        <w:t>Yes, other similar slot games with high payout potential include Play N Go's Aztec Idols and Book of Dead starring Rich Wilde.</w:t>
      </w:r>
    </w:p>
    <w:p>
      <w:pPr>
        <w:pStyle w:val="Heading2"/>
      </w:pPr>
      <w:r>
        <w:t>What we like</w:t>
      </w:r>
    </w:p>
    <w:p>
      <w:pPr>
        <w:pStyle w:val="ListBullet"/>
        <w:spacing w:line="240" w:lineRule="auto"/>
        <w:ind w:left="720"/>
      </w:pPr>
      <w:r/>
      <w:r>
        <w:t>Expanding wilds on all reels</w:t>
      </w:r>
    </w:p>
    <w:p>
      <w:pPr>
        <w:pStyle w:val="ListBullet"/>
        <w:spacing w:line="240" w:lineRule="auto"/>
        <w:ind w:left="720"/>
      </w:pPr>
      <w:r/>
      <w:r>
        <w:t>Free spins feature with a special expanding symbol</w:t>
      </w:r>
    </w:p>
    <w:p>
      <w:pPr>
        <w:pStyle w:val="ListBullet"/>
        <w:spacing w:line="240" w:lineRule="auto"/>
        <w:ind w:left="720"/>
      </w:pPr>
      <w:r/>
      <w:r>
        <w:t>High-quality graphics and design</w:t>
      </w:r>
    </w:p>
    <w:p>
      <w:pPr>
        <w:pStyle w:val="ListBullet"/>
        <w:spacing w:line="240" w:lineRule="auto"/>
        <w:ind w:left="720"/>
      </w:pPr>
      <w:r/>
      <w:r>
        <w:t>Payouts of up to 5,000x your stake per spin</w:t>
      </w:r>
    </w:p>
    <w:p>
      <w:pPr>
        <w:pStyle w:val="Heading2"/>
      </w:pPr>
      <w:r>
        <w:t>What we don't like</w:t>
      </w:r>
    </w:p>
    <w:p>
      <w:pPr>
        <w:pStyle w:val="ListBullet"/>
        <w:spacing w:line="240" w:lineRule="auto"/>
        <w:ind w:left="720"/>
      </w:pPr>
      <w:r/>
      <w:r>
        <w:t>High volatility may not be suited for all players</w:t>
      </w:r>
    </w:p>
    <w:p>
      <w:pPr>
        <w:pStyle w:val="ListBullet"/>
        <w:spacing w:line="240" w:lineRule="auto"/>
        <w:ind w:left="720"/>
      </w:pPr>
      <w:r/>
      <w:r>
        <w:t>Only 10 paylines may not be enough for some players</w:t>
      </w:r>
    </w:p>
    <w:p>
      <w:r/>
      <w:r>
        <w:rPr>
          <w:b/>
        </w:rPr>
        <w:t>Play Cat Wilde and the Doom of Dead Free | Review</w:t>
      </w:r>
    </w:p>
    <w:p>
      <w:r/>
      <w:r>
        <w:rPr>
          <w:i/>
        </w:rPr>
        <w:t>Experience ancient Egypt with Cat Wilde and the Doom of Dead slot game by Play N Go for free. Read our review for game features, design, and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