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Betty Bonkers for free</w:t>
      </w:r>
    </w:p>
    <w:p>
      <w:pPr>
        <w:pStyle w:val="Heading2"/>
      </w:pPr>
      <w:r>
        <w:t>Gameplay Features and Bonuses</w:t>
      </w:r>
    </w:p>
    <w:p>
      <w:r/>
      <w:r>
        <w:t>Are you ready to go bonkers with Betty? This 3x3 slot game has five fixed paylines that offer plenty of opportunities to win big. But what really sets Betty Bonkers apart from other slot games are the amazing features and bonuses that will keep you entertained for hours on end.</w:t>
      </w:r>
    </w:p>
    <w:p>
      <w:r/>
      <w:r>
        <w:t>Activate the Mega Free Spins to win free spins galore. Or try your luck with the Bonkers line multiplier, where you can win up to 500 times your original bet. And don't forget to check out the Betty menu. With six different bonuses to choose from, you'll never get bored!</w:t>
      </w:r>
    </w:p>
    <w:p>
      <w:r/>
      <w:r>
        <w:t>But what are these bonuses, you ask? Well, how about the Symbol Removal Spin, where Betty will remove all low-value symbols to give you a better chance at hitting the jackpot? Or maybe you'd prefer the Wild Spin, where Betty will turn three symbols into wilds to help you complete more winning paylines.</w:t>
      </w:r>
    </w:p>
    <w:p>
      <w:r/>
      <w:r>
        <w:t>And let's not forget about the Multiplier Spin, where Betty will randomly select a multiplier up to 10x to boost your winnings. Or try your luck with the Link Spin, where Betty will link two or three reels together to create even more chances to win.</w:t>
      </w:r>
    </w:p>
    <w:p>
      <w:r/>
      <w:r>
        <w:t>But perhaps the most exciting bonus of all is the Bonkers jackpot. Hit three Bonkers symbols on a payline, and you could win up to 2,000 times your original bet!</w:t>
      </w:r>
    </w:p>
    <w:p>
      <w:r/>
      <w:r>
        <w:t>And last but not least, there's the Free Spins bonus. Get three Free Spins symbols on a payline, and you'll get to spin the reels without risking any of your own money. Who doesn't love a chance to win big without having to spend a penny?</w:t>
      </w:r>
    </w:p>
    <w:p>
      <w:r/>
      <w:r>
        <w:t>So what are you waiting for? Come join Betty Bonkers and try your luck with all these amazing features and bonuses. Who knows, you might even go bonkers yourself!</w:t>
      </w:r>
    </w:p>
    <w:p>
      <w:pPr>
        <w:pStyle w:val="Heading2"/>
      </w:pPr>
      <w:r>
        <w:t>Get Ready for the Hilarious Betty Bonkers Slot Game: Maximum Win and Conditions</w:t>
      </w:r>
    </w:p>
    <w:p>
      <w:r/>
      <w:r>
        <w:t>Are you ready to go bonkers? The Betty Bonkers slot game will make you laugh and keep you motivated to spin those reels with its maximum win of 10,467 times your stake. That's right - you could win big and become just as crazy as Betty herself!</w:t>
      </w:r>
      <w:r/>
    </w:p>
    <w:p>
      <w:r/>
      <w:r>
        <w:t>However, to win the jackpot, you must satisfy some wild and wacky conditions. For instance, you will need to trigger the Bonkers line multiplier up to 10x and apply it to the jackpots. You'll also need to transform the first prize of 1,000x into a whopping 10,000x! That might seem a little crazy, but it's all part of the fun of this game.</w:t>
      </w:r>
      <w:r/>
    </w:p>
    <w:p>
      <w:r/>
      <w:r>
        <w:t>The mini, med, and max jackpots are equally wild and rewarding. You can win 10x, 100x, and 1,000x the bet respectively. So, if you can keep up with Betty Bonkers and her wacky requirements, you could be laughing all the way to the bank!</w:t>
      </w:r>
      <w:r/>
    </w:p>
    <w:p>
      <w:r/>
      <w:r>
        <w:t>This game is just as entertaining as it is rewarding. With all the crazy antics and ridiculous payouts, you're sure to have a blast. So, don't be a grump - join Betty Bonkers and let the good times roll!</w:t>
      </w:r>
    </w:p>
    <w:p>
      <w:pPr>
        <w:pStyle w:val="Heading2"/>
      </w:pPr>
      <w:r>
        <w:t>Bet Range, RTP, and Volatility</w:t>
      </w:r>
    </w:p>
    <w:p>
      <w:r/>
      <w:r>
        <w:t>Looking to get your bet on? Betty Bonkers has got you covered! The game offers a wide range of betting options, with a minimum bet of €0.1 and a maximum of €100. So whether you're a conservative bettor or a high roller, you're sure to find a bet that suits your style.</w:t>
      </w:r>
      <w:r/>
    </w:p>
    <w:p>
      <w:r/>
      <w:r>
        <w:t xml:space="preserve">But what about the return on investment? Good news – Betty Bonkers boasts a solid RTP of 96.10%, which means you're more likely to see returns on your investment. And while the game does have high volatility, it's worth the risk for the opportunity to experience the wild and wacky world of Betty Bonkers. </w:t>
      </w:r>
      <w:r/>
    </w:p>
    <w:p>
      <w:r/>
      <w:r>
        <w:t>So, if you're ready to bet big and win big, then give Betty Bonkers a spin. Get ready to go on a wild ride full of laughs, surprises, and of course, some serious payouts!</w:t>
      </w:r>
    </w:p>
    <w:p>
      <w:pPr>
        <w:pStyle w:val="Heading2"/>
      </w:pPr>
      <w:r>
        <w:t>Symbols and Design</w:t>
      </w:r>
    </w:p>
    <w:p>
      <w:r/>
      <w:r>
        <w:t xml:space="preserve">Welcome to the absolutely bonkerific slot game that is Betty Bonkers! This game has got some serious style, taking you back to the swinging '60s with its retro design and jazzy soundtrack. It's enough to make you want to put on a puffy dress and hit the town. But before you do that, let's take a closer look at the game's symbols and design. </w:t>
      </w:r>
    </w:p>
    <w:p>
      <w:r/>
      <w:r>
        <w:t>As you spin the reels, you'll come across classic fruits like lemons, plums, and cherries. These ain't your regular ol' fruits, though - they're so bright and bold, you'll feel like they're practically popping out of the screen. And don't forget about the bell, Bar, and 7 symbols, which can help you rack up some serious cash.</w:t>
      </w:r>
    </w:p>
    <w:p>
      <w:r/>
      <w:r>
        <w:t>But the real stars of the show are the Wild and Scatter symbols. The Wild will give you a sweet 30x stake boost, while the Scatter can trigger some truly fabulous bonus rounds. All of these symbols pop off the screen in vivid detail and bright colors, making each spin that much more exciting.</w:t>
      </w:r>
    </w:p>
    <w:p>
      <w:pPr>
        <w:pStyle w:val="Heading2"/>
      </w:pPr>
      <w:r>
        <w:t>Wild and Scatter symbols</w:t>
      </w:r>
    </w:p>
    <w:p>
      <w:r/>
      <w:r>
        <w:t>Sometimes playing a slot game feels like a wild ride, and with Betty Bonkers, it's no exception - they even have Wild symbols! For the uninitiated, the Wild symbol replaces other regular symbols on paylines, making it easier to get that sweet, sweet winning combination. But what if I told you that Betty Bonkers takes things to the next level by also including Scatter symbols? Oh, now we're talking!</w:t>
      </w:r>
    </w:p>
    <w:p>
      <w:r/>
      <w:r>
        <w:t>The Scatter symbol isn't just there to look pretty - it's the key to unlocking some of the game's best functions. With just two Scatters on the board, you'll get guaranteed 1 Bonkers multiplier and 1 function from the Betty Menu. That's what I call one powerful Scatter! So, let's throw caution to the wind and go wild with Betty Bonkers - who knows what kind of Scatter-fueled fun we'll have?</w:t>
      </w:r>
    </w:p>
    <w:p>
      <w:pPr>
        <w:pStyle w:val="Heading2"/>
      </w:pPr>
      <w:r>
        <w:t>Exploring the Buy Option and Betty Menu</w:t>
      </w:r>
    </w:p>
    <w:p>
      <w:r/>
      <w:r>
        <w:t>Betty Bonkers may have some of your favorite slot game features, but did you know that you can also take advantage of the Buy option? Yup, you heard that right. Now you can get your hands on a sufficient number of Scatters even faster and easier. Just pay 20 times the bet and you'll get two Scatters on the reels! It's like magic, but with cash.</w:t>
      </w:r>
    </w:p>
    <w:p>
      <w:r/>
      <w:r>
        <w:t>But wait, there's more! You can also opt to pay 300 times the bet to have three Scatters on the board. That way, you get closer to those coveted bonus rounds and bigger wins without breaking a sweat. Trust us, it's worth the investment.</w:t>
      </w:r>
    </w:p>
    <w:p>
      <w:r/>
      <w:r>
        <w:t>Another great feature of Betty Bonkers is the Betty Menu. It has a variety of sweet bonuses that can help you rack up even more wins. You can win any of the following bonuses when you get a winning combination on the multiplier line:</w:t>
      </w:r>
    </w:p>
    <w:p>
      <w:pPr>
        <w:pStyle w:val="ListBullet"/>
        <w:spacing w:line="240" w:lineRule="auto"/>
        <w:ind w:left="720"/>
      </w:pPr>
      <w:r/>
      <w:r>
        <w:t>Symbol Removal Spin</w:t>
      </w:r>
    </w:p>
    <w:p>
      <w:pPr>
        <w:pStyle w:val="ListBullet"/>
        <w:spacing w:line="240" w:lineRule="auto"/>
        <w:ind w:left="720"/>
      </w:pPr>
      <w:r/>
      <w:r>
        <w:t>Wild Spin</w:t>
      </w:r>
    </w:p>
    <w:p>
      <w:pPr>
        <w:pStyle w:val="ListBullet"/>
        <w:spacing w:line="240" w:lineRule="auto"/>
        <w:ind w:left="720"/>
      </w:pPr>
      <w:r/>
      <w:r>
        <w:t>Multiplier Spin</w:t>
      </w:r>
    </w:p>
    <w:p>
      <w:pPr>
        <w:pStyle w:val="ListBullet"/>
        <w:spacing w:line="240" w:lineRule="auto"/>
        <w:ind w:left="720"/>
      </w:pPr>
      <w:r/>
      <w:r>
        <w:t>Link Spin</w:t>
      </w:r>
    </w:p>
    <w:p>
      <w:pPr>
        <w:pStyle w:val="ListBullet"/>
        <w:spacing w:line="240" w:lineRule="auto"/>
        <w:ind w:left="720"/>
      </w:pPr>
      <w:r/>
      <w:r>
        <w:t>Bonkers Jackpot</w:t>
      </w:r>
    </w:p>
    <w:p>
      <w:pPr>
        <w:pStyle w:val="ListBullet"/>
        <w:spacing w:line="240" w:lineRule="auto"/>
        <w:ind w:left="720"/>
      </w:pPr>
      <w:r/>
      <w:r>
        <w:t>Free Spins</w:t>
      </w:r>
    </w:p>
    <w:p>
      <w:r/>
      <w:r>
        <w:t>With so many bonuses to choose from, it's like a slot game buffet. What are you waiting for? Get spinning and take advantage of all that Betty Bonkers has to offer.</w:t>
      </w:r>
    </w:p>
    <w:p>
      <w:pPr>
        <w:pStyle w:val="Heading2"/>
      </w:pPr>
      <w:r>
        <w:t>FAQ</w:t>
      </w:r>
    </w:p>
    <w:p>
      <w:pPr>
        <w:pStyle w:val="Heading3"/>
      </w:pPr>
      <w:r>
        <w:t>What is the RTP of Betty Bonkers?</w:t>
      </w:r>
    </w:p>
    <w:p>
      <w:r/>
      <w:r>
        <w:t>The RTP of Betty Bonkers is 96.10%.</w:t>
      </w:r>
    </w:p>
    <w:p>
      <w:pPr>
        <w:pStyle w:val="Heading3"/>
      </w:pPr>
      <w:r>
        <w:t>What is the maximum win and volatility of Betty Bonkers?</w:t>
      </w:r>
    </w:p>
    <w:p>
      <w:r/>
      <w:r>
        <w:t>The maximum win is 10,467 times the stake, and the volatility is high.</w:t>
      </w:r>
    </w:p>
    <w:p>
      <w:pPr>
        <w:pStyle w:val="Heading3"/>
      </w:pPr>
      <w:r>
        <w:t>What is the range of bets in Betty Bonkers?</w:t>
      </w:r>
    </w:p>
    <w:p>
      <w:r/>
      <w:r>
        <w:t>The bet in Betty Bonkers ranges from €0.1 to €100.</w:t>
      </w:r>
    </w:p>
    <w:p>
      <w:pPr>
        <w:pStyle w:val="Heading3"/>
      </w:pPr>
      <w:r>
        <w:t>What are the jackpot bonuses in Betty Bonkers?</w:t>
      </w:r>
    </w:p>
    <w:p>
      <w:r/>
      <w:r>
        <w:t>The jackpot bonuses in Betty Bonkers are Mini - 10 times the bet, Med - 100 times the stake, and Max - 1,000 times the stake.</w:t>
      </w:r>
    </w:p>
    <w:p>
      <w:pPr>
        <w:pStyle w:val="Heading3"/>
      </w:pPr>
      <w:r>
        <w:t>What is the most valuable symbol in Betty Bonkers?</w:t>
      </w:r>
    </w:p>
    <w:p>
      <w:r/>
      <w:r>
        <w:t>The most valuable symbol is the Wild, which guarantees 30 times the stake.</w:t>
      </w:r>
    </w:p>
    <w:p>
      <w:pPr>
        <w:pStyle w:val="Heading3"/>
      </w:pPr>
      <w:r>
        <w:t>What are the different bonuses in the Betty Bonkers menu?</w:t>
      </w:r>
    </w:p>
    <w:p>
      <w:r/>
      <w:r>
        <w:t>The Betty menu has six different bonuses, such as Symbol Removal Spin, Wild Spin, Multiplier Spin, Link Spin, Bonkers jackpot, and Free Spins.</w:t>
      </w:r>
    </w:p>
    <w:p>
      <w:pPr>
        <w:pStyle w:val="Heading3"/>
      </w:pPr>
      <w:r>
        <w:t>What is the Buy option in Betty Bonkers?</w:t>
      </w:r>
    </w:p>
    <w:p>
      <w:r/>
      <w:r>
        <w:t>The Buy option in Betty Bonkers allows the player to get a sufficient number of Scatters using the purchase option, 20 times the bet, which guarantees 2 Scatters on the reels, or 300 times the bet that shows 3 Scatters on the board.</w:t>
      </w:r>
    </w:p>
    <w:p>
      <w:pPr>
        <w:pStyle w:val="Heading3"/>
      </w:pPr>
      <w:r>
        <w:t>Can I play Betty Bonkers for free?</w:t>
      </w:r>
    </w:p>
    <w:p>
      <w:r/>
      <w:r>
        <w:t>Yes, Betty Bonkers is available for free in demo mode on some online casinos.</w:t>
      </w:r>
    </w:p>
    <w:p>
      <w:pPr>
        <w:pStyle w:val="Heading2"/>
      </w:pPr>
      <w:r>
        <w:t>What we like</w:t>
      </w:r>
    </w:p>
    <w:p>
      <w:pPr>
        <w:pStyle w:val="ListBullet"/>
        <w:spacing w:line="240" w:lineRule="auto"/>
        <w:ind w:left="720"/>
      </w:pPr>
      <w:r/>
      <w:r>
        <w:t>Exciting gameplay features and bonuses</w:t>
      </w:r>
    </w:p>
    <w:p>
      <w:pPr>
        <w:pStyle w:val="ListBullet"/>
        <w:spacing w:line="240" w:lineRule="auto"/>
        <w:ind w:left="720"/>
      </w:pPr>
      <w:r/>
      <w:r>
        <w:t>High maximum win potential</w:t>
      </w:r>
    </w:p>
    <w:p>
      <w:pPr>
        <w:pStyle w:val="ListBullet"/>
        <w:spacing w:line="240" w:lineRule="auto"/>
        <w:ind w:left="720"/>
      </w:pPr>
      <w:r/>
      <w:r>
        <w:t>Retro design with exceptional graphics</w:t>
      </w:r>
    </w:p>
    <w:p>
      <w:pPr>
        <w:pStyle w:val="ListBullet"/>
        <w:spacing w:line="240" w:lineRule="auto"/>
        <w:ind w:left="720"/>
      </w:pPr>
      <w:r/>
      <w:r>
        <w:t>Buy option for quick access to bonuses</w:t>
      </w:r>
    </w:p>
    <w:p>
      <w:pPr>
        <w:pStyle w:val="Heading2"/>
      </w:pPr>
      <w:r>
        <w:t>What we don't like</w:t>
      </w:r>
    </w:p>
    <w:p>
      <w:pPr>
        <w:pStyle w:val="ListBullet"/>
        <w:spacing w:line="240" w:lineRule="auto"/>
        <w:ind w:left="720"/>
      </w:pPr>
      <w:r/>
      <w:r>
        <w:t>Limited number of paylines</w:t>
      </w:r>
    </w:p>
    <w:p>
      <w:pPr>
        <w:pStyle w:val="ListBullet"/>
        <w:spacing w:line="240" w:lineRule="auto"/>
        <w:ind w:left="720"/>
      </w:pPr>
      <w:r/>
      <w:r>
        <w:t>High volatility may result in frequent losing streaks</w:t>
      </w:r>
    </w:p>
    <w:p>
      <w:r/>
      <w:r>
        <w:rPr>
          <w:b/>
        </w:rPr>
        <w:t>Play Betty Bonkers for free</w:t>
      </w:r>
    </w:p>
    <w:p>
      <w:r/>
      <w:r>
        <w:rPr>
          <w:i/>
        </w:rPr>
        <w:t>Read our review of Betty Bonkers and play this exciting slot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