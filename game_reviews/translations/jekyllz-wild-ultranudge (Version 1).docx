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Jekyllz Wild Ultranudge Free - Slot Review &amp; Bonuses</w:t>
      </w:r>
    </w:p>
    <w:p>
      <w:pPr>
        <w:pStyle w:val="Heading2"/>
      </w:pPr>
      <w:r>
        <w:t>Discover the Mystery with Jekyllz Wild Ultranudge</w:t>
      </w:r>
    </w:p>
    <w:p>
      <w:r/>
      <w:r>
        <w:t>Buckle up and get ready to be transported back in time to the year 1886 with Jekyllz Wild Ultranudge - an online slot game that will have you on the edge of your seat! Developed by Bang Bang Games, this game is the perfect blend of mystery and excitement that will keep you entertained for hours on end.</w:t>
      </w:r>
    </w:p>
    <w:p>
      <w:r/>
      <w:r>
        <w:t>With a gloomy atmosphere filled with spectral events, this game will have you feeling like you're right in the midst of the action. And with bonuses that can reach Mega levels, you'll definitely want to keep playing to see just how much you can win.</w:t>
      </w:r>
    </w:p>
    <w:p>
      <w:r/>
      <w:r>
        <w:t>So gear up and embrace the mysteries of Dr. Jekyll and Mr. Hyde with Jekyllz Wild Ultranudge - we promise it'll be a wild ride!</w:t>
      </w:r>
    </w:p>
    <w:p>
      <w:pPr>
        <w:pStyle w:val="Heading2"/>
      </w:pPr>
      <w:r>
        <w:t>Get Ready to Win: Paylines and Volatility</w:t>
      </w:r>
    </w:p>
    <w:p>
      <w:r/>
      <w:r>
        <w:t>Jekyllz Wild Ultranaughty offers you the chance to hit it big with 40 paylines and 5 reels. Plus, with an RTP of 96%, you're already starting off with better odds than you would at a fast food restaurant's Monopoly game. The medium volatility level means that you have a balance of small, frequent wins and the occasional big score. It's like trying to decide between getting a pack of Skittles or getting a king-size candy bar, but with Jekyllz Wild Ultranudge, you can have both! And if you're really lucky, you might even hit the jackpot worth 6,350 times your bet. Your bank account will thank you, and so will the ghosts of Christmas present (it's never too early to start racking up those gifts!)</w:t>
      </w:r>
    </w:p>
    <w:p>
      <w:pPr>
        <w:pStyle w:val="Heading2"/>
      </w:pPr>
      <w:r>
        <w:t>Crack the Code: Jekyllz Wild Ultranudge Symbol Combinations</w:t>
      </w:r>
    </w:p>
    <w:p>
      <w:r/>
      <w:r>
        <w:t>The concoction of real money slot winnings starts with the right combination of symbols. In the base game of Jekyllz Wild Ultranudge, players can strike lucky with 3-5 symbol combos. The symbols featured are as quirky as the game's character, Dr. Jekyll himself. Spin and win with an inkwell, lantern, policeman's hat, Bell, magic potions, and classic card suits. How about you take your spin and let Lady Luck kiss you on the forehead?</w:t>
      </w:r>
    </w:p>
    <w:p>
      <w:r/>
      <w:r>
        <w:t>Each symbol comes with different values, culminating in rewarding wins from x0.1 to x5 the bet. Don't know where to start? Don't fret because the game has a detailed, easy-to-use paytable. Consulting it should help you crack the code on which symbol combination will give you that big win that leads to you raising your glass to Dr. Jekyll himself.</w:t>
      </w:r>
    </w:p>
    <w:p>
      <w:pPr>
        <w:pStyle w:val="Heading2"/>
      </w:pPr>
      <w:r>
        <w:t>Bonus Features: More Goodies than a Secret Potion!</w:t>
      </w:r>
    </w:p>
    <w:p>
      <w:r/>
      <w:r>
        <w:t>Jekyllz Wild Ultranudge is like a treasure trove that offers plenty of enticing bonus features that will drive you bonkers with excitement. The game boasts of various bonuses such as Mr. Hyde's Free Spins, the enigmatic UltraNudge™, Cash Potion Bonus, and Hyde’s Gamble - each with something thrilling to offer.</w:t>
      </w:r>
    </w:p>
    <w:p>
      <w:r/>
      <w:r>
        <w:t>During Mr. Hyde's Free Spins, you'll experience the winning frenzy that starts with UltraNudge, and it only gets better with Mr. Hyde's multiplier that never resets, meaning you stand a chance to win massive prizes that you'd never forsee. The UltraNudge™ mechanic is capable of landing you huge payouts with abundance of Wild stacks and symbols popping up on the reels!</w:t>
      </w:r>
    </w:p>
    <w:p>
      <w:r/>
      <w:r>
        <w:t xml:space="preserve"> With the Cash Potion Bonus, any Dr. Jekyll symbol has the potential to transform into Mr. Hyde, getting you more free spins and triggered UltraNudge™ features that skyrockets your winning potential with a skyrocketing x1 multiplier.</w:t>
      </w:r>
    </w:p>
    <w:p>
      <w:r/>
      <w:r>
        <w:t xml:space="preserve"> And that's not all! You can take your chances and activate Mr. Hyde's Gamble for even bigger wins. During Free Spins, the infamous Mr. Hyde symbol will bless you with a x10 multiplier, promising even more significant payouts. Hyde’s Gamble is one of those features that you'd want to bet your bottom dollar on because winning has never felt so good!</w:t>
      </w:r>
    </w:p>
    <w:p>
      <w:pPr>
        <w:pStyle w:val="Heading2"/>
      </w:pPr>
      <w:r>
        <w:t>JACKPOT ALERT: Win Big with Jekyllz Wild Ultranudge!</w:t>
      </w:r>
    </w:p>
    <w:p>
      <w:r/>
      <w:r>
        <w:t xml:space="preserve">Ready to hit the jackpot? Look no further than Jekyllz Wild Ultranudge—the online slot game with the potential to award lucky players with huge rewards! If you're lucky enough to hit the highest jackpot, you could be walking away with prizes worth 6,350 times your round bet. That's enough cash to buy your own secret lab to conduct some wild experiments! </w:t>
      </w:r>
    </w:p>
    <w:p>
      <w:r/>
      <w:r>
        <w:t>But earning that prize won't be easy—you'll have to spin those reels and land those winning combinations in order to trigger the bonus rounds that can lead to the ultimate payout. However, with the help of Dr. Jekyll and his wild alter ego, there's no telling what kind of monstrous wins could be waiting for you. So, what are you waiting for? Give Jekyllz Wild Ultranudge a spin and see if you have what it takes to win big!</w:t>
      </w:r>
    </w:p>
    <w:p>
      <w:pPr>
        <w:pStyle w:val="Heading2"/>
      </w:pPr>
      <w:r>
        <w:t>Stay Safe and Play Anywhere with Jekyllz Wild Ultranudge</w:t>
      </w:r>
    </w:p>
    <w:p>
      <w:r/>
      <w:r>
        <w:t>Are you tired of being chained to your desktop just to play your favorite slot game? Look no further because Jekyllz Wild Ultranudge is accessible on multiple devices! Whether you're playing on your laptop, desktop, or mobile device, this game is compatible with them all! You can even take it with you to the bathroom. We won’t judge.</w:t>
      </w:r>
    </w:p>
    <w:p>
      <w:r/>
      <w:r>
        <w:t>But wait, there’s more! The game also has affordable betting options ranging from €0.10 all the way up to €40 while maintaining a standard RTP of 96%. And if that’s not enough to keep your heart racing, the medium base win rate of 20.3% provides a fair and nail-biting experience for all players.</w:t>
      </w:r>
    </w:p>
    <w:p>
      <w:r/>
      <w:r>
        <w:t>Not ready to jump straight in? No problem. Jekyllz Wild Ultranudge offers a demo mode to test the waters before you decide to place a bet. So, why not give it a spin at the best casinos that offer it through the YGS Masters network? You won't regret it, unless you're really bad at spinning things.</w:t>
      </w:r>
    </w:p>
    <w:p>
      <w:pPr>
        <w:pStyle w:val="Heading2"/>
      </w:pPr>
      <w:r>
        <w:t>FAQ</w:t>
      </w:r>
    </w:p>
    <w:p>
      <w:pPr>
        <w:pStyle w:val="Heading3"/>
      </w:pPr>
      <w:r>
        <w:t>Can I play Jekyllz Wild Ultranudge on mobile devices?</w:t>
      </w:r>
    </w:p>
    <w:p>
      <w:r/>
      <w:r>
        <w:t>Yes, you can play this game on many compatible devices, including desktops, laptops, and mobile devices. Just select one of our recommended casinos that offers the game, and start playing instantly.</w:t>
      </w:r>
    </w:p>
    <w:p>
      <w:pPr>
        <w:pStyle w:val="Heading3"/>
      </w:pPr>
      <w:r>
        <w:t>Is Jekyllz Wild Ultranudge slot game fair and safe?</w:t>
      </w:r>
    </w:p>
    <w:p>
      <w:r/>
      <w:r>
        <w:t>Yes, the Jekyllz Wild Ultranudge slot game is fair and safe. It has a standard RTP of 96% and a medium base win rate of 20.3%. You can select bets from €0.10 to €40 and play safely and fun at your level.</w:t>
      </w:r>
    </w:p>
    <w:p>
      <w:pPr>
        <w:pStyle w:val="Heading3"/>
      </w:pPr>
      <w:r>
        <w:t>Where can I play Jekyllz Wild Ultranudge slot game?</w:t>
      </w:r>
    </w:p>
    <w:p>
      <w:r/>
      <w:r>
        <w:t>The Jekyllz Wild Ultranudge slot game is a game released in October 2022 by BangBang Games on the YGS Masters network. You can try the demo game on our portal and then select one of our recommended casinos from our listings to bet with real money.</w:t>
      </w:r>
    </w:p>
    <w:p>
      <w:pPr>
        <w:pStyle w:val="Heading3"/>
      </w:pPr>
      <w:r>
        <w:t>What is the highest jackpot I can win in Jekyllz Wild Ultranudge?</w:t>
      </w:r>
    </w:p>
    <w:p>
      <w:r/>
      <w:r>
        <w:t>The highest jackpot you can aim for in Jekyllz Wild Ultranudge is worth 6,350 times the round bet.</w:t>
      </w:r>
    </w:p>
    <w:p>
      <w:pPr>
        <w:pStyle w:val="Heading3"/>
      </w:pPr>
      <w:r>
        <w:t>What are the significant features of Jekyllz Wild Ultranudge slot game?</w:t>
      </w:r>
    </w:p>
    <w:p>
      <w:r/>
      <w:r>
        <w:t>Jekyllz Wild Ultranudge offers numerous features, including Cash Potion Bonus and UltraNudge™ feature, UltraNudge™ mechanic, Mr. Hyde's Free Spins Bonus, and Hyde’s Gamble.</w:t>
      </w:r>
    </w:p>
    <w:p>
      <w:pPr>
        <w:pStyle w:val="Heading3"/>
      </w:pPr>
      <w:r>
        <w:t>What is UltraNudge™ feature in Jekyllz Wild Ultranudge slot?</w:t>
      </w:r>
    </w:p>
    <w:p>
      <w:r/>
      <w:r>
        <w:t>UltraNudge™ is a unique and exciting Bang Bang Games mechanic that can give you huge wins. With tons of Wild stacks and symbols on the reels, UltraNudge™ is the real iconic element of this game.</w:t>
      </w:r>
    </w:p>
    <w:p>
      <w:pPr>
        <w:pStyle w:val="Heading3"/>
      </w:pPr>
      <w:r>
        <w:t>What is Dr. Jekyllz's Cash Potion Bonus in Jekyllz Wild Ultranudge?</w:t>
      </w:r>
    </w:p>
    <w:p>
      <w:r/>
      <w:r>
        <w:t>Dr. Jekyllz's Cash Potion Bonus is a special feature that rewards you with a succulent cash reward. With each spin, any Dr. Jekyll symbol can transform into Mr. Hyde and collect the money, activating an UltraNudge™ that will increase Mr. Hyde's multiplier by x1.</w:t>
      </w:r>
    </w:p>
    <w:p>
      <w:pPr>
        <w:pStyle w:val="Heading3"/>
      </w:pPr>
      <w:r>
        <w:t>Can I activate Hyde's Gamble in Jekyllz Wild Ultranudge?</w:t>
      </w:r>
    </w:p>
    <w:p>
      <w:r/>
      <w:r>
        <w:t>Yes, you can activate Hyde’s Gamble feature in Jekyllz Wild Ultranudge during Free Spins to get the Mr. Hyde symbol with a x10 multiplier and increase the potential values of the potion.</w:t>
      </w:r>
    </w:p>
    <w:p>
      <w:pPr>
        <w:pStyle w:val="Heading2"/>
      </w:pPr>
      <w:r>
        <w:t>What we like</w:t>
      </w:r>
    </w:p>
    <w:p>
      <w:pPr>
        <w:pStyle w:val="ListBullet"/>
        <w:spacing w:line="240" w:lineRule="auto"/>
        <w:ind w:left="720"/>
      </w:pPr>
      <w:r/>
      <w:r>
        <w:t>Numerous bonus features</w:t>
      </w:r>
    </w:p>
    <w:p>
      <w:pPr>
        <w:pStyle w:val="ListBullet"/>
        <w:spacing w:line="240" w:lineRule="auto"/>
        <w:ind w:left="720"/>
      </w:pPr>
      <w:r/>
      <w:r>
        <w:t>UltraNudge™ mechanic for huge wins</w:t>
      </w:r>
    </w:p>
    <w:p>
      <w:pPr>
        <w:pStyle w:val="ListBullet"/>
        <w:spacing w:line="240" w:lineRule="auto"/>
        <w:ind w:left="720"/>
      </w:pPr>
      <w:r/>
      <w:r>
        <w:t>Atmospheric and engaging gameplay</w:t>
      </w:r>
    </w:p>
    <w:p>
      <w:pPr>
        <w:pStyle w:val="ListBullet"/>
        <w:spacing w:line="240" w:lineRule="auto"/>
        <w:ind w:left="720"/>
      </w:pPr>
      <w:r/>
      <w:r>
        <w:t>Medium volatility and balanced payouts</w:t>
      </w:r>
    </w:p>
    <w:p>
      <w:pPr>
        <w:pStyle w:val="Heading2"/>
      </w:pPr>
      <w:r>
        <w:t>What we don't like</w:t>
      </w:r>
    </w:p>
    <w:p>
      <w:pPr>
        <w:pStyle w:val="ListBullet"/>
        <w:spacing w:line="240" w:lineRule="auto"/>
        <w:ind w:left="720"/>
      </w:pPr>
      <w:r/>
      <w:r>
        <w:t>Lacks a progressive jackpot feature</w:t>
      </w:r>
    </w:p>
    <w:p>
      <w:pPr>
        <w:pStyle w:val="ListBullet"/>
        <w:spacing w:line="240" w:lineRule="auto"/>
        <w:ind w:left="720"/>
      </w:pPr>
      <w:r/>
      <w:r>
        <w:t>May not appeal to players who prefer high stakes</w:t>
      </w:r>
    </w:p>
    <w:p>
      <w:r/>
      <w:r>
        <w:rPr>
          <w:b/>
        </w:rPr>
        <w:t>Play Jekyllz Wild Ultranudge Free - Slot Review &amp; Bonuses</w:t>
      </w:r>
    </w:p>
    <w:p>
      <w:r/>
      <w:r>
        <w:rPr>
          <w:i/>
        </w:rPr>
        <w:t>Discover Jekyllz Wild Ultranudge online slot - RTP 96%, medium volatility, and multiple bonuses. Play free at top casinos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