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Dorado the City of Gold for Free - Review</w:t>
      </w:r>
    </w:p>
    <w:p>
      <w:r/>
      <w:r>
        <w:rPr>
          <w:b/>
        </w:rPr>
        <w:t>Meta description</w:t>
      </w:r>
      <w:r>
        <w:t>: Check out our review of El Dorado the City of Gold by Pragmatic Play. Play for free and discover the game's amazing graphics and bonus features.</w:t>
      </w:r>
    </w:p>
    <w:p>
      <w:pPr>
        <w:pStyle w:val="Heading2"/>
      </w:pPr>
      <w:r>
        <w:t>El Dorado the City of Gold: A Gold Digger's Paradise by Pragmatic Play</w:t>
      </w:r>
    </w:p>
    <w:p>
      <w:r/>
      <w:r>
        <w:t>El Dorado the City of Gold by Pragmatic Play is a thrilling online slot game that takes you on a treasure hunt to the legendary and mysterious city of gold, El Dorado. With this game, you'll have the chance to join the adventurous and brave treasure hunters as they navigate through the wild Amazon forest to find the lost city and its treasures.</w:t>
      </w:r>
      <w:r/>
    </w:p>
    <w:p>
      <w:r/>
      <w:r>
        <w:t>This game is a five-reel and three-row slot that offers stunning graphics and captivating sound effects that bring the Amazon forest to life. The game features high-value symbols such as the treasure chest, the map, and a golden statue of the El Dorado warrior, as well as low-value symbols such as playing cards with unique designs.</w:t>
      </w:r>
      <w:r/>
    </w:p>
    <w:p>
      <w:r/>
      <w:r>
        <w:t>In El Dorado the City of Gold slot, the wild symbol is represented by the golden dragon, and it can substitute all other symbols except for the scatter symbol. The scatter symbol is the El Dorado temple, and it triggers the Free Spins feature if you land three or more of them across the reels.</w:t>
      </w:r>
      <w:r/>
    </w:p>
    <w:p>
      <w:r/>
      <w:r>
        <w:t>The best part of the game is the progressive multiplier feature that triggers during the free spins round, which means your chances of winning big are even higher as you get awarded repeated activations of the bonus features. That's right, folks! The more free spins you land, the higher your multiplier gets, so you can keep racking up those winnings.</w:t>
      </w:r>
      <w:r/>
    </w:p>
    <w:p>
      <w:r/>
      <w:r>
        <w:t>Overall, El Dorado the City of Gold by Pragmatic Play is a fun-filled journey through the Amazon jungle, where players can get to experience the thrill of the search for gold while playing a thrilling online slot game. The stunning visuals and fun gameplay are sure to keep you entertained, and the progressive multiplier feature gives you a chance to win a massive payout. Don't be fooled by the shine, though! This gold-digging adventure might be hazardous to your wallet, but it's worth a shot!</w:t>
      </w:r>
    </w:p>
    <w:p>
      <w:pPr>
        <w:pStyle w:val="Heading2"/>
      </w:pPr>
      <w:r>
        <w:t>Impressive Graphics and Immersive Experience</w:t>
      </w:r>
    </w:p>
    <w:p>
      <w:r/>
      <w:r>
        <w:t>El Dorado the City of Gold is one of the most visually stunning slot games on the market. The graphics are so impressive that it's like you're actually exploring the Amazon rainforest. The foliage is lush, the animals are realistic, and the golden temple is awe-inspiring.</w:t>
      </w:r>
    </w:p>
    <w:p>
      <w:r/>
      <w:r>
        <w:t>But don't be too distracted by the beauty of the game. There are treasures to be found! The game is designed to provide players with an immersive experience, thanks to the sounds of tribal drums and flutes. You'll feel like you're on a real adventure in search of hidden riches.</w:t>
      </w:r>
    </w:p>
    <w:p>
      <w:r/>
      <w:r>
        <w:t>Of course, you won't be alone on this adventure. There are other players who are just as eager to find the treasures as you are. But don't worry, you can always give them a friendly wave as you pass them by on your way to the top prize.</w:t>
      </w:r>
    </w:p>
    <w:p>
      <w:r/>
      <w:r>
        <w:t>All kidding aside, El Dorado the City of Gold is a game worth playing. The graphics and sound effects are truly impressive, and the gameplay is engaging enough to keep you coming back for more. So what are you waiting for? Grab your machete and start searching for the treasures that await in the Amazon rainforest!</w:t>
      </w:r>
    </w:p>
    <w:p>
      <w:pPr>
        <w:pStyle w:val="Heading2"/>
      </w:pPr>
      <w:r>
        <w:t>Standard Gameplay with Bonus Features</w:t>
      </w:r>
    </w:p>
    <w:p>
      <w:r/>
      <w:r>
        <w:t>Welcome to El Dorado, the City of Gold! This online slot game may seem fairly standard at first glance, with a 5x3 grid and a respectable 96.5% RTP. But don't let that fool you - there are plenty of exciting bonus features to keep things interesting!</w:t>
      </w:r>
      <w:r/>
    </w:p>
    <w:p>
      <w:r/>
      <w:r>
        <w:t>First off, we have the Wild symbol. This little guy can replace any other symbol on the grid to help you form winning combinations. And let's be honest, who doesn't love a wild card in their hand?</w:t>
      </w:r>
      <w:r/>
    </w:p>
    <w:p>
      <w:r/>
      <w:r>
        <w:t>Then we have the symbols that carry actual value in terms of winning potential. It's always great to see those big numbers popping up on the screen, and it feels even better when they're accompanied by flashy graphics and sound effects!</w:t>
      </w:r>
      <w:r/>
    </w:p>
    <w:p>
      <w:r/>
      <w:r>
        <w:t>But wait, there's more! The Respin feature gives you the chance to spin a single reel again in hopes of landing that perfect winning combination. And let's be honest, who doesn't love a second chance?</w:t>
      </w:r>
      <w:r/>
    </w:p>
    <w:p>
      <w:r/>
      <w:r>
        <w:t>Last but not least, we have the golden temple Scatter symbol. This little beauty is the key to unlocking the bonus function, where the real fun begins! So keep your eyes peeled for this symbol, because it could mean the difference between a good game and a great one.</w:t>
      </w:r>
      <w:r/>
    </w:p>
    <w:p>
      <w:r/>
      <w:r>
        <w:t>All in all, El Dorado the City of Gold may seem like your average online slot game, but it's packed with enough bonus features and winning potential to keep you entertained for hours. So give it a spin and see for yourself - who knows, you may just strike gold!</w:t>
      </w:r>
    </w:p>
    <w:p>
      <w:pPr>
        <w:pStyle w:val="Heading2"/>
      </w:pPr>
      <w:r>
        <w:t>Symbols and Their Values</w:t>
      </w:r>
    </w:p>
    <w:p>
      <w:r/>
      <w:r>
        <w:t xml:space="preserve">As you open this game, it’s wise to know what type of symbols you’ll encounter. There are the generic playing cards (A, K, Q, and J), so if you're looking for something new that'll blow your mind, you might have to keep looking. However, don't be discouraged just yet, there are some added twists to these symbols that will keep you on your toes. </w:t>
      </w:r>
    </w:p>
    <w:p>
      <w:r/>
      <w:r>
        <w:t>The other set of symbols in El Dorado the City of Gold consist of the animals that you might only see in the jungle. The toucan, tree frog, and jaguar all have unique values that could lead to big payouts. The most valuable out of the three is the jaguar, so keep an eye out for that beauty.</w:t>
      </w:r>
    </w:p>
    <w:p>
      <w:r/>
      <w:r>
        <w:t>The Native American symbol serves as the Wild symbol in this game. It has the power to substitute for all the other symbols, except the Scatter symbol. The golden temple is your Scattered symbol - get three of those symbols and be transported to the temple so you can get your hands on the gold. These symbols have different values depending on where they land, so be sure to check out the paytable to learn what they’re worth.</w:t>
      </w:r>
    </w:p>
    <w:p>
      <w:r/>
      <w:r>
        <w:t>Oh, and don't forget about the “Collect” symbol. If you find it, your winnings will skyrocket. So, it's a good idea to keep paying attention to even the less exciting parts of this game to increase your chances of winning.</w:t>
      </w:r>
    </w:p>
    <w:p>
      <w:pPr>
        <w:pStyle w:val="Heading2"/>
      </w:pPr>
      <w:r>
        <w:t>RTP and Winning Potential</w:t>
      </w:r>
    </w:p>
    <w:p>
      <w:r/>
      <w:r>
        <w:t>Hold on to your hats, folks - we've got a slot game on our hands with an RTP of 96.5%! That's decent, sure... but we're here for the potential for some serious moolah.</w:t>
      </w:r>
      <w:r>
        <w:t xml:space="preserve"> </w:t>
      </w:r>
    </w:p>
    <w:p>
      <w:r/>
      <w:r>
        <w:t>Well, you're in luck. El Dorado the City of Gold offers players the chance to hit it big with its exciting bonus functionality and symbols carrying some serious weight. You may not become a millionaire overnight, but who knows? You might just get lucky and find the City of Gold.</w:t>
      </w:r>
    </w:p>
    <w:p>
      <w:pPr>
        <w:pStyle w:val="Heading2"/>
      </w:pPr>
      <w:r>
        <w:t>FAQ</w:t>
      </w:r>
    </w:p>
    <w:p>
      <w:pPr>
        <w:pStyle w:val="Heading3"/>
      </w:pPr>
      <w:r>
        <w:t>What is El Dorado the City of Gold?</w:t>
      </w:r>
    </w:p>
    <w:p>
      <w:r/>
      <w:r>
        <w:t>El Dorado the City of Gold is an online slot game by Pragmatic Play that is based on the legend of a city entirely covered in gold and hidden in the heart of the Amazon forest. Players can aim for substantial winnings while immersing themselves in the legend of El Dorado.</w:t>
      </w:r>
    </w:p>
    <w:p>
      <w:pPr>
        <w:pStyle w:val="Heading3"/>
      </w:pPr>
      <w:r>
        <w:t>What are the graphics like in El Dorado the City of Gold?</w:t>
      </w:r>
    </w:p>
    <w:p>
      <w:r/>
      <w:r>
        <w:t>The graphics in El Dorado the City of Gold are well-crafted with a lush jungle background, colorful symbols of animals and playing cards, and a golden temple that towers among the branches of the trees. The musics are tribal sounds perfectly in line with the setting.</w:t>
      </w:r>
    </w:p>
    <w:p>
      <w:pPr>
        <w:pStyle w:val="Heading3"/>
      </w:pPr>
      <w:r>
        <w:t>What are the gameplay features of El Dorado the City of Gold?</w:t>
      </w:r>
    </w:p>
    <w:p>
      <w:r/>
      <w:r>
        <w:t>El Dorado the City of Gold is a standard 5x3 slot game with an RTP of 96.5% and various special symbols. The Native American with the accompanying Wild symbol is a wild card that can replace any other symbol in the game. Other symbols carry values in terms of winnings and the Respin symbol allows an additional spin. The golden temple is a Scatter symbol that allows access to the bonus function.</w:t>
      </w:r>
    </w:p>
    <w:p>
      <w:pPr>
        <w:pStyle w:val="Heading3"/>
      </w:pPr>
      <w:r>
        <w:t>What other similar slots are there to El Dorado the City of Gold?</w:t>
      </w:r>
    </w:p>
    <w:p>
      <w:r/>
      <w:r>
        <w:t>Similar slots to El Dorado the City of Gold include El Dorado Infinity Reels, Goldorado, Ecuador Gold, Mistery of El Dorado, and The Riches of El Dorado.</w:t>
      </w:r>
    </w:p>
    <w:p>
      <w:pPr>
        <w:pStyle w:val="Heading3"/>
      </w:pPr>
      <w:r>
        <w:t>What are the special symbols in El Dorado the City of Gold?</w:t>
      </w:r>
    </w:p>
    <w:p>
      <w:r/>
      <w:r>
        <w:t>The special symbols in El Dorado the City of Gold include the Native American accompanied by the Wild symbol, symbols that carry values in terms of winnings, the Collect symbol, Respin symbol that allows an additional spin, and the golden temple which is a Scatter symbol that allows access to the bonus function.</w:t>
      </w:r>
    </w:p>
    <w:p>
      <w:pPr>
        <w:pStyle w:val="Heading3"/>
      </w:pPr>
      <w:r>
        <w:t>What is the RTP of El Dorado the City of Gold?</w:t>
      </w:r>
    </w:p>
    <w:p>
      <w:r/>
      <w:r>
        <w:t>The RTP of El Dorado the City of Gold is 96.5% which is average for online slot games.</w:t>
      </w:r>
    </w:p>
    <w:p>
      <w:pPr>
        <w:pStyle w:val="Heading3"/>
      </w:pPr>
      <w:r>
        <w:t>What is the goal of El Dorado the City of Gold?</w:t>
      </w:r>
    </w:p>
    <w:p>
      <w:r/>
      <w:r>
        <w:t>The goal of El Dorado the City of Gold is to search for hidden treasures and aim for substantial winnings while immersing oneself in the legend of the city of gold.</w:t>
      </w:r>
    </w:p>
    <w:p>
      <w:pPr>
        <w:pStyle w:val="Heading3"/>
      </w:pPr>
      <w:r>
        <w:t>What kind of music is in El Dorado the City of Gold?</w:t>
      </w:r>
    </w:p>
    <w:p>
      <w:r/>
      <w:r>
        <w:t>El Dorado the City of Gold features music that is tribal sounds perfectly in line with the setting of the game that is Drums and flutes create.</w:t>
      </w:r>
    </w:p>
    <w:p>
      <w:pPr>
        <w:pStyle w:val="Heading2"/>
      </w:pPr>
      <w:r>
        <w:t>What we like</w:t>
      </w:r>
    </w:p>
    <w:p>
      <w:pPr>
        <w:pStyle w:val="ListBullet"/>
        <w:spacing w:line="240" w:lineRule="auto"/>
        <w:ind w:left="720"/>
      </w:pPr>
      <w:r/>
      <w:r>
        <w:t>Impressive graphics with stunning visuals of the Amazon forest</w:t>
      </w:r>
    </w:p>
    <w:p>
      <w:pPr>
        <w:pStyle w:val="ListBullet"/>
        <w:spacing w:line="240" w:lineRule="auto"/>
        <w:ind w:left="720"/>
      </w:pPr>
      <w:r/>
      <w:r>
        <w:t>Immersive experience with tribal drums and flutes</w:t>
      </w:r>
    </w:p>
    <w:p>
      <w:pPr>
        <w:pStyle w:val="ListBullet"/>
        <w:spacing w:line="240" w:lineRule="auto"/>
        <w:ind w:left="720"/>
      </w:pPr>
      <w:r/>
      <w:r>
        <w:t>Standard gameplay with bonus features</w:t>
      </w:r>
    </w:p>
    <w:p>
      <w:pPr>
        <w:pStyle w:val="ListBullet"/>
        <w:spacing w:line="240" w:lineRule="auto"/>
        <w:ind w:left="720"/>
      </w:pPr>
      <w:r/>
      <w:r>
        <w:t>Potential for substantial winnings</w:t>
      </w:r>
    </w:p>
    <w:p>
      <w:pPr>
        <w:pStyle w:val="Heading2"/>
      </w:pPr>
      <w:r>
        <w:t>What we don't like</w:t>
      </w:r>
    </w:p>
    <w:p>
      <w:pPr>
        <w:pStyle w:val="ListBullet"/>
        <w:spacing w:line="240" w:lineRule="auto"/>
        <w:ind w:left="720"/>
      </w:pPr>
      <w:r/>
      <w:r>
        <w:t>Average RTP of 96.5%</w:t>
      </w:r>
    </w:p>
    <w:p>
      <w:pPr>
        <w:pStyle w:val="ListBullet"/>
        <w:spacing w:line="240" w:lineRule="auto"/>
        <w:ind w:left="720"/>
      </w:pPr>
      <w:r/>
      <w:r>
        <w:t>Limited flexibility in paylines</w:t>
      </w:r>
    </w:p>
    <w:p>
      <w:r/>
      <w:r>
        <w:rPr>
          <w:i/>
        </w:rPr>
        <w:t>Create a Feature Image Prompt: El Dorado the City of Gold Design an eye-catching feature image for "El Dorado The City of Gold" that would capture the attention of online slot game players. The image should accurately represent the game's theme and graphics, with a playful and cartoonish style. The image should showcase a Maya warrior wearing glasses, who has discovered a hidden treasure of gold and jewels in the jungle. The use of bright colors, intricate details, and fun symbols such as toucans, monkeys, and tree frogs, should be incorporated in the design to create an exciting visual experience. Make sure the image highlights the mythical appeal of El Dorado, and should be able to grab the viewer's attention at a glance.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