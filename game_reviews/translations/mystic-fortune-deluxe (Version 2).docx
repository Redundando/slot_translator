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Mystic Fortune Deluxe Free: Review &amp; Pros and Cons</w:t>
      </w:r>
    </w:p>
    <w:p>
      <w:pPr>
        <w:pStyle w:val="Heading2"/>
      </w:pPr>
      <w:r>
        <w:t>Invite the Mystic Fortune into your gaming experience with Mystic Fortune Deluxe!</w:t>
      </w:r>
    </w:p>
    <w:p>
      <w:r/>
      <w:r>
        <w:t>Prepare yourself to win big with 28 fixed paylines spread across 5 reels and 4 rows in Mystic Fortune Deluxe. The medium volatility game offers a satisfying RTP of 96.71, making it a popular choice for players looking for a bit of extra luck in their day.</w:t>
      </w:r>
    </w:p>
    <w:p>
      <w:r/>
      <w:r>
        <w:t>While the playing cards may pay out the least, don't be fooled - reach for the stars with high-level symbols such as the mighty dragon, shiny gold coin, mystical sphere, and alluring cup. Keep a close eye out for the Wild symbol, represented by the girl, as she alters all other symbols except for the Scatter, which can magically appear on any of the reels.</w:t>
      </w:r>
    </w:p>
    <w:p>
      <w:r/>
      <w:r>
        <w:t>But wait, there's more! Making her reel debut as an extended Wild, the girl fills the reel upwards or downwards and grants you the honor of more winning combinations. These features are sure to leave you mystified as you play the thrilling Mystic Fortune Deluxe game.</w:t>
      </w:r>
    </w:p>
    <w:p>
      <w:pPr>
        <w:pStyle w:val="Heading2"/>
      </w:pPr>
      <w:r>
        <w:t>Visual Design: An Oasis in the Middle of Your Screen</w:t>
      </w:r>
    </w:p>
    <w:p>
      <w:r/>
      <w:r>
        <w:t>Get ready to be transported to a world of tranquility and peace with Mystic Fortune Deluxe! The stunning visuals of this Chinese-themed slot game will have you forgetting all your worries in no time. You'll be surrounded by lush gardens, serene waterfalls, and a peaceful wooden bridge to the entrance of the majestic temple. The symbols are detailed and crisp, their vibrant colors beautifully complementing the scenery. It's so pretty, you won't want to leave.</w:t>
      </w:r>
    </w:p>
    <w:p>
      <w:r/>
      <w:r>
        <w:t>And if you're not too distracted with the view, you'll quickly notice that the game console is designed for optimal betting. So you can relax and adjust your wagers at ease while enjoying the soothing music. With Mystic Fortune Deluxe, it's not just a game, but a peaceful and much-needed oasis in the middle of your screen.</w:t>
      </w:r>
    </w:p>
    <w:p>
      <w:pPr>
        <w:pStyle w:val="Heading2"/>
      </w:pPr>
      <w:r>
        <w:t>Experience the Serenity of Chinese Culture</w:t>
      </w:r>
    </w:p>
    <w:p>
      <w:r/>
      <w:r>
        <w:t xml:space="preserve">Get ready to be transported to a serene garden in China with Mystic Fortune Deluxe. This slot game draws inspiration from Chinese culture and offers players a unique glimpse into the country's rich history. From the dragon symbol to the golden coins, every aspect of the game is beautifully crafted to create a truly immersive experience. </w:t>
      </w:r>
    </w:p>
    <w:p>
      <w:r/>
      <w:r>
        <w:t xml:space="preserve">The peaceful sound effects and music add to the game's ambiance, bringing the philosophy and culture of China to life. With its tranquil setting and stunning visuals, you'll feel like you've stepped into a painting by a master artist. </w:t>
      </w:r>
    </w:p>
    <w:p>
      <w:r/>
      <w:r>
        <w:t>So, sit back, relax, and enjoy the calm and serene atmosphere of Mystic Fortune Deluxe. Who said slot games can't help you find inner peace?</w:t>
      </w:r>
    </w:p>
    <w:p>
      <w:pPr>
        <w:pStyle w:val="Heading2"/>
      </w:pPr>
      <w:r>
        <w:t>Winning Potential</w:t>
      </w:r>
    </w:p>
    <w:p>
      <w:r/>
      <w:r>
        <w:t>Looking for a mystical adventure with a chance to win big? Then Mystic Fortune Deluxe is your game. Not only does it offer a Wild symbol and Scatter symbol, but their multipliers can range from x2 to x5. And if you're lucky enough to stumble upon the lotus flower, it can deliver a mind-boggling multiplier of up to x8888. Who needs fortune cookies when you can unlock win potential like that?</w:t>
      </w:r>
    </w:p>
    <w:p>
      <w:r/>
      <w:r>
        <w:t>But let's not forget the importance of balanced gameplay. Luckily, Mystic Fortune Deluxe has a medium volatility so you won't have to sacrifice a ton of spins before you hit a win. After all, the thrill of spinning those reels is half the fun!</w:t>
      </w:r>
    </w:p>
    <w:p>
      <w:pPr>
        <w:pStyle w:val="Heading2"/>
      </w:pPr>
      <w:r>
        <w:t>Volatility and RTP</w:t>
      </w:r>
    </w:p>
    <w:p>
      <w:r/>
      <w:r>
        <w:t>Let's talk about the risk and reward factors in Mystic Fortune Deluxe! This game hits the sweet spot in terms of volatility - not too hot, not too cold, just right. It's like Goldilocks' porridge, but with much better graphics. And with an RTP of 96.71, players can rest assured that they're getting a decent return on their investment. It's not quite enough to retire on a private island, but it's definitely a step up from finding spare change in your couch cushions. So, in theory, for every €100 you wager, you can expect to get back €96.71. Now, if only we could predict the winning numbers for the next lottery...</w:t>
      </w:r>
    </w:p>
    <w:p>
      <w:pPr>
        <w:pStyle w:val="Heading2"/>
      </w:pPr>
      <w:r>
        <w:t>FAQ</w:t>
      </w:r>
    </w:p>
    <w:p>
      <w:pPr>
        <w:pStyle w:val="Heading3"/>
      </w:pPr>
      <w:r>
        <w:t>What is Mystic Fortune Deluxe?</w:t>
      </w:r>
    </w:p>
    <w:p>
      <w:r/>
      <w:r>
        <w:t>Mystic Fortune Deluxe is a slot game by Habanero that has 28 fixed paylines on a grid with 5 reels and 4 rows.</w:t>
      </w:r>
    </w:p>
    <w:p>
      <w:pPr>
        <w:pStyle w:val="Heading3"/>
      </w:pPr>
      <w:r>
        <w:t>What is the minimum bet on Mystic Fortune Deluxe?</w:t>
      </w:r>
    </w:p>
    <w:p>
      <w:r/>
      <w:r>
        <w:t>The minimum bet on Mystic Fortune Deluxe is €0.28.</w:t>
      </w:r>
    </w:p>
    <w:p>
      <w:pPr>
        <w:pStyle w:val="Heading3"/>
      </w:pPr>
      <w:r>
        <w:t>What is the RTP of Mystic Fortune Deluxe?</w:t>
      </w:r>
    </w:p>
    <w:p>
      <w:r/>
      <w:r>
        <w:t>The RTP of Mystic Fortune Deluxe is 96.71.</w:t>
      </w:r>
    </w:p>
    <w:p>
      <w:pPr>
        <w:pStyle w:val="Heading3"/>
      </w:pPr>
      <w:r>
        <w:t>What are the basic symbols in Mystic Fortune Deluxe?</w:t>
      </w:r>
    </w:p>
    <w:p>
      <w:r/>
      <w:r>
        <w:t>The basic symbols in Mystic Fortune Deluxe are playing cards.</w:t>
      </w:r>
    </w:p>
    <w:p>
      <w:pPr>
        <w:pStyle w:val="Heading3"/>
      </w:pPr>
      <w:r>
        <w:t>Which symbols pay out higher rewards in Mystic Fortune Deluxe?</w:t>
      </w:r>
    </w:p>
    <w:p>
      <w:r/>
      <w:r>
        <w:t>The hig-level symbols such as the sphere, cup, dragon, and gold coin pay out higher rewards in Mystic Fortune Deluxe.</w:t>
      </w:r>
    </w:p>
    <w:p>
      <w:pPr>
        <w:pStyle w:val="Heading3"/>
      </w:pPr>
      <w:r>
        <w:t>What is the Wild symbol in Mystic Fortune Deluxe?</w:t>
      </w:r>
    </w:p>
    <w:p>
      <w:r/>
      <w:r>
        <w:t>The girl is the Wild symbol in Mystic Fortune Deluxe.</w:t>
      </w:r>
    </w:p>
    <w:p>
      <w:pPr>
        <w:pStyle w:val="Heading3"/>
      </w:pPr>
      <w:r>
        <w:t>What is the Scatter symbol in Mystic Fortune Deluxe?</w:t>
      </w:r>
    </w:p>
    <w:p>
      <w:r/>
      <w:r>
        <w:t>The phoenix is the Scatter symbol in Mystic Fortune Deluxe.</w:t>
      </w:r>
    </w:p>
    <w:p>
      <w:pPr>
        <w:pStyle w:val="Heading3"/>
      </w:pPr>
      <w:r>
        <w:t>What are the multipliers in Mystic Fortune Deluxe?</w:t>
      </w:r>
    </w:p>
    <w:p>
      <w:r/>
      <w:r>
        <w:t>The Scatter free spins have a x2 multiplier, while the Wild free spins have a x5 multiplier. The lotus flower might apply a multiplier between x2 and x8888.</w:t>
      </w:r>
    </w:p>
    <w:p>
      <w:pPr>
        <w:pStyle w:val="Heading2"/>
      </w:pPr>
      <w:r>
        <w:t>What we like</w:t>
      </w:r>
    </w:p>
    <w:p>
      <w:pPr>
        <w:pStyle w:val="ListBullet"/>
        <w:spacing w:line="240" w:lineRule="auto"/>
        <w:ind w:left="720"/>
      </w:pPr>
      <w:r/>
      <w:r>
        <w:t>Beautiful Chinese-inspired design and atmosphere</w:t>
      </w:r>
    </w:p>
    <w:p>
      <w:pPr>
        <w:pStyle w:val="ListBullet"/>
        <w:spacing w:line="240" w:lineRule="auto"/>
        <w:ind w:left="720"/>
      </w:pPr>
      <w:r/>
      <w:r>
        <w:t>Wild symbol extends and guarantees more winning combinations</w:t>
      </w:r>
    </w:p>
    <w:p>
      <w:pPr>
        <w:pStyle w:val="ListBullet"/>
        <w:spacing w:line="240" w:lineRule="auto"/>
        <w:ind w:left="720"/>
      </w:pPr>
      <w:r/>
      <w:r>
        <w:t>Scatter symbol triggers free spins with multipliers up to x5</w:t>
      </w:r>
    </w:p>
    <w:p>
      <w:pPr>
        <w:pStyle w:val="ListBullet"/>
        <w:spacing w:line="240" w:lineRule="auto"/>
        <w:ind w:left="720"/>
      </w:pPr>
      <w:r/>
      <w:r>
        <w:t>Lotus flower can deliver a multiplier of up to x8888</w:t>
      </w:r>
    </w:p>
    <w:p>
      <w:pPr>
        <w:pStyle w:val="Heading2"/>
      </w:pPr>
      <w:r>
        <w:t>What we don't like</w:t>
      </w:r>
    </w:p>
    <w:p>
      <w:pPr>
        <w:pStyle w:val="ListBullet"/>
        <w:spacing w:line="240" w:lineRule="auto"/>
        <w:ind w:left="720"/>
      </w:pPr>
      <w:r/>
      <w:r>
        <w:t>Only three reels on which Wild can appear</w:t>
      </w:r>
    </w:p>
    <w:p>
      <w:pPr>
        <w:pStyle w:val="ListBullet"/>
        <w:spacing w:line="240" w:lineRule="auto"/>
        <w:ind w:left="720"/>
      </w:pPr>
      <w:r/>
      <w:r>
        <w:t>Free spins cannot be re-triggered</w:t>
      </w:r>
    </w:p>
    <w:p>
      <w:r/>
      <w:r>
        <w:rPr>
          <w:b/>
        </w:rPr>
        <w:t>Play Mystic Fortune Deluxe Free: Review &amp; Pros and Cons</w:t>
      </w:r>
    </w:p>
    <w:p>
      <w:r/>
      <w:r>
        <w:rPr>
          <w:i/>
        </w:rPr>
        <w:t>Discover what we like and don't like, along with winning potential of Mystic Fortune Deluxe for free. Read our review before playing this Chinese culture-inspired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