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Kluster Krystals Megaclusters for Free</w:t>
      </w:r>
    </w:p>
    <w:p>
      <w:pPr>
        <w:pStyle w:val="Heading2"/>
      </w:pPr>
      <w:r>
        <w:t>Bling it on with Kluster Krystals Megaclusters</w:t>
      </w:r>
    </w:p>
    <w:p>
      <w:r/>
      <w:r>
        <w:t>Get in the winning game by amassing at least 8 identical and neighboring symbols in a cluster with Kluster Krystals Megaclusters. With each cluster, you could end up winning up to a whooping 9,921 times your bet! Just remember, the minimum bet will only cost you €0.10 but don't go breaking the bank with the maximum bet set at €100.</w:t>
      </w:r>
    </w:p>
    <w:p>
      <w:r/>
      <w:r>
        <w:t xml:space="preserve"> How does a Return to Player rate of 96.49% sound? Pretty impressive right? Well, we think so too! </w:t>
      </w:r>
    </w:p>
    <w:p>
      <w:pPr>
        <w:pStyle w:val="Heading2"/>
      </w:pPr>
      <w:r>
        <w:t>Cascade System and High Volatility: Things Just Got Spicy!</w:t>
      </w:r>
    </w:p>
    <w:p>
      <w:r/>
      <w:r>
        <w:t>Get ready to experience a brand new level of excitement with Kluster Krystals Megaclusters! Here's what you need to know: after each paying combination, the symbols vanish faster than your ex-partner, making way for others in a jaw-dropping cascade system that will leave you breathless!</w:t>
      </w:r>
    </w:p>
    <w:p>
      <w:r/>
      <w:r>
        <w:t>And let's talk about volatility - it's high, which keeps you on the edge of your seat. While payouts are less frequent than some other slot games, when you do win, you win big time, my friend. So hang on tight and get ready for the ride of your life!</w:t>
      </w:r>
    </w:p>
    <w:p>
      <w:pPr>
        <w:pStyle w:val="Heading2"/>
      </w:pPr>
      <w:r>
        <w:t>A Rainbow of Crystals to Brighten Your Day: Symbol Design and Value</w:t>
      </w:r>
    </w:p>
    <w:p>
      <w:r/>
      <w:r>
        <w:t>Kluster Krystals Megaclusters is a treat for the eyes, with sparkling crystals of blue, red, purple, pink, and green. It's like a Justin Bieber concert for your retinas! And if that isn't enough, up to 100 symbols can appear on the screen at once - that's more crystals than your great aunt's collection. Plus, with the red crystal being the highest-paying symbol, you could win up to 50 times your bet and be the envy of all your friends. But wait, there's more! Some symbols may appear in larger sizes and come equipped with multipliers of x1, x2, x3, x4, x5, and even x10! With these crystals, you'll feel like you're walking on sunshine and soaring like an eagle.</w:t>
      </w:r>
    </w:p>
    <w:p>
      <w:pPr>
        <w:pStyle w:val="Heading2"/>
      </w:pPr>
      <w:r>
        <w:t>Get Krystal Clear on the Special Functions and Bonus Features</w:t>
      </w:r>
    </w:p>
    <w:p>
      <w:r/>
      <w:r>
        <w:t>Can't get enough of Kluster Krystals Megaclusters? Well, let us tell you about the three super special functions that are activated after 6 winning combinations! With names like Kristal Vanish, Krystal Boost, and Krystal Kut, it's like having your own team of superheroes fighting for your wins. And if that's not enough, the Bonus symbol rewards players with 7 free spins when it appears in a winning combination of 4 symbols. It's like getting a gift basket full of free stuff - but instead of a basket it's free spins and instead of random items, it's a chance to win big! And don't forget - during those free spins, both multipliers AND special functions are available. Now that's a bonus we can get behind.</w:t>
      </w:r>
    </w:p>
    <w:p>
      <w:pPr>
        <w:pStyle w:val="Heading2"/>
      </w:pPr>
      <w:r>
        <w:t>Game Design Delight</w:t>
      </w:r>
    </w:p>
    <w:p>
      <w:r/>
      <w:r>
        <w:t>The moment you set your eyes on Kluster Krystals Megaclusters, you know you're in for a treat! The game is set amidst a lush forest, making you feel like you're embarking on a thrilling adventure. The two stone pillars provide the ideal support for the game grid, giving it a truly regal feel. So, sit back, relax, and let the soothing forest sounds and music transport you into a world of luck and abundance.</w:t>
      </w:r>
    </w:p>
    <w:p>
      <w:r/>
      <w:r>
        <w:t>One of the most exciting features of Kluster Krystals Megaclusters is the cascade system. Each win leads to new clusters of crystals replacing the previous ones, making for an unparalleled experience! The thrill of high volatility ensures that every game will keep you on the edge of your seat. Beyond the sheer excitement of winning, a big part of the appeal of Kluster Krystals Megaclusters comes from the crystal design and the special features that this game boasts. All in all, this game is an absolute gem!</w:t>
      </w:r>
    </w:p>
    <w:p>
      <w:pPr>
        <w:pStyle w:val="Heading2"/>
      </w:pPr>
      <w:r>
        <w:t>FAQ</w:t>
      </w:r>
    </w:p>
    <w:p>
      <w:pPr>
        <w:pStyle w:val="Heading3"/>
      </w:pPr>
      <w:r>
        <w:t>What is the minimum bet for Kluster Krystals Megaclusters?</w:t>
      </w:r>
    </w:p>
    <w:p>
      <w:r/>
      <w:r>
        <w:t>The minimum bet for Kluster Krystals Megaclusters is €0.10.</w:t>
      </w:r>
    </w:p>
    <w:p>
      <w:pPr>
        <w:pStyle w:val="Heading3"/>
      </w:pPr>
      <w:r>
        <w:t>What is the maximum bet for Kluster Krystals Megaclusters?</w:t>
      </w:r>
    </w:p>
    <w:p>
      <w:r/>
      <w:r>
        <w:t>The maximum bet for Kluster Krystals Megaclusters is €100.</w:t>
      </w:r>
    </w:p>
    <w:p>
      <w:pPr>
        <w:pStyle w:val="Heading3"/>
      </w:pPr>
      <w:r>
        <w:t>What is the RTP for Kluster Krystals Megaclusters?</w:t>
      </w:r>
    </w:p>
    <w:p>
      <w:r/>
      <w:r>
        <w:t>The RTP for Kluster Krystals Megaclusters is 96.49%.</w:t>
      </w:r>
    </w:p>
    <w:p>
      <w:pPr>
        <w:pStyle w:val="Heading3"/>
      </w:pPr>
      <w:r>
        <w:t>What is the highest potential total winnings for Kluster Krystals Megaclusters?</w:t>
      </w:r>
    </w:p>
    <w:p>
      <w:r/>
      <w:r>
        <w:t>The potential total winnings for Kluster Krystals Megaclusters are up to 9,921 times the bet.</w:t>
      </w:r>
    </w:p>
    <w:p>
      <w:pPr>
        <w:pStyle w:val="Heading3"/>
      </w:pPr>
      <w:r>
        <w:t>What are the symbols in Kluster Krystals Megaclusters?</w:t>
      </w:r>
    </w:p>
    <w:p>
      <w:r/>
      <w:r>
        <w:t>The symbols in Kluster Krystals Megaclusters are crystals of 5 different colors: blue, red, purple, pink, and green, which can combine into solid figures.</w:t>
      </w:r>
    </w:p>
    <w:p>
      <w:pPr>
        <w:pStyle w:val="Heading3"/>
      </w:pPr>
      <w:r>
        <w:t>How many special functions are there in Kluster Krystals Megaclusters?</w:t>
      </w:r>
    </w:p>
    <w:p>
      <w:r/>
      <w:r>
        <w:t>There are three special functions in Kluster Krystals Megaclusters: Kristal Vanish, Krystal Boost, and Krystal Kut.</w:t>
      </w:r>
    </w:p>
    <w:p>
      <w:pPr>
        <w:pStyle w:val="Heading3"/>
      </w:pPr>
      <w:r>
        <w:t>How can I activate the free spins in Kluster Krystals Megaclusters?</w:t>
      </w:r>
    </w:p>
    <w:p>
      <w:r/>
      <w:r>
        <w:t>You can activate the free spins in Kluseter Krystals Megaclusters by landing the Bonus symbol in a winning combination of 4 symbols.</w:t>
      </w:r>
    </w:p>
    <w:p>
      <w:pPr>
        <w:pStyle w:val="Heading3"/>
      </w:pPr>
      <w:r>
        <w:t>What is the maximum number of free spins I can get in Kluster Krystals Megaclusters?</w:t>
      </w:r>
    </w:p>
    <w:p>
      <w:r/>
      <w:r>
        <w:t>You can get up to 7 free spins in Kluster Krystals Megaclusters, and an additional 4 spins with each additional Bonus symbol.</w:t>
      </w:r>
    </w:p>
    <w:p>
      <w:pPr>
        <w:pStyle w:val="Heading2"/>
      </w:pPr>
      <w:r>
        <w:t>What we like</w:t>
      </w:r>
    </w:p>
    <w:p>
      <w:pPr>
        <w:pStyle w:val="ListBullet"/>
        <w:spacing w:line="240" w:lineRule="auto"/>
        <w:ind w:left="720"/>
      </w:pPr>
      <w:r/>
      <w:r>
        <w:t>High potential winnings</w:t>
      </w:r>
    </w:p>
    <w:p>
      <w:pPr>
        <w:pStyle w:val="ListBullet"/>
        <w:spacing w:line="240" w:lineRule="auto"/>
        <w:ind w:left="720"/>
      </w:pPr>
      <w:r/>
      <w:r>
        <w:t>Unique cascade system</w:t>
      </w:r>
    </w:p>
    <w:p>
      <w:pPr>
        <w:pStyle w:val="ListBullet"/>
        <w:spacing w:line="240" w:lineRule="auto"/>
        <w:ind w:left="720"/>
      </w:pPr>
      <w:r/>
      <w:r>
        <w:t>Visually appealing crystal design</w:t>
      </w:r>
    </w:p>
    <w:p>
      <w:pPr>
        <w:pStyle w:val="ListBullet"/>
        <w:spacing w:line="240" w:lineRule="auto"/>
        <w:ind w:left="720"/>
      </w:pPr>
      <w:r/>
      <w:r>
        <w:t>Exciting special functions and bonus features</w:t>
      </w:r>
    </w:p>
    <w:p>
      <w:pPr>
        <w:pStyle w:val="Heading2"/>
      </w:pPr>
      <w:r>
        <w:t>What we don't like</w:t>
      </w:r>
    </w:p>
    <w:p>
      <w:pPr>
        <w:pStyle w:val="ListBullet"/>
        <w:spacing w:line="240" w:lineRule="auto"/>
        <w:ind w:left="720"/>
      </w:pPr>
      <w:r/>
      <w:r>
        <w:t>Less frequent winnings due to high volatility</w:t>
      </w:r>
    </w:p>
    <w:p>
      <w:pPr>
        <w:pStyle w:val="ListBullet"/>
        <w:spacing w:line="240" w:lineRule="auto"/>
        <w:ind w:left="720"/>
      </w:pPr>
      <w:r/>
      <w:r>
        <w:t>Limited betting range</w:t>
      </w:r>
    </w:p>
    <w:p>
      <w:r/>
      <w:r>
        <w:rPr>
          <w:b/>
        </w:rPr>
        <w:t>Play Kluster Krystals Megaclusters for Free</w:t>
      </w:r>
    </w:p>
    <w:p>
      <w:r/>
      <w:r>
        <w:rPr>
          <w:i/>
        </w:rPr>
        <w:t>Discover the high potential winnings and unique cascade system of Kluster Krystals Megaclusters.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