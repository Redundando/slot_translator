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Boost for Free - Slot Game Review</w:t>
      </w:r>
    </w:p>
    <w:p>
      <w:r/>
      <w:r>
        <w:rPr>
          <w:b/>
        </w:rPr>
        <w:t>Meta description</w:t>
      </w:r>
      <w:r>
        <w:t>: Read our review of Buffalo Boost slot game and play for free. Learn about Collect and Buy Feature, pay lines, symbols, and gameplay experience.</w:t>
      </w:r>
    </w:p>
    <w:p>
      <w:pPr>
        <w:pStyle w:val="Heading2"/>
      </w:pPr>
      <w:r>
        <w:t>Buffalo Boost: The Wild West of Slot Games</w:t>
      </w:r>
    </w:p>
    <w:p>
      <w:r/>
      <w:r>
        <w:t>Take a trip to the Grand Canyon and witness the native animals in their natural habitat with the incredible slot game, Buffalo Boost. Developed by Spinmatic, this game has all the ingredients for an exciting and profitable experience.</w:t>
      </w:r>
    </w:p>
    <w:p>
      <w:r/>
      <w:r>
        <w:t>The five-reel, twenty-five pay line setup offers numerous opportunities to win big. Choose your bet size and place your bets on the spinning reels. With high-quality graphics, stunning animations, and immersive sound effects, this game will definitely keep you entertained for hours.</w:t>
      </w:r>
    </w:p>
    <w:p>
      <w:r/>
      <w:r>
        <w:t>Don't be fooled by the cute and cuddly creatures at first glance. They might seem adorable, but they can transform into real fierce beasts, bringing you high payouts and a fun gaming experience. Get ready to see the buffalos, coyotes, eagles, and other iconic animals of the Grand Canyon come to life and help you win some serious cash.</w:t>
      </w:r>
    </w:p>
    <w:p>
      <w:pPr>
        <w:pStyle w:val="Heading2"/>
      </w:pPr>
      <w:r>
        <w:t>GAME FEATURES</w:t>
      </w:r>
    </w:p>
    <w:p>
      <w:r/>
      <w:r>
        <w:rPr>
          <w:b/>
        </w:rPr>
        <w:t>Buffalo Boost</w:t>
      </w:r>
      <w:r>
        <w:t xml:space="preserve"> is not your typical online slot game. The two special features offered by this game are unique and exciting. The first feature is the Collect Feature, which is triggered by getting as many appearances as possible of the game's protagonist symbol: the buffalo. It's worth mentioning that collecting buffalo symbols is no walk in the park. You'll have to spin the reels countless times before getting to the desired number. But trust me, it's worth it. Once you get 50 appearances of this adorable animal, the Free Spins mode is triggered.</w:t>
      </w:r>
      <w:r/>
    </w:p>
    <w:p>
      <w:r/>
      <w:r>
        <w:t>The Free Spins mode is where the real fun begins. Not only do you get to play for free, but the buffalo symbol becomes a wild card, increasing your chances of winning big time. This feature alone is enough to keep you hooked on Buffalo Boost for hours on end. But wait, there's more!</w:t>
      </w:r>
      <w:r/>
    </w:p>
    <w:p>
      <w:r/>
      <w:r>
        <w:t>The second feature is the Buy Feature, where you can instantly activate the bonus mode by paying a small fee. This is perfect for players who are not willing to wait for their luck to change. If you're in a rush and want to have a shot at the big prizes, the Buy Feature is your best bet. However, be aware that the fee increases with each use, so use it wisely.</w:t>
      </w:r>
      <w:r/>
    </w:p>
    <w:p>
      <w:r/>
      <w:r>
        <w:t>In conclusion, Buffalo Boost is a game that stands out in the crowded world of online slot games. It's not only visually stunning but also packed with unique and rewarding features. Give it a try, and who knows, maybe you'll be one of the lucky ones who trigger the Free Spins mode.</w:t>
      </w:r>
    </w:p>
    <w:p>
      <w:pPr>
        <w:pStyle w:val="Heading2"/>
      </w:pPr>
      <w:r>
        <w:t>Game Symbols and Pay Lines</w:t>
      </w:r>
    </w:p>
    <w:p>
      <w:r/>
      <w:r>
        <w:t>Get ready to run with the buffalos in the exciting slot game, 'Buffalo Boost'! The game symbols are all beautifully designed and follow the wild west theme perfectly. But enough about the aesthetics, let's get on with the important stuff. The buffalo symbol is the big cheese, or should we say, big bison, in this game. He's the one you want to see on those reels because he's going to give you some serious rewards. Following the buffalo in importance are the explorers, foxes, snakes, and mountain goats, but be careful, if you cross paths with any of them in real life, it might not end well for you. And of course, what would a slot game be without the obligatory poker symbols? In this game, the J, Q, K, and A all make an appearance, but their payouts are barely worth the mention.</w:t>
      </w:r>
      <w:r/>
    </w:p>
    <w:p>
      <w:r/>
      <w:r>
        <w:t>The game grid consists of 5 reels, each with 3 rows, and a total of 25 pay lines. That's just enough to keep the excitement levels high, but not so many that your head will be spinning. Trust us, we don't want to see you getting dizzy and falling off your chair (or worse, dropping your phone or tablet!). With the combination of exciting symbols and pay lines, 'Buffalo Boost' offers a great gaming experience that will have you coming back for more. So what are you waiting for? Grab your cowboy hat, put on your spurs and get ready for a wild ride with the buffalos!</w:t>
      </w:r>
    </w:p>
    <w:p>
      <w:pPr>
        <w:pStyle w:val="Heading2"/>
      </w:pPr>
      <w:r>
        <w:t>Collect Feature and Buy Feature</w:t>
      </w:r>
    </w:p>
    <w:p>
      <w:r/>
      <w:r>
        <w:t>Buffalo Boost is the perfect game for lovers of all things wildlife and casino gaming. The game's protagonist symbol, the buffalo, is the key to unlocking some of the most exciting features of this slot game. The Collect Feature truly amplifies the gaming experience and makes it fun and engaging to keep trying for that elusive 50th appearance of the buffalo.</w:t>
      </w:r>
    </w:p>
    <w:p>
      <w:r/>
      <w:r>
        <w:t xml:space="preserve">And if that isn't enough to satisfy your craving for excitement, then the Buy Feature is just what you need. Who has time to wait for the free spins feature to trigger? Not you, my friend. The Buy Feature allows you to skip the wait and jump straight into the bonus mode. It's the perfect option for those who want to take a shortcut to the big wins, without wasting their time chancing it during the base game. </w:t>
      </w:r>
    </w:p>
    <w:p>
      <w:r/>
      <w:r>
        <w:t>So, whether you're a seasoned pro or a newbie to the world of online slots, Buffalo Boost has something for everyone. With features that keep the game fun and interesting, and the chance to hit some big payouts, it's a game that you'll come back to again and again. So go ahead and give it a try; we guarantee that you won't be disappointed!</w:t>
      </w:r>
    </w:p>
    <w:p>
      <w:pPr>
        <w:pStyle w:val="Heading2"/>
      </w:pPr>
      <w:r>
        <w:t>Gameplay Experience</w:t>
      </w:r>
    </w:p>
    <w:p>
      <w:r/>
      <w:r>
        <w:t>Are you ready for a wild ride in the Grand Canyon? Because Buffalo Boost is here to take you on a slot adventure like no other! Don't forget to strap on your helmet, buckle up, and grab some popcorn because this game offers breathtaking scenery and a calming soundtrack that will transport you to Arizona in no time.</w:t>
        <w:br/>
      </w:r>
    </w:p>
    <w:p>
      <w:r/>
      <w:r>
        <w:t>With high-quality gameplay and an above-average player return rate, Buffalo Boost is the perfect choice for both experienced and novice players. The game's original bonus features and unique playing style add an enchanting twist to the traditional slot machine experience.</w:t>
        <w:br/>
      </w:r>
    </w:p>
    <w:p>
      <w:r/>
      <w:r>
        <w:t>If you're the kind of player who enjoys a little bit of fun with your slots, you won't be disappointed by Buffalo Boost! You'll never know what kind of surprises await you while playing this game — there are plenty of ways to win big, and plenty of quirky graphics to put a smile on your face.</w:t>
      </w:r>
    </w:p>
    <w:p>
      <w:pPr>
        <w:pStyle w:val="Heading2"/>
      </w:pPr>
      <w:r>
        <w:t>FAQ</w:t>
      </w:r>
    </w:p>
    <w:p>
      <w:pPr>
        <w:pStyle w:val="Heading3"/>
      </w:pPr>
      <w:r>
        <w:t>What is Buffalo Boost about?</w:t>
      </w:r>
    </w:p>
    <w:p>
      <w:r/>
      <w:r>
        <w:t>Buffalo Boost is an online slot game developed by Spinmatic that takes us to the Grand Canyon and features native animals. The most rewarding symbol is the buffalo.</w:t>
      </w:r>
    </w:p>
    <w:p>
      <w:pPr>
        <w:pStyle w:val="Heading3"/>
      </w:pPr>
      <w:r>
        <w:t>What is the game grid like in Buffalo Boost?</w:t>
      </w:r>
    </w:p>
    <w:p>
      <w:r/>
      <w:r>
        <w:t>The game grid has five reels and 25 pay lines, and you need to align at least three identical symbols along these lines to trigger a win.</w:t>
      </w:r>
    </w:p>
    <w:p>
      <w:pPr>
        <w:pStyle w:val="Heading3"/>
      </w:pPr>
      <w:r>
        <w:t>What are the special features of Buffalo Boost?</w:t>
      </w:r>
    </w:p>
    <w:p>
      <w:r/>
      <w:r>
        <w:t>The two special features of Buffalo Boost are the Collect Feature, where you strive to collect as many buffalo symbols as possible, and the Buy Feature, where you can pay a small fee to instantly activate the bonus mode.</w:t>
      </w:r>
    </w:p>
    <w:p>
      <w:pPr>
        <w:pStyle w:val="Heading3"/>
      </w:pPr>
      <w:r>
        <w:t>What is the best symbol in Buffalo Boost?</w:t>
      </w:r>
    </w:p>
    <w:p>
      <w:r/>
      <w:r>
        <w:t>The buffalo is the most rewarding icon in Buffalo Boost and can also function as a wild symbol, meaning it can replace any other symbol in the slot game to help you win.</w:t>
      </w:r>
    </w:p>
    <w:p>
      <w:pPr>
        <w:pStyle w:val="Heading3"/>
      </w:pPr>
      <w:r>
        <w:t>Are Spinmatic's slots easy to use?</w:t>
      </w:r>
    </w:p>
    <w:p>
      <w:r/>
      <w:r>
        <w:t>Yes, Spinmatic's slots are highly intuitive and easy to use, catering to both experienced and novice players alike.</w:t>
      </w:r>
    </w:p>
    <w:p>
      <w:pPr>
        <w:pStyle w:val="Heading3"/>
      </w:pPr>
      <w:r>
        <w:t>What is the atmosphere of Buffalo Boost like?</w:t>
      </w:r>
    </w:p>
    <w:p>
      <w:r/>
      <w:r>
        <w:t>Buffalo Boost provides a soothing and relaxing atmosphere for players to enjoy their gaming experience, with a beautiful natural landscape and calming music.</w:t>
      </w:r>
    </w:p>
    <w:p>
      <w:pPr>
        <w:pStyle w:val="Heading3"/>
      </w:pPr>
      <w:r>
        <w:t>How do you trigger the Free Spins mode in Buffalo Boost?</w:t>
      </w:r>
    </w:p>
    <w:p>
      <w:r/>
      <w:r>
        <w:t>If you manage to get 50 appearances of the buffalo icon in Buffalo Boost, you trigger the Free Spins mode, where you can spin the reels eight times, trying to win money without risking your own savings.</w:t>
      </w:r>
    </w:p>
    <w:p>
      <w:pPr>
        <w:pStyle w:val="Heading3"/>
      </w:pPr>
      <w:r>
        <w:t>Is Buffalo Boost a rewarding and polished game?</w:t>
      </w:r>
    </w:p>
    <w:p>
      <w:r/>
      <w:r>
        <w:t>Yes, Buffalo Boost is a highly polished and entertaining game, with its original bonus features and high return player rates providing experienced gamblers with a rewarding and tranquil gaming experience.</w:t>
      </w:r>
    </w:p>
    <w:p>
      <w:pPr>
        <w:pStyle w:val="Heading2"/>
      </w:pPr>
      <w:r>
        <w:t>What we like</w:t>
      </w:r>
    </w:p>
    <w:p>
      <w:pPr>
        <w:pStyle w:val="ListBullet"/>
        <w:spacing w:line="240" w:lineRule="auto"/>
        <w:ind w:left="720"/>
      </w:pPr>
      <w:r/>
      <w:r>
        <w:t>Collect Feature with chance to trigger Free Spins mode</w:t>
      </w:r>
    </w:p>
    <w:p>
      <w:pPr>
        <w:pStyle w:val="ListBullet"/>
        <w:spacing w:line="240" w:lineRule="auto"/>
        <w:ind w:left="720"/>
      </w:pPr>
      <w:r/>
      <w:r>
        <w:t>Buy Feature allows players to activate the bonus mode with a small fee</w:t>
      </w:r>
    </w:p>
    <w:p>
      <w:pPr>
        <w:pStyle w:val="ListBullet"/>
        <w:spacing w:line="240" w:lineRule="auto"/>
        <w:ind w:left="720"/>
      </w:pPr>
      <w:r/>
      <w:r>
        <w:t>Wild feature with buffalo symbol as most lucrative and aids in replacing other symbols</w:t>
      </w:r>
    </w:p>
    <w:p>
      <w:pPr>
        <w:pStyle w:val="ListBullet"/>
        <w:spacing w:line="240" w:lineRule="auto"/>
        <w:ind w:left="720"/>
      </w:pPr>
      <w:r/>
      <w:r>
        <w:t>Beautiful Grand Canyon scenery and calming soundtrack</w:t>
      </w:r>
    </w:p>
    <w:p>
      <w:pPr>
        <w:pStyle w:val="Heading2"/>
      </w:pPr>
      <w:r>
        <w:t>What we don't like</w:t>
      </w:r>
    </w:p>
    <w:p>
      <w:pPr>
        <w:pStyle w:val="ListBullet"/>
        <w:spacing w:line="240" w:lineRule="auto"/>
        <w:ind w:left="720"/>
      </w:pPr>
      <w:r/>
      <w:r>
        <w:t>Poker card symbols have minimal significance</w:t>
      </w:r>
    </w:p>
    <w:p>
      <w:pPr>
        <w:pStyle w:val="ListBullet"/>
        <w:spacing w:line="240" w:lineRule="auto"/>
        <w:ind w:left="720"/>
      </w:pPr>
      <w:r/>
      <w:r>
        <w:t>Free Spins mode may take a while to trigger</w:t>
      </w:r>
    </w:p>
    <w:p>
      <w:r/>
      <w:r>
        <w:rPr>
          <w:i/>
        </w:rPr>
        <w:t>Prompt: Create a fun and eye-catching feature image for Buffalo Boost that showcases the game's setting and main character. The image should be in cartoon style and feature a happy Maya warrior with glasses. The Maya warrior should be riding on the back of a buffalo through the magnificent and exotic Grand Canyon landscape. The warrior should be wearing sunglasses and have a wide smile on their face, exuding confidence and happiness. In the background, the beautiful landscape of the Grand Canyon should be visible, with foxes, snakes, and mountain goats jumping around in the distance. The image should be vibrant and colorful, with attention to detail that brings the image to life. The buffalo should be surrounded by golden light, indicating its importance in the game, and the Spinmatic logo should be visible in the corner of the image. This feature image will attract players to the game and give them a glimpse into the exciting and unique world of Buffalo Boost.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