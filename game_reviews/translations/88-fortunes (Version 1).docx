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88 Fortunes for Free: Game Mechanics, RTP and Features</w:t>
      </w:r>
    </w:p>
    <w:p>
      <w:pPr>
        <w:pStyle w:val="Heading2"/>
      </w:pPr>
      <w:r>
        <w:t>88 Fortunes: Game Mechanics and RTP</w:t>
      </w:r>
    </w:p>
    <w:p>
      <w:r/>
      <w:r>
        <w:t>Are you ready to try your luck with WMS's 88 Fortunes? This exciting slot game uses a 5x3 mechanism and displays 15 symbols for each bet, giving you plenty of chances to hit the jackpot. And speaking of jackpots, the Return to Player, or RTP, is a solid 96%, which means the slot will release at least €96 in winnings for every €100 wagered. That's not too shabby!</w:t>
      </w:r>
      <w:r/>
    </w:p>
    <w:p>
      <w:r/>
      <w:r>
        <w:t>But don't think that the mechanics are the only thing going for 88 Fortunes. With its bright colors and alluring graphics, this game is sure to catch your eye. Plus, who can resist the thrill of trying to hit the FU BAT jackpot or landing on one of the many other exciting bonus features?</w:t>
      </w:r>
      <w:r/>
    </w:p>
    <w:p>
      <w:r/>
      <w:r>
        <w:t>Overall, 88 Fortunes is a solid choice for anyone looking for some good, old-fashioned fun with a chance to win big. And with its reasonable RTP, you can feel good about your chances. Just don't forget to set limits for yourself – we wouldn't want you to get too caught up in the game (not that we speak from experience or anything).</w:t>
      </w:r>
    </w:p>
    <w:p>
      <w:pPr>
        <w:pStyle w:val="Heading2"/>
      </w:pPr>
      <w:r>
        <w:t>Customize Your Luck with 88 Fortunes: Symbol Values and Winning Strategies</w:t>
      </w:r>
    </w:p>
    <w:p>
      <w:r/>
      <w:r>
        <w:t>88 Fortunes, the Asian-themed slot game, has something for everyone. Players can choose how many credits to use for each spin, ranging from a minimum of 8 to a maximum of 88, unlocking 1 to 5 gold symbols respectively. It’s like cooking your own fortune soup! This customization feature can turn ordinary symbols into gold, potentially resulting in bigger payouts.</w:t>
      </w:r>
      <w:r/>
    </w:p>
    <w:p>
      <w:r/>
      <w:r>
        <w:t>But beware, as the cost of playing increases exponentially with each level of gold symbol, by up to 11 times, depending on your bet value. So, pick your lucky number wisely and get ready to make it rain! The good news is that the potential win value can increase up to twenty times more than the original amount. Talk about high risk and high reward!</w:t>
      </w:r>
      <w:r/>
    </w:p>
    <w:p>
      <w:r/>
      <w:r>
        <w:t>Struggling to decide? Our suggestion is to start low and work your way up step by step, to see what works better. There is no magical formula to win, but we believe that practice and patience are key. In addition, keep in mind these two tips: playing with the maximum bet amount and unlocking all five gold symbols (if your budget allows it) can result in more frequent winnings.</w:t>
      </w:r>
      <w:r/>
    </w:p>
    <w:p>
      <w:r/>
      <w:r>
        <w:t>In conclusion, 88 Fortunes is not only fun, but it also has a strong customization feature that allows players to take control of their luck. If you're a fan of Asian-themed games and are looking for new exciting ways to win big, give 88 Fortunes a try. But don't blame us if the gaming session becomes too addictive and you end losing track of time. Remember to always gamble responsibly! Good luck and may the fortune be with you.</w:t>
      </w:r>
    </w:p>
    <w:p>
      <w:pPr>
        <w:pStyle w:val="Heading2"/>
      </w:pPr>
      <w:r>
        <w:t>88 Fortunes: Eastern-Themed Design and Music</w:t>
      </w:r>
    </w:p>
    <w:p>
      <w:r/>
      <w:r>
        <w:t>Get ready for a colorful and vibrant experience with WMS's 88 Fortunes. This Chinese-inspired slot game features an aesthetically pleasing design in red and gold that would make any emperor jealous. So, sit back, relax, and enjoy the luxurious graphics that will transport you to a different world.</w:t>
      </w:r>
      <w:r>
        <w:t xml:space="preserve"> </w:t>
      </w:r>
    </w:p>
    <w:p>
      <w:r/>
      <w:r>
        <w:t>The music in 88 Fortunes is the cherry on top. The Oriental melody will make you feel like you are walking around a traditional Chinese market. However, the music might be too catchy, and you may find yourself humming the tune long after you've stopped playing the game - consider yourself warned!</w:t>
      </w:r>
      <w:r>
        <w:t xml:space="preserve"> </w:t>
      </w:r>
    </w:p>
    <w:p>
      <w:r/>
      <w:r>
        <w:t>Another cool feature of 88 Fortunes is that you can customize the amount of gold that appears on the screen. Want more gold? All you have to do is make the change in the setting. This option is perfect for players who want to feel like a wealthy emperor without having to break the bank.</w:t>
      </w:r>
      <w:r>
        <w:t xml:space="preserve"> </w:t>
      </w:r>
    </w:p>
    <w:p>
      <w:r/>
      <w:r>
        <w:t>While the slot's frame and grid lack a chromatic division, experienced players can quickly get over this initial adjustment and delve into all the fantastic features this game has to offer. You'll find plenty of opportunities to win big, and you'll have a blast exploring all the exciting bonus rounds and special features.</w:t>
      </w:r>
      <w:r>
        <w:t xml:space="preserve"> </w:t>
      </w:r>
    </w:p>
    <w:p>
      <w:r/>
      <w:r>
        <w:t>Do yourself a favor and check out 88 Fortunes - it's a slot game that any fan of Chinese culture and history will appreciate. And even if you're not a history buff, you'll still enjoy the graphics, music, and, of course, the chance to hit the jackpot. Trust us; your inner emperor will thank you!</w:t>
      </w:r>
    </w:p>
    <w:p>
      <w:pPr>
        <w:pStyle w:val="Heading2"/>
      </w:pPr>
      <w:r>
        <w:t>88 Fortunes: Similar Slot Games</w:t>
      </w:r>
    </w:p>
    <w:p>
      <w:r/>
      <w:r>
        <w:t>If you're a fan of Chinese-themed online slots, you're in luck. There are plenty of similar games on the market that you can try your luck with. For example, Microgaming's 108 Heroes is a fantastic choice if you're looking to channel your inner warrior while you spin the reels. And if you're feeling particularly lucky and brave, why not give iSoftBet's 3888 Ways of the Dragon a go?</w:t>
      </w:r>
    </w:p>
    <w:p>
      <w:r/>
      <w:r>
        <w:t>But let's get back to 88 Fortunes. As one of the classic Chinese-themed slots, this game is a must-try for experienced gamblers. And let's be real - who doesn't love the idea of getting their hands on 88 fortunes?</w:t>
      </w:r>
    </w:p>
    <w:p>
      <w:r/>
      <w:r>
        <w:t>With its vivid colors, fun sound effects, and plenty of bonus features to keep things interesting, this game is sure to keep you entertained for hours on end. And if you're lucky enough to hit the big jackpot, well, let's just say the party probably won't be stopping anytime soon.</w:t>
      </w:r>
    </w:p>
    <w:p>
      <w:r/>
      <w:r>
        <w:t>So if you're looking for a fun and exciting way to pass the time, be sure to give 88 Fortunes a spin. Who knows - maybe those 88 fortunes are closer than you think.</w:t>
      </w:r>
    </w:p>
    <w:p>
      <w:pPr>
        <w:pStyle w:val="Heading2"/>
      </w:pPr>
      <w:r>
        <w:t>88 Fortunes: Recommendation and Target Audience</w:t>
      </w:r>
    </w:p>
    <w:p>
      <w:r/>
      <w:r>
        <w:t>88 Fortunes is a classic Chinese-themed slot game that offers players a chance to test their luck. With customizable features like the ability to choose the number of paylines, players can employ a strategic betting approach to maximize their wins.</w:t>
      </w:r>
    </w:p>
    <w:p>
      <w:r/>
      <w:r>
        <w:t>But let's not forget the importance of having a little fun while playing. With symbols like golden statues, turtles, and ships, players will be transported to ancient China. And with an RTP of 96%, you're sure to have some decent returns over time. It's not just about making it rain, you gotta enjoy the process too!</w:t>
      </w:r>
    </w:p>
    <w:p>
      <w:r/>
      <w:r>
        <w:t>If you're a fan of similar slots or Eastern themed games, like Mighty Dragons or Dragon Master, you'll find 88 Fortunes to be an excellent addition to your gaming repertoire.</w:t>
      </w:r>
    </w:p>
    <w:p>
      <w:pPr>
        <w:pStyle w:val="Heading2"/>
      </w:pPr>
      <w:r>
        <w:t>FAQ</w:t>
      </w:r>
    </w:p>
    <w:p>
      <w:pPr>
        <w:pStyle w:val="Heading3"/>
      </w:pPr>
      <w:r>
        <w:t>What is the RTP of 88 Fortunes?</w:t>
      </w:r>
    </w:p>
    <w:p>
      <w:r/>
      <w:r>
        <w:t>The RTP of 88 Fortunes is 96%, which is about average for the online market.</w:t>
      </w:r>
    </w:p>
    <w:p>
      <w:pPr>
        <w:pStyle w:val="Heading3"/>
      </w:pPr>
      <w:r>
        <w:t>How many symbols are displayed in the game grid of 88 Fortunes?</w:t>
      </w:r>
    </w:p>
    <w:p>
      <w:r/>
      <w:r>
        <w:t>88 Fortunes uses a 5x3 mechanism, showing 15 symbols for each bet.</w:t>
      </w:r>
    </w:p>
    <w:p>
      <w:pPr>
        <w:pStyle w:val="Heading3"/>
      </w:pPr>
      <w:r>
        <w:t>Can you choose how many credits to use for each spin in 88 Fortunes?</w:t>
      </w:r>
    </w:p>
    <w:p>
      <w:r/>
      <w:r>
        <w:t>Yes, you can choose how many credits to use for each spin in 88 Fortunes, ranging from a minimum of 8 to a maximum of 88.</w:t>
      </w:r>
    </w:p>
    <w:p>
      <w:pPr>
        <w:pStyle w:val="Heading3"/>
      </w:pPr>
      <w:r>
        <w:t>What is the purpose of the gold symbols in 88 Fortunes?</w:t>
      </w:r>
    </w:p>
    <w:p>
      <w:r/>
      <w:r>
        <w:t>The gold symbols in 88 Fortunes can increase the value of wins and up to four symbols can be turned into gold, depending on the value of the bet.</w:t>
      </w:r>
    </w:p>
    <w:p>
      <w:pPr>
        <w:pStyle w:val="Heading3"/>
      </w:pPr>
      <w:r>
        <w:t>What is the minimum and maximum bet in 88 Fortunes?</w:t>
      </w:r>
    </w:p>
    <w:p>
      <w:r/>
      <w:r>
        <w:t>The minimum bet in 88 Fortunes is 8 credits and the maximum bet is 88 credits.</w:t>
      </w:r>
    </w:p>
    <w:p>
      <w:pPr>
        <w:pStyle w:val="Heading3"/>
      </w:pPr>
      <w:r>
        <w:t>Is 88 Fortunes available for mobile users?</w:t>
      </w:r>
    </w:p>
    <w:p>
      <w:r/>
      <w:r>
        <w:t>Yes, 88 Fortunes is available for mobile users.</w:t>
      </w:r>
    </w:p>
    <w:p>
      <w:pPr>
        <w:pStyle w:val="Heading3"/>
      </w:pPr>
      <w:r>
        <w:t>What are some similar slots to 88 Fortunes?</w:t>
      </w:r>
    </w:p>
    <w:p>
      <w:r/>
      <w:r>
        <w:t>Some similar slots to 88 Fortunes are Microgaming's 108 Heroes and iSoftBet's 3888 Ways of the Dragon.</w:t>
      </w:r>
    </w:p>
    <w:p>
      <w:pPr>
        <w:pStyle w:val="Heading3"/>
      </w:pPr>
      <w:r>
        <w:t>What is the theme of 88 Fortunes?</w:t>
      </w:r>
    </w:p>
    <w:p>
      <w:r/>
      <w:r>
        <w:t>88 Fortunes has a Chinese folklore and superstition theme.</w:t>
      </w:r>
    </w:p>
    <w:p>
      <w:pPr>
        <w:pStyle w:val="Heading2"/>
      </w:pPr>
      <w:r>
        <w:t>What we like</w:t>
      </w:r>
    </w:p>
    <w:p>
      <w:pPr>
        <w:pStyle w:val="ListBullet"/>
        <w:spacing w:line="240" w:lineRule="auto"/>
        <w:ind w:left="720"/>
      </w:pPr>
      <w:r/>
      <w:r>
        <w:t>Customizable feature for strategic betting</w:t>
      </w:r>
    </w:p>
    <w:p>
      <w:pPr>
        <w:pStyle w:val="ListBullet"/>
        <w:spacing w:line="240" w:lineRule="auto"/>
        <w:ind w:left="720"/>
      </w:pPr>
      <w:r/>
      <w:r>
        <w:t>High-value wins with gold symbols</w:t>
      </w:r>
    </w:p>
    <w:p>
      <w:pPr>
        <w:pStyle w:val="ListBullet"/>
        <w:spacing w:line="240" w:lineRule="auto"/>
        <w:ind w:left="720"/>
      </w:pPr>
      <w:r/>
      <w:r>
        <w:t>Eastern-themed design and music</w:t>
      </w:r>
    </w:p>
    <w:p>
      <w:pPr>
        <w:pStyle w:val="ListBullet"/>
        <w:spacing w:line="240" w:lineRule="auto"/>
        <w:ind w:left="720"/>
      </w:pPr>
      <w:r/>
      <w:r>
        <w:t>Decent RTP of 96%</w:t>
      </w:r>
    </w:p>
    <w:p>
      <w:pPr>
        <w:pStyle w:val="Heading2"/>
      </w:pPr>
      <w:r>
        <w:t>What we don't like</w:t>
      </w:r>
    </w:p>
    <w:p>
      <w:pPr>
        <w:pStyle w:val="ListBullet"/>
        <w:spacing w:line="240" w:lineRule="auto"/>
        <w:ind w:left="720"/>
      </w:pPr>
      <w:r/>
      <w:r>
        <w:t>Cost of playing increases exponentially with gold symbols</w:t>
      </w:r>
    </w:p>
    <w:p>
      <w:pPr>
        <w:pStyle w:val="ListBullet"/>
        <w:spacing w:line="240" w:lineRule="auto"/>
        <w:ind w:left="720"/>
      </w:pPr>
      <w:r/>
      <w:r>
        <w:t>Lacks a chromatic division between frame and grid</w:t>
      </w:r>
    </w:p>
    <w:p>
      <w:r/>
      <w:r>
        <w:rPr>
          <w:b/>
        </w:rPr>
        <w:t>Play 88 Fortunes for Free: Game Mechanics, RTP and Features</w:t>
      </w:r>
    </w:p>
    <w:p>
      <w:r/>
      <w:r>
        <w:rPr>
          <w:i/>
        </w:rPr>
        <w:t>88 Fortunes is a classic Chinese-themed slot game with customizable features and an RTP of 96%. Try it for free and find out what sets it apart from other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