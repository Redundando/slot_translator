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Ankh of Anubis Free - Review and Bonuses</w:t>
      </w:r>
    </w:p>
    <w:p>
      <w:r/>
      <w:r>
        <w:rPr>
          <w:b/>
        </w:rPr>
        <w:t>Meta description</w:t>
      </w:r>
      <w:r>
        <w:t>: Discover the Ankh of Anubis slot game: Egyptian themed gameplay, Wild, free spins, unlimited retriggers, and multipliers.</w:t>
      </w:r>
    </w:p>
    <w:p>
      <w:pPr>
        <w:pStyle w:val="Heading2"/>
      </w:pPr>
      <w:r>
        <w:t>Gameplay and Features:</w:t>
      </w:r>
    </w:p>
    <w:p>
      <w:r/>
      <w:r>
        <w:t>Hold onto your fedoras and get ready for a wild ride through the desert sands with Ankh of Anubis! This game's traditional gameplay structure may be familiar to seasoned slot players, but it's not without its unique twists and turns. For starters, you'll notice that three symbols appear on the outer two reels, while a whopping five symbols adorn the central reels. It's like a game of spot the difference, but instead of winning a teddy bear, you're in for some serious winnings if you can land identical symbols on adjacent reels, from left to right.</w:t>
      </w:r>
    </w:p>
    <w:p>
      <w:r/>
      <w:r>
        <w:t>Speaking of symbols, Ankh of Anubis is full of impressive and culturally accurate representations of ancient Egyptian culture. From the iconic Ankh symbol to the mystical scarab beetle, these symbols are rich with meaning and history. And let's not forget the playing cards, which may seem out of place but add a touch of levity to the game. After all, who doesn't love seeing a royal flush staring back at them?</w:t>
      </w:r>
    </w:p>
    <w:p>
      <w:r/>
      <w:r>
        <w:t>But let's get real: the real star of the show here is the wild symbol. Represented by the head of the powerful god Anubis, this wildcard can replace all other symbols (except for the Scatter) to help you form winning combinations. And when it comes to the Scatter symbol - oh boy. If you can land this key icon on the reels three times or more, you'll trigger a variable number of free spins that are anything but ordinary. In fact, for your first free spin, you won't see a single additional Scatter symbol on the reels. You heard that right - it's time to make that winning potential skyrocket with the help of the key symbol.</w:t>
      </w:r>
    </w:p>
    <w:p>
      <w:r/>
      <w:r>
        <w:t>But the bonus features don't stop there! During free spins mode, you can unlock multipliers that take your winning potential to new heights. How high, you ask? Brace yourself. We're talking up to 15,000 times more than your initial bet. That's right - it's not just a mirage in the desert heat. It's Ankh of Anubis, and it's waiting for you to uncover its hidden riches.</w:t>
      </w:r>
    </w:p>
    <w:p>
      <w:pPr>
        <w:pStyle w:val="Heading2"/>
      </w:pPr>
      <w:r>
        <w:t>Symbol Design and Theme:</w:t>
      </w:r>
    </w:p>
    <w:p>
      <w:r/>
      <w:r>
        <w:t>Have you ever dreamt of becoming an archaeologist and exploring the tombs of ancient Egypt? Well, don’t worry, you won’t have to leave the comfort of your couch to do so. Ankh of Anubis is an online slot game that brings the Egyptian god Anubis right to your screen.</w:t>
      </w:r>
    </w:p>
    <w:p>
      <w:r/>
      <w:r>
        <w:t>The graphics of this game are stunning. The images are so finely crafted that it’s almost as if you’re looking at the real thing. On top of that, the futuristic pyramid-styled background is a nice touch, making you feel like you’re part of an Indiana Jones movie.</w:t>
      </w:r>
    </w:p>
    <w:p>
      <w:r/>
      <w:r>
        <w:t>The symbols pay homage to the Egyptian culture and include standard playing-card values, but also some of the most recognizable amulets, such as the Ankh symbol for the cross of life, the golden scarab, and pyramid. But let’s not forget the star of the show, Anubis himself. With his canine features, he represents the Wild symbol and can replace all other symbols except the Scatter.</w:t>
      </w:r>
    </w:p>
    <w:p>
      <w:r/>
      <w:r>
        <w:t>Speaking of the Scatter symbol, it takes the form of a key that is unlockable by appearing on the reels three times or more, triggering the free spins. Land on enough of these keys and you’ll be unlocking more than just the secrets of ancient Egypt, if you catch our drift.</w:t>
      </w:r>
    </w:p>
    <w:p>
      <w:r/>
      <w:r>
        <w:t>To top it all off, the sound effects are consistent with the theme of the game. Every time you spin the reels, it’s as if you’re transported to the shade of the pyramids, which is a nice touch that adds to the overall experience.</w:t>
      </w:r>
    </w:p>
    <w:p>
      <w:r/>
      <w:r>
        <w:t>In short, Ankh of Anubis is a game that pays attention to the details. From the finely crafted images to the sounds that take you to a different world, this is an online slot game that is both immersive and exciting.</w:t>
      </w:r>
    </w:p>
    <w:p>
      <w:pPr>
        <w:pStyle w:val="Heading2"/>
      </w:pPr>
      <w:r>
        <w:t>BONUSES AND MULTIPLIERS:</w:t>
      </w:r>
    </w:p>
    <w:p>
      <w:r/>
      <w:r>
        <w:t>Let's talk about the best part of any slot game- the bonuses and multipliers! And Ankh of Anubis has plenty of them to offer. Get ready to harness the power of Anubis to unlock some incredible rewards.</w:t>
      </w:r>
    </w:p>
    <w:p>
      <w:r/>
      <w:r>
        <w:t>The wild symbol in this game is none other than Anubis himself. Have you ever seen a more ferocious-looking figure? Not only does Anubis replace other symbols to help you form winning combinations, but he can also trigger a special feature where his value increases even more.</w:t>
      </w:r>
    </w:p>
    <w:p>
      <w:r/>
      <w:r>
        <w:t>But that's not all - land the Scatter symbol on the reels three times or more, and boom - you'll enter the free spins mode. And here's the best part - there's no cap on the number of times this mode can be retriggered! During free spins, you'll have access to some amazing multipliers that can multiply your winnings up to an incredible 15,000 times your wagered amount. That's right - you could be raking in some serious gold without even having to leave your house!</w:t>
      </w:r>
    </w:p>
    <w:p>
      <w:r/>
      <w:r>
        <w:t>So let us just say, this game has so many bonuses and multipliers that it's easy to become obsessed with it! Give it a spin and who knows - maybe Anubis will lead you to untold riches... or at least a few laughs. Either way, it's worth a try!</w:t>
      </w:r>
    </w:p>
    <w:p>
      <w:pPr>
        <w:pStyle w:val="Heading2"/>
      </w:pPr>
      <w:r>
        <w:t>Autoplay Function:</w:t>
      </w:r>
    </w:p>
    <w:p>
      <w:r/>
      <w:r>
        <w:t xml:space="preserve">Ankh of Anubis just made your life easier with its Autoplay Function! You can now take a break, sit back, relax and let the game do the spinning for you. If only everything in life were this simple! This function allows you to set the number of automatic spins, giving you plenty of time to grab a snack or ponder the meaning of life. And while you’re taking a breather, the game will keep running and potentially increase your winnings. It's like having your own slot-playing machine servant. </w:t>
      </w:r>
      <w:r/>
    </w:p>
    <w:p>
      <w:r/>
      <w:r>
        <w:t xml:space="preserve">Just make sure you don't accidentally hit the “max bet” button before taking a break, or you’ll come back to an empty wallet and a bad case of the Mondays. The Autoplay function for Ankh of Anubis also gives players the chance to catch some Easter eggs and hidden features that you might miss while manually spinning. It's perfect for those who want to increase their chances of winning big and want to enjoy a relaxing moment. Who knows? Maybe the gods of the Nile will be on your side and grant you an extra bonus or two. </w:t>
      </w:r>
    </w:p>
    <w:p>
      <w:pPr>
        <w:pStyle w:val="Heading2"/>
      </w:pPr>
      <w:r>
        <w:t>Demo Mode and Return to Player:</w:t>
      </w:r>
    </w:p>
    <w:p>
      <w:r/>
      <w:r>
        <w:t>Do you love to play online slot games but always get a little bit nervous about spending your hard-earned cash? Don't worry, Ankh of Anubis has got you covered with a demo mode that lets you try out the game without having to place any real bets. Go ahead, test your luck and see if you have what it takes to become a winner!</w:t>
      </w:r>
    </w:p>
    <w:p>
      <w:r/>
      <w:r>
        <w:t xml:space="preserve">But let's talk numbers now, shall we? The theoretical return to player (RTP) percentage of Ankh of Anubis is 96.2%. That may not be the highest RTP out there, but it falls in line with many online slot games found across different gaming platforms. So, if you're looking for a game that doesn't drain away all your money but still has some decent winning potential, Ankh of Anubis might just be the game for you! </w:t>
      </w:r>
    </w:p>
    <w:p>
      <w:pPr>
        <w:pStyle w:val="Heading2"/>
      </w:pPr>
      <w:r>
        <w:t>FAQ</w:t>
      </w:r>
    </w:p>
    <w:p>
      <w:pPr>
        <w:pStyle w:val="Heading3"/>
      </w:pPr>
      <w:r>
        <w:t>What is Ankh of Anubis slot game about?</w:t>
      </w:r>
    </w:p>
    <w:p>
      <w:r/>
      <w:r>
        <w:t>Ankh of Anubis is an online slot game themed around Ancient Egypt and the god Anubis, with symbols inspired by Egyptian culture.</w:t>
      </w:r>
    </w:p>
    <w:p>
      <w:pPr>
        <w:pStyle w:val="Heading3"/>
      </w:pPr>
      <w:r>
        <w:t>Can I try Ankh of Anubis slot game for free?</w:t>
      </w:r>
    </w:p>
    <w:p>
      <w:r/>
      <w:r>
        <w:t>Yes, you can play Ankh of Anubis in demo version before betting real money.</w:t>
      </w:r>
    </w:p>
    <w:p>
      <w:pPr>
        <w:pStyle w:val="Heading3"/>
      </w:pPr>
      <w:r>
        <w:t>What is the gameplay of Ankh of Anubis slot game?</w:t>
      </w:r>
    </w:p>
    <w:p>
      <w:r/>
      <w:r>
        <w:t>The game has a traditional structure, with winning combinations formed by identical symbols appearing on adjacent reels from left to right.</w:t>
      </w:r>
    </w:p>
    <w:p>
      <w:pPr>
        <w:pStyle w:val="Heading3"/>
      </w:pPr>
      <w:r>
        <w:t>What are the symbols used in Ankh of Anubis?</w:t>
      </w:r>
    </w:p>
    <w:p>
      <w:r/>
      <w:r>
        <w:t>The symbols include the Ankh symbol, a pyramid, the golden scarab, other amulets, as well as numbers and letters that refer to playing cards.</w:t>
      </w:r>
    </w:p>
    <w:p>
      <w:pPr>
        <w:pStyle w:val="Heading3"/>
      </w:pPr>
      <w:r>
        <w:t>What is the Wild symbol in Ankh of Anubis?</w:t>
      </w:r>
    </w:p>
    <w:p>
      <w:r/>
      <w:r>
        <w:t>The Wild symbol is represented by the head of the god Anubis, which can replace all other symbols except for the Scatter to form winning combinations.</w:t>
      </w:r>
    </w:p>
    <w:p>
      <w:pPr>
        <w:pStyle w:val="Heading3"/>
      </w:pPr>
      <w:r>
        <w:t>What is the Scatter symbol in Ankh of Anubis?</w:t>
      </w:r>
    </w:p>
    <w:p>
      <w:r/>
      <w:r>
        <w:t>The Scatter symbol is a key, which, when appearing on the reels at least three times, gives a variable number of free spins.</w:t>
      </w:r>
    </w:p>
    <w:p>
      <w:pPr>
        <w:pStyle w:val="Heading3"/>
      </w:pPr>
      <w:r>
        <w:t>Is there a special function in Ankh of Anubis slot game?</w:t>
      </w:r>
    </w:p>
    <w:p>
      <w:r/>
      <w:r>
        <w:t>Yes, the Wild symbol allows access to a special function in which it acquires greater value.</w:t>
      </w:r>
    </w:p>
    <w:p>
      <w:pPr>
        <w:pStyle w:val="Heading3"/>
      </w:pPr>
      <w:r>
        <w:t>What is the theoretical return to player of Ankh of Anubis?</w:t>
      </w:r>
    </w:p>
    <w:p>
      <w:r/>
      <w:r>
        <w:t>The theoretical return to player of Ankh of Anubis is 96.2%, which is in line with most other online slot machines.</w:t>
      </w:r>
    </w:p>
    <w:p>
      <w:pPr>
        <w:pStyle w:val="Heading2"/>
      </w:pPr>
      <w:r>
        <w:t>What we like</w:t>
      </w:r>
    </w:p>
    <w:p>
      <w:pPr>
        <w:pStyle w:val="ListBullet"/>
        <w:spacing w:line="240" w:lineRule="auto"/>
        <w:ind w:left="720"/>
      </w:pPr>
      <w:r/>
      <w:r>
        <w:t>Futuristic theme with detailed graphics</w:t>
      </w:r>
    </w:p>
    <w:p>
      <w:pPr>
        <w:pStyle w:val="ListBullet"/>
        <w:spacing w:line="240" w:lineRule="auto"/>
        <w:ind w:left="720"/>
      </w:pPr>
      <w:r/>
      <w:r>
        <w:t>Wild symbol increases winning potentials</w:t>
      </w:r>
    </w:p>
    <w:p>
      <w:pPr>
        <w:pStyle w:val="ListBullet"/>
        <w:spacing w:line="240" w:lineRule="auto"/>
        <w:ind w:left="720"/>
      </w:pPr>
      <w:r/>
      <w:r>
        <w:t>Free spins with unlimited retriggers</w:t>
      </w:r>
    </w:p>
    <w:p>
      <w:pPr>
        <w:pStyle w:val="ListBullet"/>
        <w:spacing w:line="240" w:lineRule="auto"/>
        <w:ind w:left="720"/>
      </w:pPr>
      <w:r/>
      <w:r>
        <w:t>Multiplier increases potential win up to 15,000x</w:t>
      </w:r>
    </w:p>
    <w:p>
      <w:pPr>
        <w:pStyle w:val="Heading2"/>
      </w:pPr>
      <w:r>
        <w:t>What we don't like</w:t>
      </w:r>
    </w:p>
    <w:p>
      <w:pPr>
        <w:pStyle w:val="ListBullet"/>
        <w:spacing w:line="240" w:lineRule="auto"/>
        <w:ind w:left="720"/>
      </w:pPr>
      <w:r/>
      <w:r>
        <w:t>RTP percentage may not be the highest</w:t>
      </w:r>
    </w:p>
    <w:p>
      <w:pPr>
        <w:pStyle w:val="ListBullet"/>
        <w:spacing w:line="240" w:lineRule="auto"/>
        <w:ind w:left="720"/>
      </w:pPr>
      <w:r/>
      <w:r>
        <w:t>Gameplay structure is somewhat traditional</w:t>
      </w:r>
    </w:p>
    <w:p>
      <w:r/>
      <w:r>
        <w:rPr>
          <w:i/>
        </w:rPr>
        <w:t>Please create a cartoon image for the online slot game "Ankh of Anubis". The image must feature a happy Maya warrior wearing glasses. The style of the image should be cartoonish, with bright colors to catch the player's attention. The Maya warrior should be depicted in a pose of victory with a thumbs up, as if he has just won a big prize. The background can feature elements of Ancient Egypt, such as pyramids or hieroglyphics. The image should be visually appealing and reflect the exciting and adventurous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