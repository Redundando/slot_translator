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100 Zombies Free Slot - Review of Features and Payouts</w:t>
      </w:r>
    </w:p>
    <w:p>
      <w:r/>
      <w:r>
        <w:rPr>
          <w:b/>
        </w:rPr>
        <w:t>Meta description</w:t>
      </w:r>
      <w:r>
        <w:t>: Discover the thrill of playing 100 Zombies slot for free. Read our review on the features and payouts of the game. Play for free now.</w:t>
      </w:r>
    </w:p>
    <w:p>
      <w:pPr>
        <w:pStyle w:val="Heading2"/>
      </w:pPr>
      <w:r>
        <w:t>Gameplay Mechanics</w:t>
      </w:r>
    </w:p>
    <w:p>
      <w:r/>
      <w:r>
        <w:t>If you're a fan of zombie-themed slot games, you'll love 100 Zombies! It's a classic five-reel and four-row slot with 100 variable paylines, giving players the freedom to decide how many they want to activate. Don't worry if you can't decide, the undead won't hold it against you!</w:t>
      </w:r>
      <w:r/>
    </w:p>
    <w:p>
      <w:r/>
      <w:r>
        <w:t>The minimum number of paylines is 20, so players can still have fun without breaking the bank. Spins start from €0.01 per line up to a maximum of €100. That's a lot of brains! Speaking of Autoplay, players can use it and set time or win limits as they see fit. You can even go grab a sandwich and come back to the action!</w:t>
      </w:r>
      <w:r/>
    </w:p>
    <w:p>
      <w:r/>
      <w:r>
        <w:t>The game has an RTP of 96%, so you'll have plenty of chances to score a win. And if you do manage to hit the jackpot, you'll feel like you've risen from the dead.</w:t>
      </w:r>
    </w:p>
    <w:p>
      <w:pPr>
        <w:pStyle w:val="Heading2"/>
      </w:pPr>
      <w:r>
        <w:t>Visual Design</w:t>
      </w:r>
    </w:p>
    <w:p>
      <w:r/>
      <w:r>
        <w:t xml:space="preserve">Let me tell you, the visual design in 100 Zombies is downright impressive. So impressive that if it were a person, it would be a model. The symbols are so detailed that you can almost smell the decaying flesh on the zombies. And the animations? They're so good they'll make you forget that this isn't real life. </w:t>
      </w:r>
    </w:p>
    <w:p>
      <w:r/>
      <w:r>
        <w:t>The game grid stands out like a green apple in a red basket, with a city engulfed in flames and expanding clouds that emphasize the unhealthy environment. But hey, at least the scenery is nice while we're all getting eaten alive, right?</w:t>
      </w:r>
    </w:p>
    <w:p>
      <w:r/>
      <w:r>
        <w:t>I also want to give props to the game's soundtrack. With a rhythmic and almost hypnotic beat, it's the perfect accompaniment to this game. Makes me feel like I'm in a zombie movie, but with much better odds of survival.</w:t>
      </w:r>
    </w:p>
    <w:p>
      <w:pPr>
        <w:pStyle w:val="Heading2"/>
      </w:pPr>
      <w:r>
        <w:t>Special Features</w:t>
      </w:r>
    </w:p>
    <w:p>
      <w:r/>
      <w:r>
        <w:t>Let's dive into the special features of 100 Zombies and see what sets it apart from other slot games. Firstly, the game features a Wild sign that is absolutely wild! It replaces all symbols in the game except for the Scatter, which means that the Wild sign will help you score more winning combinations. Plus, the Wild symbol appears stacked quite often which makes it even more exciting.</w:t>
      </w:r>
      <w:r/>
    </w:p>
    <w:p>
      <w:r/>
      <w:r>
        <w:t>Now, let's talk about the Biotech symbol, which is the Scatter symbol in the game. Three of these symbols anywhere on the reels will reward you with ten free spins. During these free spins, stacked wilds can only appear on reels 2, 3, and 4. To make things even more interesting, if you manage to land three more Scatter symbols during the Free Spins, you'll trigger another ten free spins. Who doesn't love free spins, right?</w:t>
      </w:r>
      <w:r/>
    </w:p>
    <w:p>
      <w:r/>
      <w:r>
        <w:t>And, if that's not enough, there's the Gamble feature that lets you risk your winnings in a bid to double or even quadruple your payout. Of course, this is entirely up to you, and you can always choose to cash out instead. But, where's the fun in that?</w:t>
      </w:r>
      <w:r/>
    </w:p>
    <w:p>
      <w:r/>
      <w:r>
        <w:t>Overall, the special features in 100 Zombies definitely add some spice to the game. With the Wild sign and the Scatter symbol with free spins, there are plenty of chances to win big. And, if you're feeling particularly adventurous, the Gamble feature is the perfect way to spice things up even more!</w:t>
      </w:r>
    </w:p>
    <w:p>
      <w:pPr>
        <w:pStyle w:val="Heading2"/>
      </w:pPr>
      <w:r>
        <w:t>Payout Potential</w:t>
      </w:r>
    </w:p>
    <w:p>
      <w:r/>
      <w:r>
        <w:t>Are you ready to join the ranks of the walking dead for some serious payout potential? Look no further than the 100 Zombies slot game.</w:t>
      </w:r>
    </w:p>
    <w:p>
      <w:r/>
      <w:r>
        <w:t>Sure, the playing cards may be the lowest-valued symbols, but that just means they're the easiest to chew up and spit out. And who needs a queen when you can have a zombie nurse always in undead version?</w:t>
      </w:r>
    </w:p>
    <w:p>
      <w:r/>
      <w:r>
        <w:t>But let's talk about the big boys. The zombie policeman is armed and dangerous, but he's got nothing on the rifle-armed hunter. And don't even get us started on the girl with the pistol - she's our hero.</w:t>
      </w:r>
    </w:p>
    <w:p>
      <w:r/>
      <w:r>
        <w:t>With 100 variable paylines, you'll have more chances than a zombie horde to land a winning combo. And with an RTP of 96%, you'd be crazy not to give this game a shot. So grab your weapon of choice (or just your mouse) and get ready to take on the apocalypse like a pro.</w:t>
      </w:r>
    </w:p>
    <w:p>
      <w:pPr>
        <w:pStyle w:val="Heading2"/>
      </w:pPr>
      <w:r>
        <w:t>Theme and Atmosphere</w:t>
      </w:r>
    </w:p>
    <w:p>
      <w:r/>
      <w:r>
        <w:t>Do you feel a little bloodthirsty? A little undead-ish? Well, then 100 Zombies might be just the game for you! This spooky slot game is all about the walking dead and the apocalypse that is sure to follow. With its eerie soundtrack and beautifully created symbols, the atmosphere is absolutely spot on. You'll feel like you're right in the middle of a zombie infestation!</w:t>
      </w:r>
      <w:r>
        <w:t xml:space="preserve"> </w:t>
      </w:r>
    </w:p>
    <w:p>
      <w:r/>
      <w:r>
        <w:t>The developers have really put some effort into creating a world that is both chilling and engaging. The city engulfed in flames makes for a perfect backdrop that seems to scream danger at every turn. All the zombie-based symbols are incredibly detailed and add to the overall creepy vibe of the game.</w:t>
      </w:r>
      <w:r>
        <w:t xml:space="preserve"> </w:t>
      </w:r>
    </w:p>
    <w:p>
      <w:r/>
      <w:r>
        <w:t>And let me tell you, the music in this game is the real star. It's just the right amount of haunting and catchy to really get your blood pumping and keep you invested in the game. All in all, the theme and atmosphere of 100 Zombies are top-notch and make this slot game a must-try, but don't forget to check under the bed before you start playing!</w:t>
      </w:r>
    </w:p>
    <w:p>
      <w:pPr>
        <w:pStyle w:val="Heading2"/>
      </w:pPr>
      <w:r>
        <w:t>FAQ</w:t>
      </w:r>
    </w:p>
    <w:p>
      <w:pPr>
        <w:pStyle w:val="Heading3"/>
      </w:pPr>
      <w:r>
        <w:t>How many paylines are there in 100 Zombies?</w:t>
      </w:r>
    </w:p>
    <w:p>
      <w:r/>
      <w:r>
        <w:t>There are 100 variable paylines in 100 Zombies.</w:t>
      </w:r>
    </w:p>
    <w:p>
      <w:pPr>
        <w:pStyle w:val="Heading3"/>
      </w:pPr>
      <w:r>
        <w:t>What is the minimum number of paylines that can be activated?</w:t>
      </w:r>
    </w:p>
    <w:p>
      <w:r/>
      <w:r>
        <w:t>The minimum number of paylines that can be activated is 20.</w:t>
      </w:r>
    </w:p>
    <w:p>
      <w:pPr>
        <w:pStyle w:val="Heading3"/>
      </w:pPr>
      <w:r>
        <w:t>What is the Wild symbol in this game?</w:t>
      </w:r>
    </w:p>
    <w:p>
      <w:r/>
      <w:r>
        <w:t>The Wild symbol is a special symbol that replaces all other symbols except for the Scatter.</w:t>
      </w:r>
    </w:p>
    <w:p>
      <w:pPr>
        <w:pStyle w:val="Heading3"/>
      </w:pPr>
      <w:r>
        <w:t>What is the Scatter symbol in this game?</w:t>
      </w:r>
    </w:p>
    <w:p>
      <w:r/>
      <w:r>
        <w:t>The Scatter symbol is the Biotech symbol and it triggers the Free Spins feature.</w:t>
      </w:r>
    </w:p>
    <w:p>
      <w:pPr>
        <w:pStyle w:val="Heading3"/>
      </w:pPr>
      <w:r>
        <w:t>How many Scatter symbols are needed to trigger the Free Spins feature?</w:t>
      </w:r>
    </w:p>
    <w:p>
      <w:r/>
      <w:r>
        <w:t>Three Scatter symbols are needed to trigger the Free Spins feature.</w:t>
      </w:r>
    </w:p>
    <w:p>
      <w:pPr>
        <w:pStyle w:val="Heading3"/>
      </w:pPr>
      <w:r>
        <w:t>What is the RTP of 100 Zombies?</w:t>
      </w:r>
    </w:p>
    <w:p>
      <w:r/>
      <w:r>
        <w:t>The RTP of 100 Zombies is 96%.</w:t>
      </w:r>
    </w:p>
    <w:p>
      <w:pPr>
        <w:pStyle w:val="Heading3"/>
      </w:pPr>
      <w:r>
        <w:t>Is there a Gamble feature in this game?</w:t>
      </w:r>
    </w:p>
    <w:p>
      <w:r/>
      <w:r>
        <w:t>Yes, there is a Gamble feature in 100 Zombies.</w:t>
      </w:r>
    </w:p>
    <w:p>
      <w:pPr>
        <w:pStyle w:val="Heading3"/>
      </w:pPr>
      <w:r>
        <w:t>Can we play with Autoplay in this game?</w:t>
      </w:r>
    </w:p>
    <w:p>
      <w:r/>
      <w:r>
        <w:t>Yes, we can play with Autoplay in 100 Zombies and set some time or win limits.</w:t>
      </w:r>
    </w:p>
    <w:p>
      <w:pPr>
        <w:pStyle w:val="Heading2"/>
      </w:pPr>
      <w:r>
        <w:t>What we like</w:t>
      </w:r>
    </w:p>
    <w:p>
      <w:pPr>
        <w:pStyle w:val="ListBullet"/>
        <w:spacing w:line="240" w:lineRule="auto"/>
        <w:ind w:left="720"/>
      </w:pPr>
      <w:r/>
      <w:r>
        <w:t>Exceptional graphics and animations</w:t>
      </w:r>
    </w:p>
    <w:p>
      <w:pPr>
        <w:pStyle w:val="ListBullet"/>
        <w:spacing w:line="240" w:lineRule="auto"/>
        <w:ind w:left="720"/>
      </w:pPr>
      <w:r/>
      <w:r>
        <w:t>Variable paylines with up to 100 ways to win</w:t>
      </w:r>
    </w:p>
    <w:p>
      <w:pPr>
        <w:pStyle w:val="ListBullet"/>
        <w:spacing w:line="240" w:lineRule="auto"/>
        <w:ind w:left="720"/>
      </w:pPr>
      <w:r/>
      <w:r>
        <w:t>Stacked Wilds feature during Free Spins</w:t>
      </w:r>
    </w:p>
    <w:p>
      <w:pPr>
        <w:pStyle w:val="ListBullet"/>
        <w:spacing w:line="240" w:lineRule="auto"/>
        <w:ind w:left="720"/>
      </w:pPr>
      <w:r/>
      <w:r>
        <w:t>Gamble feature for the chance to increase winnings</w:t>
      </w:r>
    </w:p>
    <w:p>
      <w:pPr>
        <w:pStyle w:val="Heading2"/>
      </w:pPr>
      <w:r>
        <w:t>What we don't like</w:t>
      </w:r>
    </w:p>
    <w:p>
      <w:pPr>
        <w:pStyle w:val="ListBullet"/>
        <w:spacing w:line="240" w:lineRule="auto"/>
        <w:ind w:left="720"/>
      </w:pPr>
      <w:r/>
      <w:r>
        <w:t>Limited availability of Wild symbols during base game</w:t>
      </w:r>
    </w:p>
    <w:p>
      <w:pPr>
        <w:pStyle w:val="ListBullet"/>
        <w:spacing w:line="240" w:lineRule="auto"/>
        <w:ind w:left="720"/>
      </w:pPr>
      <w:r/>
      <w:r>
        <w:t>Small number of Scatter symbols</w:t>
      </w:r>
    </w:p>
    <w:p>
      <w:r/>
      <w:r>
        <w:rPr>
          <w:i/>
        </w:rPr>
        <w:t>Create a feature image for "100 Zombies" game that features a happy Maya warrior with glasses in cartoon style. Maya warrior should be depicted wearing protective gear and holding a rifle as if ready to face a zombie outbreak. The background should resemble a city engulfed in flames with expanding clouds to emphasize the unhealthy environment caused by the epidemic. The overall style of the image should be fun and playful, capturing the game's unique take on the popular zombie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