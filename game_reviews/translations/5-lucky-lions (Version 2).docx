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Lucky Lions Free | Slot Review</w:t>
      </w:r>
    </w:p>
    <w:p>
      <w:pPr>
        <w:pStyle w:val="Heading2"/>
      </w:pPr>
      <w:r>
        <w:t>Get a Roaring Good Time with Key Features of 5 Lucky Lions</w:t>
      </w:r>
    </w:p>
    <w:p>
      <w:r/>
      <w:r>
        <w:t xml:space="preserve">5 Lucky Lions, more like 5 Lucky Me! This video slot machine, developed by Habanero, features 6 reels, 4 rows, and a whopping 88 fixed paylines. That's so many paylines, you could probably draw a pretty impressive lion with them. The minimum bet is €0.88 per spin, so even if you're a bit thrifty, you can still experience the thrill of this game. But, if you're a high-roller and want all the chances you can get, the maximum bet is €88. That's enough to buy a lot of catnip. </w:t>
      </w:r>
    </w:p>
    <w:p>
      <w:r/>
      <w:r>
        <w:t xml:space="preserve">If you follow the 3 Little Pigs fairy tale, you know that when the Big Bad Wolf came, the houses made of straw and sticks couldn't withstand it. But 5 Lucky Lions has some pretty sturdy features, with an RTP of 96.79% and high volatility. The lions are mighty creatures and this game isn't for the faint-hearted. So, step up to the challenge, embrace your inner lion and let the roars take over. </w:t>
      </w:r>
    </w:p>
    <w:p>
      <w:pPr>
        <w:pStyle w:val="Heading2"/>
      </w:pPr>
      <w:r>
        <w:t>Symbols and Features of 5 Lucky Lions</w:t>
      </w:r>
    </w:p>
    <w:p>
      <w:r/>
      <w:r>
        <w:t>Get ready to roar with laughter and excitement as we take a deep dive into the symbols and features of 5 Lucky Lions! The game is divided into two categories, namely Low Win Symbols and High Win Symbols. The former consists of your classic playing cards from 9 to Ace, while the latter category is where the action begins. It comprises five lions, each in a unique color and with different values. It's like the Lion King had quintuplets, and they all grew up to be bosses.</w:t>
      </w:r>
      <w:r/>
    </w:p>
    <w:p>
      <w:r/>
      <w:r>
        <w:t>The little bonze holding steel plates acts as the Wild symbol in the game. It's like a mini Hercules in lion country, only this time, holding plates instead of a planet. The Wild symbol generates winnings and replaces all other symbols except for the Scatter, which is represented by a drum. In 5 Lucky Lions, the Scatter symbol is like the beat drop in your favourite song. The drum rewards players with a variable number of free spins, and it triggers the 'Bonus Pick' feature, allowing players to select one of the lions and win an associated set of free spins. Can we get drumrolls for the bonus feature, please?</w:t>
      </w:r>
      <w:r/>
    </w:p>
    <w:p>
      <w:r/>
      <w:r>
        <w:t>The fun doesn't stop there. During free spins, only the selected lion symbols appear, and they stack on a random reel before every spin. It's like a feline takeover, but in a good way. Unfortunately, the Scatter symbol cannot show up while free spins are active. Don't worry, though - there's plenty of lion action to go around.</w:t>
      </w:r>
    </w:p>
    <w:p>
      <w:pPr>
        <w:pStyle w:val="Heading2"/>
      </w:pPr>
      <w:r>
        <w:t>Theme and Graphics</w:t>
      </w:r>
    </w:p>
    <w:p>
      <w:r/>
      <w:r>
        <w:t>5 Lucky Lions is a slot game that pays tribute to the Chinese New Year and its lion dance, which is a fascinating and colorful celebration that brings good luck and fortune. If you love games that feature culturally-inspired themes, then you're in for a treat.</w:t>
      </w:r>
    </w:p>
    <w:p>
      <w:r/>
      <w:r>
        <w:t>The attention to detail in 5 Lucky Lions is commendable, as evidenced by the game's impeccable graphics. The symbols are richly detailed, and the animations are so realistic that you'll feel like you're watching a live performance. Even the golden frame surrounding the reels depicts a temple and statues of a lion and a dragon, respectively, enhancing the festive atmosphere.</w:t>
      </w:r>
    </w:p>
    <w:p>
      <w:r/>
      <w:r>
        <w:t>In terms of the audio, the game's oriental music is spot on, transporting you to a different world filled with magic and mystery. Even though you'll be playing from the comfort of your own home, you'll feel like you're right in the center of the action.</w:t>
      </w:r>
    </w:p>
    <w:p>
      <w:r/>
      <w:r>
        <w:t>Overall, it's safe to say that 5 Lucky Lions is a feast for the senses. The graphics and audio work together seamlessly to create an atmosphere that's both festive and exciting.</w:t>
      </w:r>
    </w:p>
    <w:p>
      <w:pPr>
        <w:pStyle w:val="Heading2"/>
      </w:pPr>
      <w:r>
        <w:t>Get Lucky with 5 Lucky Lions</w:t>
      </w:r>
    </w:p>
    <w:p>
      <w:r/>
      <w:r>
        <w:t>Are you looking for a slot game that can satisfy both a seasoned player and a casual player? Look no further than 5 Lucky Lions! With its simple and easy gameplay, this game will make sure you have a roaring good time.</w:t>
      </w:r>
    </w:p>
    <w:p>
      <w:r/>
      <w:r>
        <w:t>The betting options are also quite flexible, catering to players on a budget and high rollers alike. You can start your betting with as low as €0.88 to €88, and the lightning symbol can accelerate the reel speed, giving you faster play. There are also auto-spin options that let you activate between 10 and 500 automatic spins in a row. However, we recommend not pressing that button while you take a bathroom break – lions don't use bathrooms, so why should you?</w:t>
      </w:r>
    </w:p>
    <w:p>
      <w:r/>
      <w:r>
        <w:t>But in all seriousness, the ease of use in this game is a huge plus. You can keep an eye on your bets with the user-friendly interface located beneath the game reels. You can see your total wager, coin value, winnings balance, spin button, and even the auto-spin activation option. And with the minimum bet per line starting at just €0.01, this game is perfect even for penny-pinchers, making sure you only part with a lot less than you end up winning!</w:t>
      </w:r>
    </w:p>
    <w:p>
      <w:pPr>
        <w:pStyle w:val="Heading2"/>
      </w:pPr>
      <w:r>
        <w:t>Experience More Luck with Bonus Pick Feature</w:t>
      </w:r>
    </w:p>
    <w:p>
      <w:r/>
      <w:r>
        <w:t xml:space="preserve">Are you ready to unleash the inner lucky lion in you? 5 Lucky Lions is here to give you a boost of good fortune with its 'Bonus Pick' feature. Gotta catch'm all ... or in this case pick'm all. Triggered by landing three or more Scatter symbols on the reels, the 'Bonus Pick' feature allows players to choose one of the five lions, each associated with a different number of free spins. Now, here comes the crucial part - the red lion, commonly known as the king of the jungle, is the most valuable of the felines by offering the player eight free spins, and the purple lion, the so-called runt of the litter, is the least valuable with 18 spins. </w:t>
      </w:r>
    </w:p>
    <w:p>
      <w:r/>
      <w:r>
        <w:t>As the free spins commence, only the chosen lion appears on the reels. Wait, there's more! Each lion symbol is stacked on random reels before every spin, raising the chances of hitting those winning combinations even higher. Great news, huh? Just don't let the Scatter symbol distract you while you're on this roaring lucky streak - it can't appear while free spins are active. Brace yourself for an experience filled with excitement and stacked lion symbols that only 5 Lucky Lions can offer!</w:t>
      </w:r>
    </w:p>
    <w:p>
      <w:pPr>
        <w:pStyle w:val="Heading2"/>
      </w:pPr>
      <w:r>
        <w:t>FAQ</w:t>
      </w:r>
    </w:p>
    <w:p>
      <w:pPr>
        <w:pStyle w:val="Heading3"/>
      </w:pPr>
      <w:r>
        <w:t>What are the minimum and maximum bets for 5 Lucky Lions?</w:t>
      </w:r>
    </w:p>
    <w:p>
      <w:r/>
      <w:r>
        <w:t>The minimum bet is €0.88, and the maximum bet is €88.</w:t>
      </w:r>
    </w:p>
    <w:p>
      <w:pPr>
        <w:pStyle w:val="Heading3"/>
      </w:pPr>
      <w:r>
        <w:t>What is the RTP for 5 Lucky Lions?</w:t>
      </w:r>
    </w:p>
    <w:p>
      <w:r/>
      <w:r>
        <w:t>The RTP for 5 Lucky Lions is 96.79%.</w:t>
      </w:r>
    </w:p>
    <w:p>
      <w:pPr>
        <w:pStyle w:val="Heading3"/>
      </w:pPr>
      <w:r>
        <w:t>What are the symbols on the reels?</w:t>
      </w:r>
    </w:p>
    <w:p>
      <w:r/>
      <w:r>
        <w:t>The symbols on the reels include both low and high win symbols, including playing cards (9 to Ace), and 5 different lions of varying value. The Wild, represented by a bonze holding steel plates, substitutes for all symbols except the Scatter, represented by a drum.</w:t>
      </w:r>
    </w:p>
    <w:p>
      <w:pPr>
        <w:pStyle w:val="Heading3"/>
      </w:pPr>
      <w:r>
        <w:t>What is the Bonus Pick feature?</w:t>
      </w:r>
    </w:p>
    <w:p>
      <w:r/>
      <w:r>
        <w:t>The Bonus Pick feature is triggered when 3 or more Scatter symbols (drums) appear on the reels. Players can choose one of the lions, each associated with a different number of free spins, to play with during the feature.</w:t>
      </w:r>
    </w:p>
    <w:p>
      <w:pPr>
        <w:pStyle w:val="Heading3"/>
      </w:pPr>
      <w:r>
        <w:t>Can players retrigger the free spins feature during the Bonus Pick?</w:t>
      </w:r>
    </w:p>
    <w:p>
      <w:r/>
      <w:r>
        <w:t>No, players cannot retrigger the free spins feature during the Bonus Pick. The Scatter symbol does not appear during free spins.</w:t>
      </w:r>
    </w:p>
    <w:p>
      <w:pPr>
        <w:pStyle w:val="Heading3"/>
      </w:pPr>
      <w:r>
        <w:t>What is the lightning symbol in the lower left corner of the game?</w:t>
      </w:r>
    </w:p>
    <w:p>
      <w:r/>
      <w:r>
        <w:t>The lightning symbol accelerates reel speed.</w:t>
      </w:r>
    </w:p>
    <w:p>
      <w:pPr>
        <w:pStyle w:val="Heading3"/>
      </w:pPr>
      <w:r>
        <w:t>Can players use the auto-spin feature in 5 Lucky Lions?</w:t>
      </w:r>
    </w:p>
    <w:p>
      <w:r/>
      <w:r>
        <w:t>Yes, players can activate auto-spin and choose between 10-500 automatic spins.</w:t>
      </w:r>
    </w:p>
    <w:p>
      <w:pPr>
        <w:pStyle w:val="Heading3"/>
      </w:pPr>
      <w:r>
        <w:t>What themed symbols are depicted in 5 Lucky Lions?</w:t>
      </w:r>
    </w:p>
    <w:p>
      <w:r/>
      <w:r>
        <w:t>The slot game is themed around the Chinese New Year and features symbols of Chinese tradition and culture, including lion and dragon statues, along with the traditional lion dance.</w:t>
      </w:r>
    </w:p>
    <w:p>
      <w:pPr>
        <w:pStyle w:val="Heading2"/>
      </w:pPr>
      <w:r>
        <w:t>What we like</w:t>
      </w:r>
    </w:p>
    <w:p>
      <w:pPr>
        <w:pStyle w:val="ListBullet"/>
        <w:spacing w:line="240" w:lineRule="auto"/>
        <w:ind w:left="720"/>
      </w:pPr>
      <w:r/>
      <w:r>
        <w:t>Excellent graphics and animations</w:t>
      </w:r>
    </w:p>
    <w:p>
      <w:pPr>
        <w:pStyle w:val="ListBullet"/>
        <w:spacing w:line="240" w:lineRule="auto"/>
        <w:ind w:left="720"/>
      </w:pPr>
      <w:r/>
      <w:r>
        <w:t>Bonus Pick feature with free spins</w:t>
      </w:r>
    </w:p>
    <w:p>
      <w:pPr>
        <w:pStyle w:val="ListBullet"/>
        <w:spacing w:line="240" w:lineRule="auto"/>
        <w:ind w:left="720"/>
      </w:pPr>
      <w:r/>
      <w:r>
        <w:t>Simple gameplay and user interface</w:t>
      </w:r>
    </w:p>
    <w:p>
      <w:pPr>
        <w:pStyle w:val="ListBullet"/>
        <w:spacing w:line="240" w:lineRule="auto"/>
        <w:ind w:left="720"/>
      </w:pPr>
      <w:r/>
      <w:r>
        <w:t>Suitable for both casual and experienced players</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No progressive jackpot</w:t>
      </w:r>
    </w:p>
    <w:p>
      <w:r/>
      <w:r>
        <w:rPr>
          <w:b/>
        </w:rPr>
        <w:t>Play 5 Lucky Lions Free | Slot Review</w:t>
      </w:r>
    </w:p>
    <w:p>
      <w:r/>
      <w:r>
        <w:rPr>
          <w:i/>
        </w:rPr>
        <w:t>Experience the Chinese New Year with 5 Lucky Lions, a slot game by Habanero.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