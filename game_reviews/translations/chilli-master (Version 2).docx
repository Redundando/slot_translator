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Chilli Master free: Game Review &amp; Features</w:t>
      </w:r>
    </w:p>
    <w:p>
      <w:pPr>
        <w:pStyle w:val="Heading2"/>
      </w:pPr>
      <w:r>
        <w:t>Chilli Master Gameplay Features</w:t>
      </w:r>
    </w:p>
    <w:p>
      <w:r/>
      <w:r>
        <w:t>Are you ready to spice things up with Chilli Master? This red-hot slot game has a simple 5x3 reel grid layout that's perfect for both newbies and experienced players. With 20 fixed paylines, you've got plenty of opportunities to hit a winning combination. Just be aware that the game has a high volatility and theoretical RTP of 94.5%. So, if you're not careful, you may find yourself sweating bullets!</w:t>
      </w:r>
      <w:r/>
    </w:p>
    <w:p>
      <w:r/>
      <w:r>
        <w:t>But don't worry, Chilli Master offers lots of ways to customize your gameplay experience. You can bet between €0.20 and €20 per spin, depending on how much heat you can handle. And if you need a break from all that clicking, there's always the autoplay feature. Just sit back, relax, and let the reels do the work while you dream of a big win.</w:t>
      </w:r>
      <w:r/>
    </w:p>
    <w:p>
      <w:r/>
      <w:r>
        <w:t>But be warned: this game is not for the faint of heart! With its fiery graphics and spicy symbols, Chilli Master is sure to get your heart racing. And when you do hit a winning combination, you'll be rewarded with a sizzling payout. So, grab a glass of milk and get ready for a wild ride with Chilli Master. It's sure to be a real jalapeno business!</w:t>
      </w:r>
    </w:p>
    <w:p>
      <w:pPr>
        <w:pStyle w:val="Heading2"/>
      </w:pPr>
      <w:r>
        <w:t>Spice Up Your Gameplay with the Design and Graphics of Chilli Master!</w:t>
      </w:r>
    </w:p>
    <w:p>
      <w:r/>
      <w:r>
        <w:t>Are you ready for a fiesta of spice and everything nice? Look no further than Chilli Master! This game captures the essence of a fun-filled party with vibrant graphics that bring the Mexican culture to life. Flags wave, music plays, and the aroma of Mexican cuisine fills your senses.</w:t>
      </w:r>
    </w:p>
    <w:p>
      <w:r/>
      <w:r>
        <w:t>With spicy beans, tacos, and burritos populating the reels, you'll feel like you're right in the heart of the bustling streets of Mexico. Plus, the mouth-watering graphics will have you craving some delicious Mexican food in no time!</w:t>
      </w:r>
    </w:p>
    <w:p>
      <w:r/>
      <w:r>
        <w:t>The simplicity of the design complements the festive atmosphere of the game. It's easy to navigate, making it perfect for beginners or those who just want to sit back and enjoy the party. At the same time, the graphics are visually appealing, creating a welcoming vibe that immediately pulls you in.</w:t>
      </w:r>
    </w:p>
    <w:p>
      <w:r/>
      <w:r>
        <w:t>All in all, Chilli Master combines a fun-filled party atmosphere with high-quality graphics. It's a great example of a slot game that's simple to play yet still engaging enough to keep you spinning. And if you don't believe us, have a go and let the spice of the game do the talking!</w:t>
      </w:r>
    </w:p>
    <w:p>
      <w:pPr>
        <w:pStyle w:val="Heading2"/>
      </w:pPr>
      <w:r>
        <w:t>Chilli Master Paylines and Volatility</w:t>
      </w:r>
    </w:p>
    <w:p>
      <w:r/>
      <w:r>
        <w:t xml:space="preserve">Hold on to your taste buds, because Chilli Master is one spicy slot game! With 20 fixed paylines, the game promises a hot time with every spin. And speaking of heat, the volatility is high, so you better be ready for some fiery action. Just be careful not to burn yourself, unless you're into that sort of thing. </w:t>
      </w:r>
    </w:p>
    <w:p>
      <w:r/>
      <w:r>
        <w:t xml:space="preserve">Now, let's talk about the technical stuff. The theoretical RTP of Chilli Master is 94.5%, which is a tad lower than the average for online slots. But don't let that scare you off, because the game has a maximum win of 6,500x the value of your bet. And let's be real, who wouldn't want to win big while indulging in some spicy fun? </w:t>
      </w:r>
    </w:p>
    <w:p>
      <w:pPr>
        <w:pStyle w:val="Heading2"/>
      </w:pPr>
      <w:r>
        <w:t>Symbols and Rewards in Chilli Master</w:t>
      </w:r>
    </w:p>
    <w:p>
      <w:r/>
      <w:r>
        <w:t>Get ready to spice things up with Chilli Master, an online slot game packed with flavourful symbols that will leave you feeling hungry for more!</w:t>
      </w:r>
    </w:p>
    <w:p>
      <w:r/>
      <w:r>
        <w:t>At first glance, it might seem like the usual playing card symbols dominate the reels. But fear not, amigo! There are also plenty of higher-paying symbols that will make your mouth water. Think avocado, burritos and, of course, tacos – the staple of any good Mexican meal. And let's not forget the chef and spicy beans, which offer even more chances for big payouts.</w:t>
      </w:r>
    </w:p>
    <w:p>
      <w:r/>
      <w:r>
        <w:t>The Wild symbol is, appropriately enough, a fiery chilli. It can appear on any reel except for the first one, and it has the power to substitute for other symbols (except the Scatter) in order to complete winning combinations. And that's not all – when the Wild completes a combo, your payout is doubled! Talk about a hot streak.</w:t>
      </w:r>
    </w:p>
    <w:p>
      <w:r/>
      <w:r>
        <w:t>But wait, there's more! The Scatter symbol is none other than the chef himself. Land three or more of these guys on the grid and you'll trigger the free spins feature. You'll start with a 2x multiplier, but things can really heat up from there. Every time you land a Wild during the free spins, your multiplier will increase – giving you even more chances for big wins.</w:t>
      </w:r>
    </w:p>
    <w:p>
      <w:r/>
      <w:r>
        <w:t>So, if you're looking for a slot game that's got some serious flavour, look no further than Chilli Master. Your taste buds (and your wallet) will thank you!</w:t>
      </w:r>
    </w:p>
    <w:p>
      <w:pPr>
        <w:pStyle w:val="Heading2"/>
      </w:pPr>
      <w:r>
        <w:t>Get Fired Up with the Scatter and Wild Symbols in Chilli Master</w:t>
      </w:r>
    </w:p>
    <w:p>
      <w:r/>
      <w:r>
        <w:t>Hold on to your taste buds because Chilli Master has some spicy game features that are sure to leave you feeling the heat. Let's talk about the Wild symbol, which is represented by a fiery chilli. This wild icon is on fire and can appear on all reels except the first one. When it shows up, it replaces all other symbols except for the Scatter, and if it completes a winning combination, you get to watch as your payout is doubled. Now that's what we call a flaming hot win!</w:t>
      </w:r>
    </w:p>
    <w:p>
      <w:r/>
      <w:r>
        <w:t>The Scatter symbol is the game's chef, who seems to be a bit of a daredevil, considering how many scorching hot chillies he's adding to dishes. This Scatter symbol can appear anywhere on the reels to activate a free spins feature. The more Scatters you land, the more free spins and multipliers you activate. Three, four, or five Scatters can give you the chance to rack up some serious spicy wins. To top it off, during the free spins feature, each Wild symbol that appears on the reels increases the multiplier, making for some extra sizzling wins.</w:t>
      </w:r>
    </w:p>
    <w:p>
      <w:r/>
      <w:r>
        <w:t>Overall, Chilli Master's Scatter and Wild symbols are two fiery features that set this slot game ablaze with entertainment. So, get ready to spice up your game and try Chilli Master today!</w:t>
      </w:r>
    </w:p>
    <w:p>
      <w:pPr>
        <w:pStyle w:val="Heading2"/>
      </w:pPr>
      <w:r>
        <w:t>FAQ</w:t>
      </w:r>
    </w:p>
    <w:p>
      <w:pPr>
        <w:pStyle w:val="Heading3"/>
      </w:pPr>
      <w:r>
        <w:t>What is the minimum and maximum bet for Chilli Master?</w:t>
      </w:r>
    </w:p>
    <w:p>
      <w:r/>
      <w:r>
        <w:t>The minimum bet is €0.20, while the maximum bet is €20.</w:t>
      </w:r>
    </w:p>
    <w:p>
      <w:pPr>
        <w:pStyle w:val="Heading3"/>
      </w:pPr>
      <w:r>
        <w:t>What is the theoretical return to player for Chilli Master?</w:t>
      </w:r>
    </w:p>
    <w:p>
      <w:r/>
      <w:r>
        <w:t>The theoretical return to player for Chilli Master is 94.5%.</w:t>
      </w:r>
    </w:p>
    <w:p>
      <w:pPr>
        <w:pStyle w:val="Heading3"/>
      </w:pPr>
      <w:r>
        <w:t>What is the volatility of Chilli Master?</w:t>
      </w:r>
    </w:p>
    <w:p>
      <w:r/>
      <w:r>
        <w:t>The volatility of Chilli Master is high.</w:t>
      </w:r>
    </w:p>
    <w:p>
      <w:pPr>
        <w:pStyle w:val="Heading3"/>
      </w:pPr>
      <w:r>
        <w:t>What are the Wild and Scatter symbols in Chilli Master?</w:t>
      </w:r>
    </w:p>
    <w:p>
      <w:r/>
      <w:r>
        <w:t>The Wild symbol is the chilli, and the Scatter symbol is the chef.</w:t>
      </w:r>
    </w:p>
    <w:p>
      <w:pPr>
        <w:pStyle w:val="Heading3"/>
      </w:pPr>
      <w:r>
        <w:t>Can I double my winnings with a Wild in Chilli Master?</w:t>
      </w:r>
    </w:p>
    <w:p>
      <w:r/>
      <w:r>
        <w:t>Yes, if a combo is completed with a Wild, the amount won will be doubled.</w:t>
      </w:r>
    </w:p>
    <w:p>
      <w:pPr>
        <w:pStyle w:val="Heading3"/>
      </w:pPr>
      <w:r>
        <w:t>What is the maximum amount I can win in Chilli Master?</w:t>
      </w:r>
    </w:p>
    <w:p>
      <w:r/>
      <w:r>
        <w:t>You can win up to 6,500 times the value of the bet in Chilli Master.</w:t>
      </w:r>
    </w:p>
    <w:p>
      <w:pPr>
        <w:pStyle w:val="Heading3"/>
      </w:pPr>
      <w:r>
        <w:t>How many paylines does Chilli Master have?</w:t>
      </w:r>
    </w:p>
    <w:p>
      <w:r/>
      <w:r>
        <w:t>Chilli Master has 20 fixed paylines.</w:t>
      </w:r>
    </w:p>
    <w:p>
      <w:pPr>
        <w:pStyle w:val="Heading3"/>
      </w:pPr>
      <w:r>
        <w:t>Can I play Chilli Master on my mobile device?</w:t>
      </w:r>
    </w:p>
    <w:p>
      <w:r/>
      <w:r>
        <w:t>Yes, you can play Chilli Master on your mobile device such as smartphones and tablets.</w:t>
      </w:r>
    </w:p>
    <w:p>
      <w:pPr>
        <w:pStyle w:val="Heading2"/>
      </w:pPr>
      <w:r>
        <w:t>What we like</w:t>
      </w:r>
    </w:p>
    <w:p>
      <w:pPr>
        <w:pStyle w:val="ListBullet"/>
        <w:spacing w:line="240" w:lineRule="auto"/>
        <w:ind w:left="720"/>
      </w:pPr>
      <w:r/>
      <w:r>
        <w:t>Bright, colorful graphics depict a festive party atmosphere</w:t>
      </w:r>
    </w:p>
    <w:p>
      <w:pPr>
        <w:pStyle w:val="ListBullet"/>
        <w:spacing w:line="240" w:lineRule="auto"/>
        <w:ind w:left="720"/>
      </w:pPr>
      <w:r/>
      <w:r>
        <w:t>Mouth-watering cuisine-inspired symbols offer generous payouts</w:t>
      </w:r>
    </w:p>
    <w:p>
      <w:pPr>
        <w:pStyle w:val="ListBullet"/>
        <w:spacing w:line="240" w:lineRule="auto"/>
        <w:ind w:left="720"/>
      </w:pPr>
      <w:r/>
      <w:r>
        <w:t>Free spins feature with multiplier increases excitement</w:t>
      </w:r>
    </w:p>
    <w:p>
      <w:pPr>
        <w:pStyle w:val="ListBullet"/>
        <w:spacing w:line="240" w:lineRule="auto"/>
        <w:ind w:left="720"/>
      </w:pPr>
      <w:r/>
      <w:r>
        <w:t>Autoplay feature for player convenience</w:t>
      </w:r>
    </w:p>
    <w:p>
      <w:pPr>
        <w:pStyle w:val="Heading2"/>
      </w:pPr>
      <w:r>
        <w:t>What we don't like</w:t>
      </w:r>
    </w:p>
    <w:p>
      <w:pPr>
        <w:pStyle w:val="ListBullet"/>
        <w:spacing w:line="240" w:lineRule="auto"/>
        <w:ind w:left="720"/>
      </w:pPr>
      <w:r/>
      <w:r>
        <w:t>Lower than average theoretical RTP of 94.5%</w:t>
      </w:r>
    </w:p>
    <w:p>
      <w:pPr>
        <w:pStyle w:val="ListBullet"/>
        <w:spacing w:line="240" w:lineRule="auto"/>
        <w:ind w:left="720"/>
      </w:pPr>
      <w:r/>
      <w:r>
        <w:t>Limited bonus features</w:t>
      </w:r>
    </w:p>
    <w:p>
      <w:r/>
      <w:r>
        <w:rPr>
          <w:b/>
        </w:rPr>
        <w:t>Play Chilli Master free: Game Review &amp; Features</w:t>
      </w:r>
    </w:p>
    <w:p>
      <w:r/>
      <w:r>
        <w:rPr>
          <w:i/>
        </w:rPr>
        <w:t>Read our review of Chilli Master, a slot game with colorful graphics, cuisine-inspired symbols, and high volatility.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