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Pharaoh's Reign Mini-Max for Free - Review</w:t>
      </w:r>
    </w:p>
    <w:p>
      <w:pPr>
        <w:pStyle w:val="Heading2"/>
      </w:pPr>
      <w:r>
        <w:t>Gameplay Features</w:t>
      </w:r>
    </w:p>
    <w:p>
      <w:r/>
      <w:r>
        <w:t>Are you ready to step back into ancient Egypt with this slot? Pharaoh's Reign Mini-Max offers a classic setup of 5x3 with 20 paylines just waiting for you to spin those reels. The game comes with a Wild symbol - Scarab and a Bonus symbol - Pharaoh. Get 3 or more bonus symbols to unlock the free spins feature, where you're likely to get your hands on multiplier bonuses. Oh, and did we mention that multipliers are also available during the base game? Keep your eyes peeled and you might just hit the jackpot.</w:t>
      </w:r>
      <w:r/>
    </w:p>
    <w:p>
      <w:r/>
      <w:r>
        <w:t>We can't forget to mention the two extra symbols in the game, Cashpot, and K-Cash. It's hard to resist chasing after those extra opportunities to win big with these symbols. Plus, who doesn't love seeing piles of money on the screen? Anyone? No? Just us? Okay then...</w:t>
      </w:r>
    </w:p>
    <w:p>
      <w:pPr>
        <w:pStyle w:val="Heading2"/>
      </w:pPr>
      <w:r>
        <w:t>Winning Potential</w:t>
      </w:r>
    </w:p>
    <w:p>
      <w:r/>
      <w:r>
        <w:t xml:space="preserve">Looking to hit big with your slots game? Look no further than </w:t>
      </w:r>
      <w:r>
        <w:rPr>
          <w:i/>
        </w:rPr>
        <w:t>Pharaoh’s Reign Mini-Max!</w:t>
      </w:r>
      <w:r>
        <w:t xml:space="preserve"> With a potential win of 10,000x your bet, you could be raking in the gold like an Egyptian Pharaoh in no time.</w:t>
      </w:r>
    </w:p>
    <w:p>
      <w:r/>
      <w:r>
        <w:t xml:space="preserve">Of course, winning big requires a bit of strategy. Luckily, </w:t>
      </w:r>
      <w:r>
        <w:rPr>
          <w:i/>
        </w:rPr>
        <w:t>Pharaoh’s Reign Mini-Max</w:t>
      </w:r>
      <w:r>
        <w:t xml:space="preserve"> offers a variety of multipliers both in the base game and within Free Spins mode. You won't want to miss out on the opportunities presented by the Cashpot and K-Cash symbols, either! These elusive but rewarding symbols can lead you right toward a serious payout.</w:t>
      </w:r>
    </w:p>
    <w:p>
      <w:r/>
      <w:r>
        <w:t>And let's not forget about the free spins feature! This is your chance to build up your balance without even placing a bet! Sound too good to be true? Well, it's not - as long as you know how to take advantage of the free spins feature, you'll be well on your way to scoring those massive payouts.</w:t>
      </w:r>
    </w:p>
    <w:p>
      <w:r/>
      <w:r>
        <w:t xml:space="preserve">So, if you're looking for a game with major winning potential and loads of excitement, </w:t>
      </w:r>
      <w:r>
        <w:rPr>
          <w:i/>
        </w:rPr>
        <w:t>Pharaoh’s Reign Mini-Max</w:t>
      </w:r>
      <w:r>
        <w:t xml:space="preserve"> is the perfect choice. Who knows? Maybe you'll find yourself sitting on a throne of gold in no time. </w:t>
      </w:r>
    </w:p>
    <w:p>
      <w:pPr>
        <w:pStyle w:val="Heading2"/>
      </w:pPr>
      <w:r>
        <w:t>Theme and Graphics</w:t>
      </w:r>
    </w:p>
    <w:p>
      <w:r/>
      <w:r>
        <w:t xml:space="preserve">If you're looking for a slot game with impressive visuals, Pharaoh's Reign Mini-Max has got you covered! The graphics are absolutely stunning, with a focus on crispness, vibrancy, and attention to detail. I felt drawn into the game by the excellent animations and the well-executed symbol designs. </w:t>
      </w:r>
    </w:p>
    <w:p>
      <w:r/>
      <w:r>
        <w:t xml:space="preserve">One thing I noticed is how cohesive the theme of ancient Egypt is throughout the game. From the symbols to the background, everything is in line with the atmosphere and setting of an Egyptian temple. The level of detail is remarkable, with the intricate hieroglyphics and impressive gold accents, creating a visually pleasing experience. I could almost smell the sand and hear the sounds of camels in the distance. </w:t>
      </w:r>
    </w:p>
    <w:p>
      <w:r/>
      <w:r>
        <w:t xml:space="preserve">In terms of sound design, Pharaoh's Reign Mini-Max doesn't disappoint. The music and sound effects complement the ancient Egypt theme, immersing you further into the world of pharaohs and mummies. However, be warned that the sound might be a bit too spicy for some players. If you're not a fan of the sound of rattlesnakes, this might not be the slot game for you. </w:t>
      </w:r>
    </w:p>
    <w:p>
      <w:r/>
      <w:r>
        <w:t xml:space="preserve">Overall, Pharaoh's Reign Mini-Max has excellent graphics, animations, and sounds that capture the essence of Egypt. The attention to detail in the graphics is remarkable, and the sound effects elevate the gaming experience. I would recommend this game to any player looking for a visually pleasing and immersive slot game. </w:t>
      </w:r>
    </w:p>
    <w:p>
      <w:pPr>
        <w:pStyle w:val="Heading2"/>
      </w:pPr>
      <w:r>
        <w:t>Bonus and Free Spins</w:t>
      </w:r>
    </w:p>
    <w:p>
      <w:r/>
      <w:r>
        <w:t>Are you ready to hear about the most exciting part of Pharaoh’s Reign Mini-Max? You guessed it: bonus and free spins! This game truly delivers on the promise of big wins thanks to its free spins feature. And let's be real, who doesn’t love free spins? It's like hitting the jackpot, but without spending a dime!</w:t>
      </w:r>
      <w:r/>
    </w:p>
    <w:p>
      <w:r/>
      <w:r>
        <w:t>When you land 3 or more Bonus symbols, you'll activate the free spins feature. And let me tell you, this is where the real fun begins. You'll receive a whopping 10 free spins to play with, and the best part is, you can reactivate this feature again and again! This means you'll have plenty of chances to experience the excitement and thrill of Pharaoh’s Reign Mini-Max, all while potentially winning big bucks.</w:t>
      </w:r>
      <w:r/>
    </w:p>
    <w:p>
      <w:r/>
      <w:r>
        <w:t>But wait, there's more. During the free spins feature, multipliers are also available. That's right; you could potentially multiply your winnings and enjoy an even higher payout. Plus, it's always fun to watch your screen light up with flashy animations, sounds, and confetti as you rack up win after win.</w:t>
      </w:r>
      <w:r/>
    </w:p>
    <w:p>
      <w:r/>
      <w:r>
        <w:t>So, what are you waiting for? Give Pharaoh’s Reign Mini-Max a spin to experience the magic of bonus and free spins. Who knows, you might even end up with a few extra coins in your pocket or, if you're lucky, a whole new fortune. Just don't forget to thank me later for the recommendation!</w:t>
      </w:r>
    </w:p>
    <w:p>
      <w:pPr>
        <w:pStyle w:val="Heading2"/>
      </w:pPr>
      <w:r>
        <w:t>RTP and Paylines</w:t>
      </w:r>
    </w:p>
    <w:p>
      <w:r/>
      <w:r>
        <w:t>Looking for a game with some great RTP and plenty of paylines to play with? Well, you might want to give Pharaoh's Reign Mini-Max a try. This online slot game boasts an RTP of 96.7%, which is higher than average for most slot games out there. That means you're statistically more likely to get your money's worth out of playing this game - and win some prizes while you're at it.</w:t>
      </w:r>
      <w:r/>
    </w:p>
    <w:p>
      <w:r/>
      <w:r>
        <w:t>Of course, RTP is just one factor to consider when choosing an online casino game. What about paylines? Fortunately, Pharaoh's Reign Mini-Max doesn't disappoint in this regard either. This game has a total of 20 paylines to play with, giving you plenty of chances to land those lucrative winning combinations. Just keep your fingers crossed... and maybe throw in a few lucky charms for good measure!</w:t>
      </w:r>
    </w:p>
    <w:p>
      <w:pPr>
        <w:pStyle w:val="Heading2"/>
      </w:pPr>
      <w:r>
        <w:t>FAQ</w:t>
      </w:r>
    </w:p>
    <w:p>
      <w:pPr>
        <w:pStyle w:val="Heading3"/>
      </w:pPr>
      <w:r>
        <w:t>What is the RTP of Pharaoh's Reign Mini-Max?</w:t>
      </w:r>
    </w:p>
    <w:p>
      <w:r/>
      <w:r>
        <w:t>The RTP of Pharaoh's Reign Mini-Max is 96.7%, which is a good value in line with the average of online slots.</w:t>
      </w:r>
    </w:p>
    <w:p>
      <w:pPr>
        <w:pStyle w:val="Heading3"/>
      </w:pPr>
      <w:r>
        <w:t>Can I play the Pharaoh's Reign Mini-Max slot for free?</w:t>
      </w:r>
    </w:p>
    <w:p>
      <w:r/>
      <w:r>
        <w:t>Yes, you can try the slot for free by choosing online casinos that offer the For Fun version or by playing it on our portal.</w:t>
      </w:r>
    </w:p>
    <w:p>
      <w:pPr>
        <w:pStyle w:val="Heading3"/>
      </w:pPr>
      <w:r>
        <w:t>What are the special symbols in Pharaoh's Reign Mini-Max?</w:t>
      </w:r>
    </w:p>
    <w:p>
      <w:r/>
      <w:r>
        <w:t>The special symbols in Pharaoh's Reign Mini-Max are the Wild represented by Scarab and Bonus represented by Pharaoh. The Bonus symbol allows access to the free spin feature, while the Wild symbols substitute other symbols except for Bonus.</w:t>
      </w:r>
    </w:p>
    <w:p>
      <w:pPr>
        <w:pStyle w:val="Heading3"/>
      </w:pPr>
      <w:r>
        <w:t>What is the maximum potential win in Pharaoh's Reign Mini-Max?</w:t>
      </w:r>
    </w:p>
    <w:p>
      <w:r/>
      <w:r>
        <w:t>The maximum potential win in Pharaoh's Reign Mini-Max is up to 10,000x the bet, which is quite high.</w:t>
      </w:r>
    </w:p>
    <w:p>
      <w:pPr>
        <w:pStyle w:val="Heading3"/>
      </w:pPr>
      <w:r>
        <w:t>Are there any multipliers in Pharaoh's Reign Mini-Max?</w:t>
      </w:r>
    </w:p>
    <w:p>
      <w:r/>
      <w:r>
        <w:t>Yes, there are multipliers in both the base game and free spin mode, which can help players win up to a maximum of 10,000 times the bet.</w:t>
      </w:r>
    </w:p>
    <w:p>
      <w:pPr>
        <w:pStyle w:val="Heading3"/>
      </w:pPr>
      <w:r>
        <w:t>What are the strengths of Pharaoh's Reign Mini-Max?</w:t>
      </w:r>
    </w:p>
    <w:p>
      <w:r/>
      <w:r>
        <w:t>Pharaoh's Reign Mini-Max has a high winning potential and impressive graphics that perfectly represent the chosen theme, making it enjoyable for players.</w:t>
      </w:r>
    </w:p>
    <w:p>
      <w:pPr>
        <w:pStyle w:val="Heading3"/>
      </w:pPr>
      <w:r>
        <w:t>Are there any challenges for new players in Pharaoh's Reign Mini-Max?</w:t>
      </w:r>
    </w:p>
    <w:p>
      <w:r/>
      <w:r>
        <w:t>New players may find the gameplay of Pharaoh's Reign Mini-Max a bit challenging, but once you get the hang of it, it becomes very enjoyable.</w:t>
      </w:r>
    </w:p>
    <w:p>
      <w:pPr>
        <w:pStyle w:val="Heading3"/>
      </w:pPr>
      <w:r>
        <w:t>What symbols are used in Pharaoh's Reign Mini-Max?</w:t>
      </w:r>
    </w:p>
    <w:p>
      <w:r/>
      <w:r>
        <w:t>In Pharaoh's Reign Mini-Max, there are the classic lower-value symbols, such as 9, 10, J, Q, K, and A, and higher-value symbols like the ring, the Egyptian scepter, a gold necklace, and a vase. The special symbols are the Wild represented by Scarab, Bonus represented by Pharaoh, Cashpot, and K-Cash.</w:t>
      </w:r>
    </w:p>
    <w:p>
      <w:pPr>
        <w:pStyle w:val="Heading2"/>
      </w:pPr>
      <w:r>
        <w:t>What we like</w:t>
      </w:r>
    </w:p>
    <w:p>
      <w:pPr>
        <w:pStyle w:val="ListBullet"/>
        <w:spacing w:line="240" w:lineRule="auto"/>
        <w:ind w:left="720"/>
      </w:pPr>
      <w:r/>
      <w:r>
        <w:t>Excellent graphics and animations</w:t>
      </w:r>
    </w:p>
    <w:p>
      <w:pPr>
        <w:pStyle w:val="ListBullet"/>
        <w:spacing w:line="240" w:lineRule="auto"/>
        <w:ind w:left="720"/>
      </w:pPr>
      <w:r/>
      <w:r>
        <w:t>Free spins feature with multipliers</w:t>
      </w:r>
    </w:p>
    <w:p>
      <w:pPr>
        <w:pStyle w:val="ListBullet"/>
        <w:spacing w:line="240" w:lineRule="auto"/>
        <w:ind w:left="720"/>
      </w:pPr>
      <w:r/>
      <w:r>
        <w:t>Two additional symbols for more winning opportunities</w:t>
      </w:r>
    </w:p>
    <w:p>
      <w:pPr>
        <w:pStyle w:val="ListBullet"/>
        <w:spacing w:line="240" w:lineRule="auto"/>
        <w:ind w:left="720"/>
      </w:pPr>
      <w:r/>
      <w:r>
        <w:t>Above-average RTP</w:t>
      </w:r>
    </w:p>
    <w:p>
      <w:pPr>
        <w:pStyle w:val="Heading2"/>
      </w:pPr>
      <w:r>
        <w:t>What we don't like</w:t>
      </w:r>
    </w:p>
    <w:p>
      <w:pPr>
        <w:pStyle w:val="ListBullet"/>
        <w:spacing w:line="240" w:lineRule="auto"/>
        <w:ind w:left="720"/>
      </w:pPr>
      <w:r/>
      <w:r>
        <w:t>Limited number of paylines compared to other online slots</w:t>
      </w:r>
    </w:p>
    <w:p>
      <w:pPr>
        <w:pStyle w:val="ListBullet"/>
        <w:spacing w:line="240" w:lineRule="auto"/>
        <w:ind w:left="720"/>
      </w:pPr>
      <w:r/>
      <w:r>
        <w:t>No progressive jackpot feature</w:t>
      </w:r>
    </w:p>
    <w:p>
      <w:r/>
      <w:r>
        <w:rPr>
          <w:b/>
        </w:rPr>
        <w:t>Play Pharaoh's Reign Mini-Max for Free - Review</w:t>
      </w:r>
    </w:p>
    <w:p>
      <w:r/>
      <w:r>
        <w:rPr>
          <w:i/>
        </w:rPr>
        <w:t>Read our review of Pharaoh's Reign Mini-Max and play for free. Features, graphics, and winning potential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