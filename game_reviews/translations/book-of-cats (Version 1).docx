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Cats for Free - Review of BGaming's Slot</w:t>
      </w:r>
    </w:p>
    <w:p>
      <w:pPr>
        <w:pStyle w:val="Heading2"/>
      </w:pPr>
      <w:r>
        <w:t>Unleash the Feline Fury: Gameplay Mechanics and Features!</w:t>
      </w:r>
    </w:p>
    <w:p>
      <w:r/>
      <w:r>
        <w:t>Get ready to embark on a thrilling journey with Book of Cats, a fun-filled online slot brought to you by BGaming. This game is packed with excitement and has two different grid dimensions, which keeps the game fresh and entertaining. With 10 fixed paylines, players have the opportunity to win big with each spin.</w:t>
      </w:r>
      <w:r/>
    </w:p>
    <w:p>
      <w:r/>
      <w:r>
        <w:t>The minimum bet per line is only €0.01, so for those who are on a tight budget, this is the perfect game. On the other hand, high-stakes players can bet up to €10 per line, meaning there’s something for everyone! You never know, you might get lucky and land on a wild symbol, which will significantly increase your chances of winning.</w:t>
      </w:r>
      <w:r/>
    </w:p>
    <w:p>
      <w:r/>
      <w:r>
        <w:t>During the base game, the grid has five reels and three rows, but that’s not all! Once you trigger the Free Spins feature, a sixth reel unlocks, and the grid transforms into a 6×3. Suddenly, the pace starts to pick up, and the excitement level goes through the roof! With an extra reel, players have more chances of landing on big wins and multipliers.</w:t>
      </w:r>
      <w:r/>
    </w:p>
    <w:p>
      <w:r/>
      <w:r>
        <w:t>If you think that’s all, think again! The golden book symbol in Book of Cats not only replaces all symbols on the reels but also serves as a Scatter, triggering one of the game’s most exciting features- 10 Free Spins! Land three or more book symbols on the reels, and let the Free Spins feature commence! Enjoy the thrill of spinning the reels for free, as you watch your winnings pile up.</w:t>
      </w:r>
      <w:r/>
    </w:p>
    <w:p>
      <w:r/>
      <w:r>
        <w:t>All in all, Book of Cats has plenty to offer, with its unique gameplay mechanics, and exciting features that keep you hooked for hours. Plus, with its impressive graphics and animations, Book of Cats is a feast for the eyes. Come and join the fun, and see for yourself why this game is a crowd-pleaser. Who knows, you might just hit the jackpot, and be able to afford a few extra cat toys for your feline friends!</w:t>
      </w:r>
    </w:p>
    <w:p>
      <w:pPr>
        <w:pStyle w:val="Heading2"/>
      </w:pPr>
      <w:r>
        <w:t>Graphics and Design</w:t>
      </w:r>
    </w:p>
    <w:p>
      <w:r/>
      <w:r>
        <w:t>The graphics and design in Book of Cats are so good, you'd think you were actually in ancient Egypt. If you've ever wanted to explore the banks of the Nile, but don't fancy leaving the comfort of your own home, then Book of Cats is the game for you! The symbols are highly defined and the attention to detail is truly impressive. It's like you're right there, basking in the warm Egyptian sun.</w:t>
      </w:r>
    </w:p>
    <w:p>
      <w:r/>
      <w:r>
        <w:t>But that's not all, folks! The game grid features five braziers that light up when a special feature is activated. It's like having your very own light show right there on your screen. The main buttons are located below the braziers for even more seamless and intuitive gameplay. And if you need to adjust the settings, that's easy too! Simply access the menu button and voila.</w:t>
      </w:r>
    </w:p>
    <w:p>
      <w:r/>
      <w:r>
        <w:t>All in all, Book of Cats is a visual masterpiece. The only downside is that you may never want to leave ancient Egypt and return to reality!</w:t>
      </w:r>
    </w:p>
    <w:p>
      <w:pPr>
        <w:pStyle w:val="Heading2"/>
      </w:pPr>
      <w:r>
        <w:t>Paylines, Bets, and Rewards</w:t>
      </w:r>
    </w:p>
    <w:p>
      <w:r/>
      <w:r>
        <w:t>Book of Cats... more fun than a ball of yarn! This game has 10 fixed paylines that pay from the first reel on the right to the left. So, if you're used to paylines going from left to right, Book of Cats might be a bit confusing, but don't worry, it's nothing a little catnip can't fix.</w:t>
      </w:r>
    </w:p>
    <w:p>
      <w:r/>
      <w:r>
        <w:t>Let's talk bets. The minimum bet per line is €0.01. Think about it, that's even less than the cost of a tin of fancy feast. And with 10 fixed paylines, that means the minimum bet per spin is just €0.10, which is probably less than what your cat spends on catnip. The maximum bet per line is €1, but if you're spending that much on one line, maybe you need to stop playing games and start saving for a new scratching post. The maximum bet per spin is €10 so if you're feeling lucky, go ahead and throw caution to the wind.</w:t>
      </w:r>
    </w:p>
    <w:p>
      <w:r/>
      <w:r>
        <w:t>The symbols in this game range from low-value to high-value, but let's be honest, we're all here for the cats. And the goddess Bastet is the queen of the litter, being the highest paying symbol worth up to 7,500 times the bet. Now that's what we call a cat-tastic payout! But wait, there's more. The golden book symbol acts as both a Wild and a Scatter and rewards players with 10 Free Spins when three or more of them land on the reels. That's definitely something worth purring about.</w:t>
      </w:r>
    </w:p>
    <w:p>
      <w:pPr>
        <w:pStyle w:val="Heading2"/>
      </w:pPr>
      <w:r>
        <w:t>The Golden Book Symbol: More Than Just A Pretty Face</w:t>
      </w:r>
    </w:p>
    <w:p>
      <w:r/>
      <w:r>
        <w:t>Oh, that golden book symbol in Book of Cats is a real jack-of-all-trades, isn't it? Acting as both a Wild and a Scatter symbol, it's a real overachiever. Plus, have you seen it? It's shiny. It's got pizzazz. It's the kind of symbol that says "I'm not just here to help you win, I'm here to look good doing it."</w:t>
      </w:r>
      <w:r>
        <w:t xml:space="preserve"> </w:t>
      </w:r>
    </w:p>
    <w:p>
      <w:r/>
      <w:r>
        <w:t>But let's not forget the practical side of things. When it appears on the reels, the golden book symbol replaces all other symbols, making it easier for players to create winning combinations. And if you're lucky enough to land three or more of these bad boys, you'll trigger the Free Spins feature, where things really start to get interesting.</w:t>
      </w:r>
      <w:r>
        <w:t xml:space="preserve"> </w:t>
      </w:r>
    </w:p>
    <w:p>
      <w:r/>
      <w:r>
        <w:t>The Free Spins feature unlocks a sixth reel, giving players even more chances to win big. But that's not all. There's also a new symbol that expands, occupying one or more reels and creating numerous winning combinations. It's like the game is rewarding you for your good luck by saying "here, have some more good luck!" We could all use a little more of that, am I right?</w:t>
      </w:r>
    </w:p>
    <w:p>
      <w:pPr>
        <w:pStyle w:val="Heading2"/>
      </w:pPr>
      <w:r>
        <w:t>Gamble Feature: Risk it for the Biscuit!</w:t>
      </w:r>
    </w:p>
    <w:p>
      <w:r/>
      <w:r>
        <w:t>The Book of Cats slot game has an amazing feature called the Gamble feature, where punters can double their last win or lose it all in one fell swoop! Remember the time you bet it all on that one spin and won big? Gamble Feature says 'It ain't over yet, cowboy!' So, saddle up and get ready to risk it for the biscuit!</w:t>
      </w:r>
    </w:p>
    <w:p>
      <w:r/>
      <w:r>
        <w:t xml:space="preserve">It's simple to take advantage of the Gamble feature. After each win, players can click on the button on the game screen and let the good times roll. Are you feeling lucky today? Choose wisely, and you could double your winnings! If you're not, well, better luck next time, partner. </w:t>
      </w:r>
    </w:p>
    <w:p>
      <w:r/>
      <w:r>
        <w:t>So, what do you say? Are you ready to toss that coin and see where fate lands? Don't fret, there are two outcomes, and both are tons of fun. Either you double your winnings, and you're on top of the world, or you lose it all, and you're right back where you started. Either way, you make a great story to share with your friends about how you risked it all for a chance at glory.</w:t>
      </w:r>
    </w:p>
    <w:p>
      <w:pPr>
        <w:pStyle w:val="Heading2"/>
      </w:pPr>
      <w:r>
        <w:t>FAQ</w:t>
      </w:r>
    </w:p>
    <w:p>
      <w:pPr>
        <w:pStyle w:val="Heading3"/>
      </w:pPr>
      <w:r>
        <w:t>How many paylines are available in Book of Cats?</w:t>
      </w:r>
    </w:p>
    <w:p>
      <w:r/>
      <w:r>
        <w:t>There are 10 fixed paylines in Book of Cats.</w:t>
      </w:r>
    </w:p>
    <w:p>
      <w:pPr>
        <w:pStyle w:val="Heading3"/>
      </w:pPr>
      <w:r>
        <w:t>What is the minimum bet per line in Book of Cats?</w:t>
      </w:r>
    </w:p>
    <w:p>
      <w:r/>
      <w:r>
        <w:t>The minimum bet per line in Book of Cats is €0.01.</w:t>
      </w:r>
    </w:p>
    <w:p>
      <w:pPr>
        <w:pStyle w:val="Heading3"/>
      </w:pPr>
      <w:r>
        <w:t>What is the maximum bet in Book of Cats?</w:t>
      </w:r>
    </w:p>
    <w:p>
      <w:r/>
      <w:r>
        <w:t>You can bet up to €10 in Book of Cats.</w:t>
      </w:r>
    </w:p>
    <w:p>
      <w:pPr>
        <w:pStyle w:val="Heading3"/>
      </w:pPr>
      <w:r>
        <w:t>What is the RTP in Book of Cats?</w:t>
      </w:r>
    </w:p>
    <w:p>
      <w:r/>
      <w:r>
        <w:t>The RTP in Book of Cats is 94%.</w:t>
      </w:r>
    </w:p>
    <w:p>
      <w:pPr>
        <w:pStyle w:val="Heading3"/>
      </w:pPr>
      <w:r>
        <w:t>What is the Gamble feature in Book of Cats?</w:t>
      </w:r>
    </w:p>
    <w:p>
      <w:r/>
      <w:r>
        <w:t>The Gamble feature in Book of Cats allows you to double your last win or lose it completely.</w:t>
      </w:r>
    </w:p>
    <w:p>
      <w:pPr>
        <w:pStyle w:val="Heading3"/>
      </w:pPr>
      <w:r>
        <w:t>What is the Scatter symbol in Book of Cats?</w:t>
      </w:r>
    </w:p>
    <w:p>
      <w:r/>
      <w:r>
        <w:t>The golden book is the Scatter symbol in Book of Cats, and it rewards you with 10 Free Spins.</w:t>
      </w:r>
    </w:p>
    <w:p>
      <w:pPr>
        <w:pStyle w:val="Heading3"/>
      </w:pPr>
      <w:r>
        <w:t>What is the maximum payout in Book of Cats?</w:t>
      </w:r>
    </w:p>
    <w:p>
      <w:r/>
      <w:r>
        <w:t>The goddess Bastet symbol offers the highest payout of up to 7,500 times the bet in Book of Cats.</w:t>
      </w:r>
    </w:p>
    <w:p>
      <w:pPr>
        <w:pStyle w:val="Heading3"/>
      </w:pPr>
      <w:r>
        <w:t>Can I activate automatic spins in Book of Cats?</w:t>
      </w:r>
    </w:p>
    <w:p>
      <w:r/>
      <w:r>
        <w:t>Yes, you can activate up to 10 automatic spins to infinity in Book of Cats.</w:t>
      </w:r>
    </w:p>
    <w:p>
      <w:pPr>
        <w:pStyle w:val="Heading2"/>
      </w:pPr>
      <w:r>
        <w:t>What we like</w:t>
      </w:r>
    </w:p>
    <w:p>
      <w:pPr>
        <w:pStyle w:val="ListBullet"/>
        <w:spacing w:line="240" w:lineRule="auto"/>
        <w:ind w:left="720"/>
      </w:pPr>
      <w:r/>
      <w:r>
        <w:t>Visually stunning and captivating graphics and design</w:t>
      </w:r>
    </w:p>
    <w:p>
      <w:pPr>
        <w:pStyle w:val="ListBullet"/>
        <w:spacing w:line="240" w:lineRule="auto"/>
        <w:ind w:left="720"/>
      </w:pPr>
      <w:r/>
      <w:r>
        <w:t>Flexible betting range of €0.01 to €10 per line</w:t>
      </w:r>
    </w:p>
    <w:p>
      <w:pPr>
        <w:pStyle w:val="ListBullet"/>
        <w:spacing w:line="240" w:lineRule="auto"/>
        <w:ind w:left="720"/>
      </w:pPr>
      <w:r/>
      <w:r>
        <w:t>Free Spins feature with a sixth reel and a new symbol</w:t>
      </w:r>
    </w:p>
    <w:p>
      <w:pPr>
        <w:pStyle w:val="ListBullet"/>
        <w:spacing w:line="240" w:lineRule="auto"/>
        <w:ind w:left="720"/>
      </w:pPr>
      <w:r/>
      <w:r>
        <w:t>Gamble feature for doubling winnings</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High volatility may not appeal to all players</w:t>
      </w:r>
    </w:p>
    <w:p>
      <w:r/>
      <w:r>
        <w:rPr>
          <w:b/>
        </w:rPr>
        <w:t>Play Book of Cats for Free - Review of BGaming's Slot</w:t>
      </w:r>
    </w:p>
    <w:p>
      <w:r/>
      <w:r>
        <w:rPr>
          <w:i/>
        </w:rPr>
        <w:t>Discover what we like and don't like about Book of Cats, a visually stunning slot from BGaming.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