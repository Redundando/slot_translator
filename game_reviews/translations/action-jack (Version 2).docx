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Action Jack Slot for Free – Low Volatility &amp; Fun Jungle Theme</w:t>
      </w:r>
    </w:p>
    <w:p>
      <w:pPr>
        <w:pStyle w:val="Heading2"/>
      </w:pPr>
      <w:r>
        <w:t>Gameplay Features</w:t>
      </w:r>
    </w:p>
    <w:p>
      <w:r/>
      <w:r>
        <w:t>Are you ready to go on an epic adventure? Look no further than Action Jack! This slot game has it all - stacked symbols, a Free Spins Bonus feature, and even Synchronized Reels. Who knew spinning reels could be so action-packed?</w:t>
      </w:r>
    </w:p>
    <w:p>
      <w:r/>
      <w:r>
        <w:t>What's great about Action Jack is that you don't have to be a seasoned slots player to enjoy it. With its low volatility, even first-timers will feel like they're winning big. It's like the game is saying, 'Hey, we want you to have fun AND win some cash.' I mean, what more could you ask for?</w:t>
      </w:r>
    </w:p>
    <w:p>
      <w:r/>
      <w:r>
        <w:t>And let's talk about those stacked symbols. It's like getting a surprise gift every time they pop up on the reels. Except this gift has the potential to increase your winnings significantly. Who doesn't love that?</w:t>
      </w:r>
    </w:p>
    <w:p>
      <w:r/>
      <w:r>
        <w:t>Oh, and don't even get me started on the Free Spins Bonus feature. It's like the game is saying, 'Hey, we're having so much fun together, let's keep it going a little longer.' And who am I to argue with that? I'll take all the free spins I can get.</w:t>
      </w:r>
    </w:p>
    <w:p>
      <w:r/>
      <w:r>
        <w:t>So, in conclusion, whether you're a seasoned slots player or just looking for a fun and action-packed adventure, Action Jack is the game for you. So what are you waiting for? Spin those reels and let the adventure begin!</w:t>
      </w:r>
    </w:p>
    <w:p>
      <w:pPr>
        <w:pStyle w:val="Heading2"/>
      </w:pPr>
      <w:r>
        <w:t>Hit the Jackpot with Action Jack's Scatter Symbols</w:t>
      </w:r>
    </w:p>
    <w:p>
      <w:r/>
      <w:r>
        <w:t>Get ready to erupt with excitement as Action Jack takes you on an adventure through ancient ruins filled with treasure. With so much at stake, every spin promises exhilarating thrills and plenty of chances to win big. But it's the amazing jackpot and scatter symbols that really set this game apart.</w:t>
      </w:r>
    </w:p>
    <w:p>
      <w:r/>
      <w:r>
        <w:t>When it comes to high-paying symbols, the erupting volcano takes the top prize. Line up five of these fiery beauties on a payline, and you'll be rewarded with 25 times your bet. That's enough to make your heart race and your palms sweat with anticipation.</w:t>
      </w:r>
    </w:p>
    <w:p>
      <w:r/>
      <w:r>
        <w:t>But that's just the tip of the iceberg. With five treasure chest bonus scatters, your total bet will be multiplied by 25x! Imagine how you'll feel when you trigger that bonus game and watch as the gold coins rain down on you like a volcanic eruption.</w:t>
      </w:r>
    </w:p>
    <w:p>
      <w:r/>
      <w:r>
        <w:t>And if you're really lucky, you might just hit the big time with the ultimate prize: a 1,000x betting multiplier for lining up five volcano symbols. That's not just a jackpot, that's a super jackpot. So what are you waiting for? Join Action Jack on this incredible adventure and spin those reels for your chance to win big!</w:t>
      </w:r>
    </w:p>
    <w:p>
      <w:pPr>
        <w:pStyle w:val="Heading2"/>
      </w:pPr>
      <w:r>
        <w:t>Get Your Adrenaline Pumping with Action Jack's Low Volatility Level</w:t>
      </w:r>
    </w:p>
    <w:p>
      <w:r/>
      <w:r>
        <w:t>Looking for a game that will get you going without the intense frustration that comes with high volatility levels? Action Jack might just be your game! With a low volatility level, this slot game combines excitement with great chances of winnings, and players won't have to wait too long before hitting a payout or a bonus round.</w:t>
      </w:r>
    </w:p>
    <w:p>
      <w:r/>
      <w:r>
        <w:t>While some players thrive on the adrenaline of high volatility levels, others prefer to enjoy the ride without their nerves getting fried. Action Jack's medium variance level makes it a well-balanced game ideal for both beginners and experienced players. With a return to player rate (RTP) of 96.5% and 40 paylines, this game promises fair and consistent payouts and is perfect for those who want to relax without sacrificing excitement.</w:t>
      </w:r>
    </w:p>
    <w:p>
      <w:r/>
      <w:r>
        <w:t>So, if you want to have a blast without putting your nerves or your wallet on the line, head to the nearest casino or online platform and give Action Jack a try - it's an adventure full of treasures waiting to be discovered!</w:t>
      </w:r>
    </w:p>
    <w:p>
      <w:pPr>
        <w:pStyle w:val="Heading2"/>
      </w:pPr>
      <w:r>
        <w:t>Graphics and Design Style</w:t>
      </w:r>
    </w:p>
    <w:p>
      <w:r/>
      <w:r>
        <w:t xml:space="preserve">Are you ready to dive into the wild and adventurous world of Action Jack? This game has got it all - fun, excitement, and an Aztec touch! The cartoon-style graphics are sure to put a smile on your face, and the quirky design will make you want to keep playing. Plus, the animation quality is top-notch. </w:t>
      </w:r>
    </w:p>
    <w:p>
      <w:r/>
      <w:r>
        <w:t>When you start playing, you'll notice that the symbols on the reels include the usual royals of A, K, Q, J and 10, but also treasure maps, lava waterfalls, gates, amulets, and mysterious statues. The developers of this game spared no expense when it came to creating an immersive and exciting experience for players.</w:t>
      </w:r>
    </w:p>
    <w:p>
      <w:r/>
      <w:r>
        <w:t>Forget the boring old slot games of the past. With Action Jack, you'll be transported to a world of adventure and treasure hunting. It's a great way to pass the time, and who knows - you might even strike it rich. But even if you don't, at least you'll have had fun trying!</w:t>
      </w:r>
    </w:p>
    <w:p>
      <w:pPr>
        <w:pStyle w:val="Heading2"/>
      </w:pPr>
      <w:r>
        <w:t>Availability and Compatibility</w:t>
      </w:r>
    </w:p>
    <w:p>
      <w:r/>
      <w:r>
        <w:t>Are you looking for a slot game that you can play on the go? Well, look no further than Action Jack! This game is available to play on all devices, from the comfort of your desktop to the palm of your hand on your smartphone or tablet. So, no matter where you are, you can transport yourself to an adventurous world filled with treasures, dangers, and, of course, big wins!</w:t>
      </w:r>
      <w:r/>
    </w:p>
    <w:p>
      <w:r/>
      <w:r>
        <w:t>But, what good is a game that you can't play on your preferred web browser? That's why Action Jack is compatible with all major web browsers, including Safari, Chrome, and Firefox. So, even if you're an Safari enthusiast or a Firefox loyalist, you won't miss out on all the excitement this game has to offer.</w:t>
      </w:r>
      <w:r/>
    </w:p>
    <w:p>
      <w:r/>
      <w:r>
        <w:t>And you know what they say: compatibility is key! So, if you want to ensure the smoothest gameplay experience possible, make sure you're playing on one of these supported browsers. Otherwise, you might experience some technical difficulties and glitchy gameplay that could lead to some serious frustration (and even some not-so-nice words shouted at your computer screen).</w:t>
      </w:r>
    </w:p>
    <w:p>
      <w:pPr>
        <w:pStyle w:val="Heading2"/>
      </w:pPr>
      <w:r>
        <w:t>My Entertaining Take on Action Jack's Gameplay and Winning Potential</w:t>
      </w:r>
    </w:p>
    <w:p>
      <w:r/>
      <w:r>
        <w:t>Are you ready for some high-octane, thrilling gameplay? Look no further than Action Jack, the ultimate slot game for adrenaline junkies. Not only does this game offer plenty of excitement, but it also provides ample opportunities for winning big.</w:t>
      </w:r>
    </w:p>
    <w:p>
      <w:r/>
      <w:r>
        <w:t>With a low volatility level and frequent payouts, Action Jack is perfect for those who don't like taking big risks. But that doesn't mean it's boring – the Free Spins Bonus feature and 3x multiplier keep things interesting and provide a great chance to rake in some serious cash.</w:t>
      </w:r>
    </w:p>
    <w:p>
      <w:r/>
      <w:r>
        <w:t>But let's be real – we all know that visuals count too. And Action Jack definitely delivers in that department. The graphics are top-notch, and the game runs seamlessly on all devices. No more worrying about lagging or crashing right before you hit the jackpot.</w:t>
      </w:r>
    </w:p>
    <w:p>
      <w:r/>
      <w:r>
        <w:t>All in all, if you're looking for a fun, low-stakes slot game that can still deliver some serious action and winning potential, Action Jack is the one for you. So what are you waiting for? Give it a spin and see if luck is on your side.</w:t>
      </w:r>
    </w:p>
    <w:p>
      <w:r/>
      <w:r>
        <w:t>And let's be real, even if you don't win big, you can always pretend you're Indiana Jones on an epic treasure hunt. Trust us, it's just as thrilling.</w:t>
      </w:r>
    </w:p>
    <w:p>
      <w:pPr>
        <w:pStyle w:val="Heading2"/>
      </w:pPr>
      <w:r>
        <w:t>FAQ</w:t>
      </w:r>
    </w:p>
    <w:p>
      <w:pPr>
        <w:pStyle w:val="Heading3"/>
      </w:pPr>
      <w:r>
        <w:t>What is the minimum and maximum bet for Action Jack?</w:t>
      </w:r>
    </w:p>
    <w:p>
      <w:r/>
      <w:r>
        <w:t>Action Jack is playable from €0.40 to €800 per spin on all devices.</w:t>
      </w:r>
    </w:p>
    <w:p>
      <w:pPr>
        <w:pStyle w:val="Heading3"/>
      </w:pPr>
      <w:r>
        <w:t>What are the symbols in Action Jack?</w:t>
      </w:r>
    </w:p>
    <w:p>
      <w:r/>
      <w:r>
        <w:t>The symbols in Action Jack include A, K, Q, J and 10 royals as well as treasure maps, lava waterfalls, gates, amulets, mysterious statues, erupting volcanoes, and the wild symbol - Action Jack himself.</w:t>
      </w:r>
    </w:p>
    <w:p>
      <w:pPr>
        <w:pStyle w:val="Heading3"/>
      </w:pPr>
      <w:r>
        <w:t>What is the Synchronized Reels feature in Action Jack?</w:t>
      </w:r>
    </w:p>
    <w:p>
      <w:r/>
      <w:r>
        <w:t>Each reel in the game includes stacks of the same symbol (excluding the bonus scatter bar). Before each spin, a set of reels is randomly chosen with 1 of the stacked symbols. That symbol can appear stacked on multiple reels to increase the potential for winning.</w:t>
      </w:r>
    </w:p>
    <w:p>
      <w:pPr>
        <w:pStyle w:val="Heading3"/>
      </w:pPr>
      <w:r>
        <w:t>What is the maximum jackpot in Action Jack?</w:t>
      </w:r>
    </w:p>
    <w:p>
      <w:r/>
      <w:r>
        <w:t>The most you can win in Action Jack is 1,000 times your bet if you fill the reels entirely with erupting volcanoes.</w:t>
      </w:r>
    </w:p>
    <w:p>
      <w:pPr>
        <w:pStyle w:val="Heading3"/>
      </w:pPr>
      <w:r>
        <w:t>What is the Free Spins Bonus feature in Action Jack?</w:t>
      </w:r>
    </w:p>
    <w:p>
      <w:r/>
      <w:r>
        <w:t>The feature is accessed when you get 3 or more treasure chest bonus scatters anywhere on the reels - 3, 4, or 5 scatters will give you 3, 10, or 25 times your bet, plus 20, 40, or 60 free spins. Additionally, all wins during the feature are subject to a 3x multiplier.</w:t>
      </w:r>
    </w:p>
    <w:p>
      <w:pPr>
        <w:pStyle w:val="Heading3"/>
      </w:pPr>
      <w:r>
        <w:t>Can the Free Spins Bonus feature be retriggered in Action Jack?</w:t>
      </w:r>
    </w:p>
    <w:p>
      <w:r/>
      <w:r>
        <w:t>Yes, if you get 3 or more scatters during a free spin, you will trigger the feature again. You can trigger the feature multiple times with up to 500 free spins to be won in total.</w:t>
      </w:r>
    </w:p>
    <w:p>
      <w:pPr>
        <w:pStyle w:val="Heading3"/>
      </w:pPr>
      <w:r>
        <w:t>What is the variance of Action Jack?</w:t>
      </w:r>
    </w:p>
    <w:p>
      <w:r/>
      <w:r>
        <w:t>Action Jack is a low variance slot machine, which means that players won't have to wait too long before winning combinations start appearing on the 40 paylines. The game is well-balanced throughout, offering exciting low volatility gameplay.</w:t>
      </w:r>
    </w:p>
    <w:p>
      <w:pPr>
        <w:pStyle w:val="Heading3"/>
      </w:pPr>
      <w:r>
        <w:t>What are some similar slot machines to Action Jack?</w:t>
      </w:r>
    </w:p>
    <w:p>
      <w:r/>
      <w:r>
        <w:t>Some similar slot machines to Action Jack include Playtech's 'Legend of the Jaguar' and NetEnt's 'Lost Relics.'</w:t>
      </w:r>
    </w:p>
    <w:p>
      <w:pPr>
        <w:pStyle w:val="Heading2"/>
      </w:pPr>
      <w:r>
        <w:t>What we like</w:t>
      </w:r>
    </w:p>
    <w:p>
      <w:pPr>
        <w:pStyle w:val="ListBullet"/>
        <w:spacing w:line="240" w:lineRule="auto"/>
        <w:ind w:left="720"/>
      </w:pPr>
      <w:r/>
      <w:r>
        <w:t>Frequent payouts due to low volatility level</w:t>
      </w:r>
    </w:p>
    <w:p>
      <w:pPr>
        <w:pStyle w:val="ListBullet"/>
        <w:spacing w:line="240" w:lineRule="auto"/>
        <w:ind w:left="720"/>
      </w:pPr>
      <w:r/>
      <w:r>
        <w:t>Free Spins Bonus feature with a 3x multiplier</w:t>
      </w:r>
    </w:p>
    <w:p>
      <w:pPr>
        <w:pStyle w:val="ListBullet"/>
        <w:spacing w:line="240" w:lineRule="auto"/>
        <w:ind w:left="720"/>
      </w:pPr>
      <w:r/>
      <w:r>
        <w:t>Synchronized Reels for increased winning potential</w:t>
      </w:r>
    </w:p>
    <w:p>
      <w:pPr>
        <w:pStyle w:val="ListBullet"/>
        <w:spacing w:line="240" w:lineRule="auto"/>
        <w:ind w:left="720"/>
      </w:pPr>
      <w:r/>
      <w:r>
        <w:t>Appealing cartoon-style graphics and design</w:t>
      </w:r>
    </w:p>
    <w:p>
      <w:pPr>
        <w:pStyle w:val="Heading2"/>
      </w:pPr>
      <w:r>
        <w:t>What we don't like</w:t>
      </w:r>
    </w:p>
    <w:p>
      <w:pPr>
        <w:pStyle w:val="ListBullet"/>
        <w:spacing w:line="240" w:lineRule="auto"/>
        <w:ind w:left="720"/>
      </w:pPr>
      <w:r/>
      <w:r>
        <w:t>Limited range of bonus features</w:t>
      </w:r>
    </w:p>
    <w:p>
      <w:pPr>
        <w:pStyle w:val="ListBullet"/>
        <w:spacing w:line="240" w:lineRule="auto"/>
        <w:ind w:left="720"/>
      </w:pPr>
      <w:r/>
      <w:r>
        <w:t>No progressive jackpot</w:t>
      </w:r>
    </w:p>
    <w:p>
      <w:r/>
      <w:r>
        <w:rPr>
          <w:b/>
        </w:rPr>
        <w:t>Play Action Jack Slot for Free – Low Volatility &amp; Fun Jungle Theme</w:t>
      </w:r>
    </w:p>
    <w:p>
      <w:r/>
      <w:r>
        <w:rPr>
          <w:i/>
        </w:rPr>
        <w:t>Read our review of Action Jack slot machine, play for free, and discover its low volatility, fun design, and Free Spins Bonus with 3x multiplier.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