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 Magorum free and discover its magical features</w:t>
      </w:r>
    </w:p>
    <w:p>
      <w:pPr>
        <w:pStyle w:val="Heading2"/>
      </w:pPr>
      <w:r>
        <w:t>Gameplay</w:t>
      </w:r>
    </w:p>
    <w:p>
      <w:r/>
      <w:r>
        <w:t>If you're looking for a traditional slot game experience, De Magorum has got you covered. With five reels and thirty paylines, this game offers plenty of chances to hit it big. And if you're not one to go all in, the minimum betting option of 0.01 € per line is perfect for penny-pinchers like myself. Of course, if you're feeling lucky, why not try the maximum betting option of 1 € per line? Who knows, you might just be the next big winner!</w:t>
      </w:r>
    </w:p>
    <w:p>
      <w:r/>
      <w:r>
        <w:t>And let's not forget about the game's medium volatility and impressive RTP of 94.38%. For those unfamiliar with the terms, medium volatility means that you can expect a good mix of small and large payouts throughout your gameplay experience. And an RTP of 94.38%? That's music to any slot game lover's ears. It means that for every €100 you bet, you can expect to get back €94.38 in winnings. Not too shabby, if you ask me.</w:t>
      </w:r>
    </w:p>
    <w:p>
      <w:r/>
      <w:r>
        <w:t>All in all, De Magorum offers a classic slot game experience with some serious potential for big rewards. Whether you're a seasoned slot game player or just looking for some casual entertainment, this game is definitely worth a spin.</w:t>
      </w:r>
    </w:p>
    <w:p>
      <w:pPr>
        <w:pStyle w:val="Heading2"/>
      </w:pPr>
      <w:r>
        <w:t>Symbols</w:t>
      </w:r>
    </w:p>
    <w:p>
      <w:r/>
      <w:r>
        <w:t xml:space="preserve">De Magorum is a slot game that will make you believe in magic! The symbols of the game are designed to transport you to the world of mystical magicians and enchanting spells. The game presents thematic symbols, including four magical props, like a top hat, a wand, and a deck of cards, and four magicians of different levels of experience and expertise. </w:t>
      </w:r>
    </w:p>
    <w:p>
      <w:r/>
      <w:r>
        <w:t xml:space="preserve">The highest-paying symbols on the reels are the four magicians, who will not only dazzle you with their magical abilities but also provide you with great payouts. If you are lucky enough to land Septimus, the master of illusions, on the reels, you can win up to 300 times your bet. And if you catch Palladio, the grand master of magic, you can scoop up to 1,000 times your wager. This is enough money to make even the most skeptical among us believe in magic! </w:t>
      </w:r>
    </w:p>
    <w:p>
      <w:r/>
      <w:r>
        <w:t>So, give De Magorum a spin and let the magic unfold before your eyes! Just remember, while you can't really make money disappear like the magicians in the game, at least you can try to make your long-term losses disappear by winning big time!</w:t>
      </w:r>
    </w:p>
    <w:p>
      <w:pPr>
        <w:pStyle w:val="Heading2"/>
      </w:pPr>
      <w:r>
        <w:t>Special Features</w:t>
      </w:r>
    </w:p>
    <w:p>
      <w:r/>
      <w:r>
        <w:t>De Magorum is a magical slot game that offers a plethora of special features to keep players entertained. The game has three special symbols, including the Wild represented by a mystical book, which replaces all regular symbols and pays out generously. It's like having your own personal spell book with a side of cash!</w:t>
      </w:r>
      <w:r/>
    </w:p>
    <w:p>
      <w:r/>
      <w:r>
        <w:t>The Scatter, represented by a magical staff, is another symbol that provides financial rewards and multiplies your winnings. Who needs a wizard when you have a staff that can make it rain? Just don't wave it around too much or you might accidentally cast a spell on yourself.</w:t>
      </w:r>
      <w:r/>
    </w:p>
    <w:p>
      <w:r/>
      <w:r>
        <w:t>But what's a slot game without some free spins? The crystal sphere, which appears only on reels 2, 3, and 4, awards three free spins. It's like having a crystal ball that predicts your winnings! And if that's not enough, players can choose one of the magical props for an additional multiplier of 2x to 5x in the Bonus Game. It's like getting a bonus spell with your winnings!</w:t>
      </w:r>
    </w:p>
    <w:p>
      <w:pPr>
        <w:pStyle w:val="Heading2"/>
      </w:pPr>
      <w:r>
        <w:t>Bonus Game</w:t>
      </w:r>
    </w:p>
    <w:p>
      <w:r/>
      <w:r>
        <w:t>Are you ready to be dazzled and enchanted by the Bonus Game of De Magorum? This feature is more magical than a magician pulling a rabbit out of a hat! With the Bonus Game, you get the chance to select one of the six magicians, each with their own unique magical prop. Psst, just between us, I always choose the magician with the top hat. He seems to have a few more tricks up his sleeve!</w:t>
      </w:r>
    </w:p>
    <w:p>
      <w:r/>
      <w:r>
        <w:t>During the Bonus Game, players can receive between 5 and 11 free spins and you can expect a constant multiplier of 2x to 5x thanks to the magical prop. That’s not all, folks! If you collect three crystal spheres during the free spins, you can get up to eight extra spins, for a total of 100. Yes, you read that right. One hundred! It’s like having a genie grant you unlimited wishes.</w:t>
      </w:r>
    </w:p>
    <w:p>
      <w:r/>
      <w:r>
        <w:t>The Bonus Game of De Magorum is a unique, exciting, and lucrative feature that many players will love. It’s like a mini show with the magician of your choice. So sit back, relax, and enjoy the magic that unfolds before your eyes.</w:t>
      </w:r>
    </w:p>
    <w:p>
      <w:pPr>
        <w:pStyle w:val="Heading2"/>
      </w:pPr>
      <w:r>
        <w:t>RTP and Betting Range</w:t>
      </w:r>
    </w:p>
    <w:p>
      <w:r/>
      <w:r>
        <w:t>Are you a gambler who loves risk and excitement?</w:t>
      </w:r>
    </w:p>
    <w:p>
      <w:r/>
      <w:r>
        <w:t>De Magorum is the perfect game for you!</w:t>
      </w:r>
    </w:p>
    <w:p>
      <w:r/>
      <w:r>
        <w:t>With a high RTP of 94.38%, this slot game has the potential for big wins. You can bet on every line from a minimum of 0.01 € to a maximum of 1 € each. For a total bet of 30 €, you can experience the full magic of De Magorum. Start with small bets and work your way up to the big leagues.</w:t>
      </w:r>
    </w:p>
    <w:p>
      <w:r/>
      <w:r>
        <w:t>But be careful not to let the betting go to your head – there's no guarantee that your luck will hold. Even the best magician can't always pull a winning bet out of their hat!</w:t>
      </w:r>
    </w:p>
    <w:p>
      <w:pPr>
        <w:pStyle w:val="Heading2"/>
      </w:pPr>
      <w:r>
        <w:t>FAQ</w:t>
      </w:r>
    </w:p>
    <w:p>
      <w:pPr>
        <w:pStyle w:val="Heading3"/>
      </w:pPr>
      <w:r>
        <w:t>What is De Magorum?</w:t>
      </w:r>
    </w:p>
    <w:p>
      <w:r/>
      <w:r>
        <w:t>De Magorum is a slot game developed by Giocaonline with a fantasy theme and four magicians as the highest-paying symbols.</w:t>
      </w:r>
    </w:p>
    <w:p>
      <w:pPr>
        <w:pStyle w:val="Heading3"/>
      </w:pPr>
      <w:r>
        <w:t>What is the betting range of De Magorum?</w:t>
      </w:r>
    </w:p>
    <w:p>
      <w:r/>
      <w:r>
        <w:t>The minimum bet per line is 0.01 €, and the maximum bet per line is 1 €, with a total bet of 30 €.</w:t>
      </w:r>
    </w:p>
    <w:p>
      <w:pPr>
        <w:pStyle w:val="Heading3"/>
      </w:pPr>
      <w:r>
        <w:t>What is the RTP of De Magorum?</w:t>
      </w:r>
    </w:p>
    <w:p>
      <w:r/>
      <w:r>
        <w:t>The RTP of De Magorum is 94.38%.</w:t>
      </w:r>
    </w:p>
    <w:p>
      <w:pPr>
        <w:pStyle w:val="Heading3"/>
      </w:pPr>
      <w:r>
        <w:t>What are the special symbols in De Magorum?</w:t>
      </w:r>
    </w:p>
    <w:p>
      <w:r/>
      <w:r>
        <w:t>De Magorum has three special symbols: the Wild, the Scatter, and the crystal sphere that awards free spins.</w:t>
      </w:r>
    </w:p>
    <w:p>
      <w:pPr>
        <w:pStyle w:val="Heading3"/>
      </w:pPr>
      <w:r>
        <w:t>What does the Wild symbol do?</w:t>
      </w:r>
    </w:p>
    <w:p>
      <w:r/>
      <w:r>
        <w:t>The Wild symbol replaces all the regular symbols in the game and offers generous payouts.</w:t>
      </w:r>
    </w:p>
    <w:p>
      <w:pPr>
        <w:pStyle w:val="Heading3"/>
      </w:pPr>
      <w:r>
        <w:t>What does the Scatter symbol do?</w:t>
      </w:r>
    </w:p>
    <w:p>
      <w:r/>
      <w:r>
        <w:t>The Scatter symbol multiplies your winnings and offers financial rewards.</w:t>
      </w:r>
    </w:p>
    <w:p>
      <w:pPr>
        <w:pStyle w:val="Heading3"/>
      </w:pPr>
      <w:r>
        <w:t>What is the Bonus Game in De Magorum?</w:t>
      </w:r>
    </w:p>
    <w:p>
      <w:r/>
      <w:r>
        <w:t>In the Bonus Game, players choose a magician and receive free spins with an additional multiplier.</w:t>
      </w:r>
    </w:p>
    <w:p>
      <w:pPr>
        <w:pStyle w:val="Heading3"/>
      </w:pPr>
      <w:r>
        <w:t>How many free spins can you win in De Magorum?</w:t>
      </w:r>
    </w:p>
    <w:p>
      <w:r/>
      <w:r>
        <w:t>Players can win up to 100 free spins in De Magorum by collecting three crystal spheres during the Bonus Game.</w:t>
      </w:r>
    </w:p>
    <w:p>
      <w:pPr>
        <w:pStyle w:val="Heading2"/>
      </w:pPr>
      <w:r>
        <w:t>What we like</w:t>
      </w:r>
    </w:p>
    <w:p>
      <w:pPr>
        <w:pStyle w:val="ListBullet"/>
        <w:spacing w:line="240" w:lineRule="auto"/>
        <w:ind w:left="720"/>
      </w:pPr>
      <w:r/>
      <w:r>
        <w:t>High RTP of 94.38%</w:t>
      </w:r>
    </w:p>
    <w:p>
      <w:pPr>
        <w:pStyle w:val="ListBullet"/>
        <w:spacing w:line="240" w:lineRule="auto"/>
        <w:ind w:left="720"/>
      </w:pPr>
      <w:r/>
      <w:r>
        <w:t>Exciting and rewarding Bonus Game feature</w:t>
      </w:r>
    </w:p>
    <w:p>
      <w:pPr>
        <w:pStyle w:val="ListBullet"/>
        <w:spacing w:line="240" w:lineRule="auto"/>
        <w:ind w:left="720"/>
      </w:pPr>
      <w:r/>
      <w:r>
        <w:t>Wide range of betting options</w:t>
      </w:r>
    </w:p>
    <w:p>
      <w:pPr>
        <w:pStyle w:val="ListBullet"/>
        <w:spacing w:line="240" w:lineRule="auto"/>
        <w:ind w:left="720"/>
      </w:pPr>
      <w:r/>
      <w:r>
        <w:t>Thematic symbols and special features</w:t>
      </w:r>
    </w:p>
    <w:p>
      <w:pPr>
        <w:pStyle w:val="Heading2"/>
      </w:pPr>
      <w:r>
        <w:t>What we don't like</w:t>
      </w:r>
    </w:p>
    <w:p>
      <w:pPr>
        <w:pStyle w:val="ListBullet"/>
        <w:spacing w:line="240" w:lineRule="auto"/>
        <w:ind w:left="720"/>
      </w:pPr>
      <w:r/>
      <w:r>
        <w:t>May not appeal to players who prefer games with higher volatility</w:t>
      </w:r>
    </w:p>
    <w:p>
      <w:pPr>
        <w:pStyle w:val="ListBullet"/>
        <w:spacing w:line="240" w:lineRule="auto"/>
        <w:ind w:left="720"/>
      </w:pPr>
      <w:r/>
      <w:r>
        <w:t>Free spins round can be difficult to trigger</w:t>
      </w:r>
    </w:p>
    <w:p>
      <w:r/>
      <w:r>
        <w:rPr>
          <w:b/>
        </w:rPr>
        <w:t>Play De Magorum free and discover its magical features</w:t>
      </w:r>
    </w:p>
    <w:p>
      <w:r/>
      <w:r>
        <w:rPr>
          <w:i/>
        </w:rPr>
        <w:t>Read our review of De Magorum, play for free, and experience its magical symbols and Bonus Game feature with a high RTP and wide betting range.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