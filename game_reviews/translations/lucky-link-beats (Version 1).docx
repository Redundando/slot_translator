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Lucky Link Beats Slot for Free</w:t>
      </w:r>
    </w:p>
    <w:p>
      <w:pPr>
        <w:pStyle w:val="Heading2"/>
      </w:pPr>
      <w:r>
        <w:t>GAMEPLAY FEATURES</w:t>
      </w:r>
    </w:p>
    <w:p>
      <w:r/>
      <w:r>
        <w:t>Are you ready to test your luck and groove to the music at the same time? Lucky Link Beats offers you a one-of-a-kind experience with its five-reel slot and up to 50 paylines that can be activated. That's right, you can win 50 different ways! It's like playing a musical instrument; only your bank account is the one that's getting the sweet sound of victory!</w:t>
      </w:r>
      <w:r/>
    </w:p>
    <w:p>
      <w:r/>
      <w:r>
        <w:t>And the fun doesn't stop there! In addition to standard wild substitutions, you'll also have access to a special free spin round where win multipliers can be awarded. That's like getting an encore after your first performance, but with even more applause and confetti!</w:t>
      </w:r>
      <w:r/>
    </w:p>
    <w:p>
      <w:r/>
      <w:r>
        <w:t>But wait, there's more! The Lucky Links feature is the real star of the show, unlocking four additional symbol rows to give you even more chances to win cash prizes or jackpots. It's like getting a backstage pass to an exclusive concert, but instead of meeting the band, you're meeting lots of cash!</w:t>
      </w:r>
    </w:p>
    <w:p>
      <w:pPr>
        <w:pStyle w:val="Heading2"/>
      </w:pPr>
      <w:r>
        <w:t>Jackpots: The More the Merrier</w:t>
      </w:r>
    </w:p>
    <w:p>
      <w:r/>
      <w:r>
        <w:t>Feeling lucky, punk? Well, the Lucky Link Beats slot game offers you more than a chance to make some serious bucks, it also lets you hit the jackpot! That's right, with the Lucky Links feature you can win not one, not two, but four different kinds of jackpots! Talk about hitting the motherload! The Mini, Minor, Major, and Grand Jackpots can be easily triggered depending on your bet. So, hold on tight, and let's go for a ride!</w:t>
      </w:r>
    </w:p>
    <w:p>
      <w:r/>
      <w:r>
        <w:t>Looking for those big wins in regular spins? Well, with Lucky Link Beats, it's as easy as pie. All you need to do is keep an eye out for the game logo, and you could end up multiplying your wins by 50x, 150x or 500x! That's right folks, those are some serious numbers. So, what are you waiting for? Spin that slot, and let's get this party started!</w:t>
      </w:r>
    </w:p>
    <w:p>
      <w:pPr>
        <w:pStyle w:val="Heading2"/>
      </w:pPr>
      <w:r>
        <w:t>Symbols That Will Make You Boogie: Lucky Link Beats</w:t>
      </w:r>
    </w:p>
    <w:p>
      <w:r/>
      <w:r>
        <w:t>Do you love to boogie? Lucky Link Beats is the disco-themed online slot game that will make you want to dance! The symbols range from classic card suit symbols, including hearts, clubs, diamonds, and spades, to microphones and mixing consoles that are worth as much as diamonds! All the symbols are brought to life with retro colors that will take you back to the 70s.</w:t>
      </w:r>
      <w:r/>
    </w:p>
    <w:p>
      <w:r/>
      <w:r>
        <w:t>What's a disco without the stage lights and vinyl records? The stage lights and vinyl records are worth up to 100x and 150x your bet per line respectively. So you'll want to keep an eye out for those groovy symbols as you play. But the highest paying symbols are the Lucky Link Beats game logo - get three, four, or five on a payline and you could claim up to 500x your bet! That's enough to make anyone want to boogie.</w:t>
      </w:r>
    </w:p>
    <w:p>
      <w:pPr>
        <w:pStyle w:val="Heading2"/>
      </w:pPr>
      <w:r>
        <w:t xml:space="preserve"> Other Awesome Slot Machines </w:t>
      </w:r>
    </w:p>
    <w:p>
      <w:r/>
      <w:r>
        <w:t xml:space="preserve"> If Lucky Link Beats got your groove on, you might want to consider playing Lightning Box Games' Heavy Rockers. This head-banging game features six metallic reels with guitarists, drum kits, and keyboards as high-paying symbols. It's like Metallica and Pink Floyd had a lovechild, and its name is Heavy Rockers. </w:t>
      </w:r>
      <w:r>
        <w:t xml:space="preserve"> </w:t>
      </w:r>
    </w:p>
    <w:p>
      <w:r/>
      <w:r>
        <w:t xml:space="preserve"> Another rocking game that will get you moving is Kiss. It comes with free games triggered by a scatter symbol - during these round of spins, Encore can turn the game into Wild Rockers mode with extra wild symbols. So, if you're a fan of rock n' roll, Kiss will have you screaming for more. </w:t>
      </w:r>
    </w:p>
    <w:p>
      <w:pPr>
        <w:pStyle w:val="Heading2"/>
      </w:pPr>
      <w:r>
        <w:t>Get Lucky with Lucky Links!</w:t>
      </w:r>
    </w:p>
    <w:p>
      <w:r/>
      <w:r>
        <w:t xml:space="preserve">If you're feeling lucky, Lucky Link Beats has got you covered! The Lucky Links feature is where the real fun is at. All it takes is landing four or more Lucky Link symbols anywhere on the reels and BOOM! You get to enjoy four more rows of total madness. </w:t>
      </w:r>
    </w:p>
    <w:p>
      <w:r/>
      <w:r>
        <w:t xml:space="preserve">And the best part? You get three free spins to kick things off, with more freebies flying your way every time four more Lucky Link symbols appear. It's like a never-ending party with amazing prizes to be collected. Mini, Minor, Major, and Grand jackpots are all up for grabs during the Lucky Links feature, with the actual amounts depending on how much you bet. </w:t>
      </w:r>
    </w:p>
    <w:p>
      <w:r/>
      <w:r>
        <w:t>And because we believe in spreading the luck around, every time a Lucky Link symbol pops up on an unlocked row, you get THREE more free spins! Now that's what we call generosity, folks. Don't take our word for it, though – give Lucky Links a shot and see for yourself just how lucky you can get!</w:t>
      </w:r>
    </w:p>
    <w:p>
      <w:pPr>
        <w:pStyle w:val="Heading2"/>
      </w:pPr>
      <w:r>
        <w:t>FAQ</w:t>
      </w:r>
    </w:p>
    <w:p>
      <w:pPr>
        <w:pStyle w:val="Heading3"/>
      </w:pPr>
      <w:r>
        <w:t>What is Lucky Link Beats?</w:t>
      </w:r>
    </w:p>
    <w:p>
      <w:r/>
      <w:r>
        <w:t>Lucky Link Beats is a video slot game with a disco music theme and innovative features.</w:t>
      </w:r>
    </w:p>
    <w:p>
      <w:pPr>
        <w:pStyle w:val="Heading3"/>
      </w:pPr>
      <w:r>
        <w:t>How many paylines can be activated in Lucky Link Beats?</w:t>
      </w:r>
    </w:p>
    <w:p>
      <w:r/>
      <w:r>
        <w:t>Up to 50 paylines can be activated in Lucky Link Beats.</w:t>
      </w:r>
    </w:p>
    <w:p>
      <w:pPr>
        <w:pStyle w:val="Heading3"/>
      </w:pPr>
      <w:r>
        <w:t>What are the symbols in the base game of Lucky Link Beats?</w:t>
      </w:r>
    </w:p>
    <w:p>
      <w:r/>
      <w:r>
        <w:t>The symbols in the base game of Lucky Link Beats include Hearts, Clubs, Diamonds, Spades, microphones, mixing consoles, stage lights, vinyl records, and headphones.</w:t>
      </w:r>
    </w:p>
    <w:p>
      <w:pPr>
        <w:pStyle w:val="Heading3"/>
      </w:pPr>
      <w:r>
        <w:t>What is the Lucky Links feature in Lucky Link Beats?</w:t>
      </w:r>
    </w:p>
    <w:p>
      <w:r/>
      <w:r>
        <w:t>The Lucky Links feature in Lucky Link Beats adds four additional symbol rows for more chances to win cash prizes or jackpots.</w:t>
      </w:r>
    </w:p>
    <w:p>
      <w:pPr>
        <w:pStyle w:val="Heading3"/>
      </w:pPr>
      <w:r>
        <w:t>How do I activate the Lucky Links feature in Lucky Link Beats?</w:t>
      </w:r>
    </w:p>
    <w:p>
      <w:r/>
      <w:r>
        <w:t>The Lucky Links feature in Lucky Link Beats is activated by landing four or more Lucky Link symbols anywhere on the reels.</w:t>
      </w:r>
    </w:p>
    <w:p>
      <w:pPr>
        <w:pStyle w:val="Heading3"/>
      </w:pPr>
      <w:r>
        <w:t>What are the prizes of the Lucky Link symbols in Lucky Link Beats?</w:t>
      </w:r>
    </w:p>
    <w:p>
      <w:r/>
      <w:r>
        <w:t>The prizes of the Lucky Link symbols in Lucky Link Beats can include Mini, Minor, Major, and Grand jackpot, with the actual amounts of each determined by the triggering bet.</w:t>
      </w:r>
    </w:p>
    <w:p>
      <w:pPr>
        <w:pStyle w:val="Heading3"/>
      </w:pPr>
      <w:r>
        <w:t>What is the recommended slot game if players like Lucky Link Beats?</w:t>
      </w:r>
    </w:p>
    <w:p>
      <w:r/>
      <w:r>
        <w:t>If players like Lucky Link Beats, they might also enjoy Lightning Box Games' video slot, Mild Rockers.</w:t>
      </w:r>
    </w:p>
    <w:p>
      <w:pPr>
        <w:pStyle w:val="Heading3"/>
      </w:pPr>
      <w:r>
        <w:t>What is the Kiss with Lipstick icon in Mild Rockers?</w:t>
      </w:r>
    </w:p>
    <w:p>
      <w:r/>
      <w:r>
        <w:t>The Kiss with Lipstick icon is a scatter that triggers free games in Mild Rockers.</w:t>
      </w:r>
    </w:p>
    <w:p>
      <w:pPr>
        <w:pStyle w:val="Heading2"/>
      </w:pPr>
      <w:r>
        <w:t>What we like</w:t>
      </w:r>
    </w:p>
    <w:p>
      <w:pPr>
        <w:pStyle w:val="ListBullet"/>
        <w:spacing w:line="240" w:lineRule="auto"/>
        <w:ind w:left="720"/>
      </w:pPr>
      <w:r/>
      <w:r>
        <w:t>Up to 50 paylines for more chances to win</w:t>
      </w:r>
    </w:p>
    <w:p>
      <w:pPr>
        <w:pStyle w:val="ListBullet"/>
        <w:spacing w:line="240" w:lineRule="auto"/>
        <w:ind w:left="720"/>
      </w:pPr>
      <w:r/>
      <w:r>
        <w:t>Special free spin round with win multipliers</w:t>
      </w:r>
    </w:p>
    <w:p>
      <w:pPr>
        <w:pStyle w:val="ListBullet"/>
        <w:spacing w:line="240" w:lineRule="auto"/>
        <w:ind w:left="720"/>
      </w:pPr>
      <w:r/>
      <w:r>
        <w:t>Lucky Links feature adds extra symbol rows</w:t>
      </w:r>
    </w:p>
    <w:p>
      <w:pPr>
        <w:pStyle w:val="ListBullet"/>
        <w:spacing w:line="240" w:lineRule="auto"/>
        <w:ind w:left="720"/>
      </w:pPr>
      <w:r/>
      <w:r>
        <w:t>Chance to win Mini, Minor, Major, and Grand Jackpots</w:t>
      </w:r>
    </w:p>
    <w:p>
      <w:pPr>
        <w:pStyle w:val="Heading2"/>
      </w:pPr>
      <w:r>
        <w:t>What we don't like</w:t>
      </w:r>
    </w:p>
    <w:p>
      <w:pPr>
        <w:pStyle w:val="ListBullet"/>
        <w:spacing w:line="240" w:lineRule="auto"/>
        <w:ind w:left="720"/>
      </w:pPr>
      <w:r/>
      <w:r>
        <w:t>Limited variety of symbols</w:t>
      </w:r>
    </w:p>
    <w:p>
      <w:pPr>
        <w:pStyle w:val="ListBullet"/>
        <w:spacing w:line="240" w:lineRule="auto"/>
        <w:ind w:left="720"/>
      </w:pPr>
      <w:r/>
      <w:r>
        <w:t>Free spin round may be difficult to trigger</w:t>
      </w:r>
    </w:p>
    <w:p>
      <w:r/>
      <w:r>
        <w:rPr>
          <w:b/>
        </w:rPr>
        <w:t>Play Lucky Link Beats Slot for Free</w:t>
      </w:r>
    </w:p>
    <w:p>
      <w:r/>
      <w:r>
        <w:rPr>
          <w:i/>
        </w:rPr>
        <w:t>Play the disco-themed Lucky Link Beats slot for free and enjoy its unique features.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