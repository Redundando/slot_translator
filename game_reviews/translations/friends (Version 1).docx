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Friends Slot Game Free - Exciting Gameplay &amp; Juicy Rewards</w:t>
      </w:r>
    </w:p>
    <w:p>
      <w:pPr>
        <w:pStyle w:val="Heading2"/>
      </w:pPr>
      <w:r>
        <w:t>Gameplay Features</w:t>
      </w:r>
    </w:p>
    <w:p>
      <w:r/>
      <w:r>
        <w:t xml:space="preserve">The Friends slot game is as exciting as the show itself! With a 5x4 slot boasting 40 fixed paylines, players have the chance to win big. The high variance of the game provides players with a thrilling experience, perfect for those looking for a challenge. </w:t>
      </w:r>
    </w:p>
    <w:p>
      <w:r/>
      <w:r>
        <w:t xml:space="preserve">The stacked symbols in the game showcase some iconic moments from the show, making it a trip down memory lane. It's fun to see your favorite characters and moments come to life on the reels. The feature bet option takes the game to another level, providing players the opportunity to unlock various bonus rounds with juicy rewards. </w:t>
      </w:r>
    </w:p>
    <w:p>
      <w:r/>
      <w:r>
        <w:t xml:space="preserve">The base game is only the beginning, though. Friends has two bonus rounds and a jackpot, providing players with more chances to win big. And, if you're lucky, you can also access free spins which can lead to huge payouts. </w:t>
      </w:r>
    </w:p>
    <w:p>
      <w:r/>
      <w:r>
        <w:t>Overall, Friends is a great addition to any casino's selection of slot games. With its unique features, players are sure to have a great time and win big. Just don't be like Joey and bet everything on one spin!</w:t>
      </w:r>
    </w:p>
    <w:p>
      <w:pPr>
        <w:pStyle w:val="Heading2"/>
      </w:pPr>
      <w:r>
        <w:t>Development Studio</w:t>
      </w:r>
    </w:p>
    <w:p>
      <w:r/>
      <w:r>
        <w:t xml:space="preserve">The Friends slot game was created by WMS Gaming, who has been around since 1943. That's right, the same year that men's shorts got shorter and piña coladas were invented. The company has a reputation for providing quality games, unlike Ross from Friends who simply couldn't handle the pressure of playing rugby. </w:t>
      </w:r>
    </w:p>
    <w:p>
      <w:r/>
      <w:r>
        <w:t>WMS's team of developers has been successful in coming up with the best slots in the market. They're like the Chandler of slot games - always cracking jokes and never disappointing. With their extensive experience, the company took on the Friends brand in slot gaming, offering fans of the sitcom a chance to win money while enjoying their favorite characters. Who wouldn't want to eat cheesecake with Chandler and Rachel while winning big?</w:t>
      </w:r>
    </w:p>
    <w:p>
      <w:pPr>
        <w:pStyle w:val="Heading2"/>
      </w:pPr>
      <w:r>
        <w:t>Get the Maximum Bet and Take Home Big Wins!</w:t>
      </w:r>
    </w:p>
    <w:p>
      <w:r/>
      <w:r>
        <w:t xml:space="preserve">Are you ready to roll the dice and have a blast with your Friends? You can bet on it! With the Friends slot game, you get to place your bets from 0.50 euros to as high as 100 euros per spin. Whether you're a penny-pincher or a high roller, this game caters to all skill levels. </w:t>
      </w:r>
    </w:p>
    <w:p>
      <w:r/>
      <w:r>
        <w:t xml:space="preserve">So, what's your game plan? If you're feeling lucky, go big and aim for the jackpot! With larger bets, you can score incredible rewards and increase your chances of becoming a big winner. If you'd rather play it safe, stick to smaller bets and extend your gameplay. </w:t>
      </w:r>
    </w:p>
    <w:p>
      <w:r/>
      <w:r>
        <w:t>No matter which path you choose, the Friends slot game offers flexibility and endless fun. Don't miss out on the action and start betting today!</w:t>
      </w:r>
    </w:p>
    <w:p>
      <w:pPr>
        <w:pStyle w:val="Heading2"/>
      </w:pPr>
      <w:r>
        <w:t>Jackpot Wilds: Get Ready For A Big Win!</w:t>
      </w:r>
    </w:p>
    <w:p>
      <w:r/>
      <w:r>
        <w:t>Want to hear a joke? Winning small in a casino. It's not funny, right? But winning big in Friends is! Thanks to the jackpot wilds, players can win up to 100,000.00 euros, and that's no laughing matter. These wilds can substitute for all symbols, except the bonus and jackpot wilds, which means they can help you form those winning lines you need to boost your payouts.</w:t>
      </w:r>
      <w:r/>
    </w:p>
    <w:p>
      <w:r/>
      <w:r>
        <w:t xml:space="preserve">But wait, there's more! If you're lucky enough to land a full stack of jackpot wilds on reels 2, 3, and 4, you'll hit the motherlode and be laughing all the way to the bank. And, let's face it, with Friends, you need all the help you can get from your pals to hit the jackpot. </w:t>
      </w:r>
      <w:r/>
    </w:p>
    <w:p>
      <w:r/>
      <w:r>
        <w:t>Together with other bonus rounds, these jackpot wilds seriously boost your chances of huge payouts in Friends. So, don't be a Ross or a Joey, be a winner and claim those jackpot wilds like the Phoebe you were meant to be.</w:t>
      </w:r>
    </w:p>
    <w:p>
      <w:pPr>
        <w:pStyle w:val="Heading2"/>
      </w:pPr>
      <w:r>
        <w:t>Bonus Rounds</w:t>
      </w:r>
    </w:p>
    <w:p>
      <w:r/>
      <w:r>
        <w:t>Who doesn't love a good bonus? In the Friends slot game, players have not one, but two chances to earn some extra moolah. And let's face it, in this economy, we all could use a little more cash in our pockets.</w:t>
      </w:r>
    </w:p>
    <w:p>
      <w:r/>
      <w:r>
        <w:t>The first bonus round is appropriately named the Thanksgivings Bonus round. During this round, players are awarded ten free spins with a 3x multiplier. And the best part? Certain symbols become wild, including the duck, guitar, cup, and Central Perk sign. It's like being back in Monica's apartment, surrounded by all the iconic Friends memorabilia.</w:t>
      </w:r>
    </w:p>
    <w:p>
      <w:r/>
      <w:r>
        <w:t>But wait, there's more! The second bonus round is called the Wedding Bonus round. Like the first round, players are awarded ten free spins. But this time, there are persistent wilds that remain in place for the whole duration of the feature. It's like having your very own Chandler and Joey to watch your back.</w:t>
      </w:r>
    </w:p>
    <w:p>
      <w:r/>
      <w:r>
        <w:t>Not only do these bonus rounds provide some much-needed excitement, but they also offer the potential for significant payouts. And with regular symbols turning into wilds, those payouts can reach giant-sized proportions. So spin those reels and get ready to feel like you're a part of the Friends gang. Just don't forget to say “How you doin'?” to your big winnings.</w:t>
      </w:r>
    </w:p>
    <w:p>
      <w:pPr>
        <w:pStyle w:val="Heading2"/>
      </w:pPr>
      <w:r>
        <w:t>FAQ</w:t>
      </w:r>
    </w:p>
    <w:p>
      <w:pPr>
        <w:pStyle w:val="Heading3"/>
      </w:pPr>
      <w:r>
        <w:t>What is the minimum and maximum bet for Friends slot game?</w:t>
      </w:r>
    </w:p>
    <w:p>
      <w:r/>
      <w:r>
        <w:t>The minimum bet is 0.50 euros, while the maximum bet is 100 euros.</w:t>
      </w:r>
    </w:p>
    <w:p>
      <w:pPr>
        <w:pStyle w:val="Heading3"/>
      </w:pPr>
      <w:r>
        <w:t>What are the payouts in Friends slot game?</w:t>
      </w:r>
    </w:p>
    <w:p>
      <w:r/>
      <w:r>
        <w:t>Payouts range from 2x-10x the line bet for the guitar, Central Perk sign, and coffee cup symbols to 2x-15x for the duck and character symbols. The three male characters pay from 5x to 25x, while the three female characters pay from 5x to 30x. The group shot symbol is the jackpot icon and pays from 8x to 40x the line bet.</w:t>
      </w:r>
    </w:p>
    <w:p>
      <w:pPr>
        <w:pStyle w:val="Heading3"/>
      </w:pPr>
      <w:r>
        <w:t>What is the wild symbol in Friends slot?</w:t>
      </w:r>
    </w:p>
    <w:p>
      <w:r/>
      <w:r>
        <w:t>The six friends walking in a line is the game's wild symbol, offering payouts of 25x to 500x for landing 3, 4, or 5 on the reels. It replaces all symbols except for the bonus and jackpot wilds.</w:t>
      </w:r>
    </w:p>
    <w:p>
      <w:pPr>
        <w:pStyle w:val="Heading3"/>
      </w:pPr>
      <w:r>
        <w:t>How do I trigger the jackpot in Friends slot?</w:t>
      </w:r>
    </w:p>
    <w:p>
      <w:r/>
      <w:r>
        <w:t>A full stack of jackpot wilds on reels 2, 3, and 4 will award a 100,000.00 euro jackpot.</w:t>
      </w:r>
    </w:p>
    <w:p>
      <w:pPr>
        <w:pStyle w:val="Heading3"/>
      </w:pPr>
      <w:r>
        <w:t>What are the bonus rounds in Friends slot?</w:t>
      </w:r>
    </w:p>
    <w:p>
      <w:r/>
      <w:r>
        <w:t>The Thanksgiving Bonus awards 10 free spins with a 3x multiplier and turns the duck, guitar, cup, and Central Perk symbols into wilds. The Wedding Bonus also awards 10 free spins with persistent wilds that remain in place for the entire feature. Select symbols become wilds, including the duck, guitar, cup, and Central Perk icons.</w:t>
      </w:r>
    </w:p>
    <w:p>
      <w:pPr>
        <w:pStyle w:val="Heading3"/>
      </w:pPr>
      <w:r>
        <w:t>Is Friends slot game available on mobile devices?</w:t>
      </w:r>
    </w:p>
    <w:p>
      <w:r/>
      <w:r>
        <w:t>Yes, Friends slot game can be played on mobile devices or tablets as well.</w:t>
      </w:r>
    </w:p>
    <w:p>
      <w:pPr>
        <w:pStyle w:val="Heading3"/>
      </w:pPr>
      <w:r>
        <w:t>What is the feature bet in Friends slot game?</w:t>
      </w:r>
    </w:p>
    <w:p>
      <w:r/>
      <w:r>
        <w:t>The feature bet is an additional wager made before each spin that offers the chance to trigger one of several bonus rounds with juicy rewards.</w:t>
      </w:r>
    </w:p>
    <w:p>
      <w:pPr>
        <w:pStyle w:val="Heading3"/>
      </w:pPr>
      <w:r>
        <w:t>Are there other sitcom-themed slots similar to Friends slot game?</w:t>
      </w:r>
    </w:p>
    <w:p>
      <w:r/>
      <w:r>
        <w:t>Yes, there are several sitcom-themed slots similar to Friends slot game such as Microgaming's Bridesmaids slot.</w:t>
      </w:r>
    </w:p>
    <w:p>
      <w:pPr>
        <w:pStyle w:val="Heading2"/>
      </w:pPr>
      <w:r>
        <w:t>What we like</w:t>
      </w:r>
    </w:p>
    <w:p>
      <w:pPr>
        <w:pStyle w:val="ListBullet"/>
        <w:spacing w:line="240" w:lineRule="auto"/>
        <w:ind w:left="720"/>
      </w:pPr>
      <w:r/>
      <w:r>
        <w:t>What we like about Friends slot game:</w:t>
      </w:r>
    </w:p>
    <w:p>
      <w:pPr>
        <w:pStyle w:val="ListBullet"/>
        <w:spacing w:line="240" w:lineRule="auto"/>
        <w:ind w:left="720"/>
      </w:pPr>
      <w:r/>
      <w:r>
        <w:t>High variance for an exciting gameplay</w:t>
      </w:r>
    </w:p>
    <w:p>
      <w:pPr>
        <w:pStyle w:val="ListBullet"/>
        <w:spacing w:line="240" w:lineRule="auto"/>
        <w:ind w:left="720"/>
      </w:pPr>
      <w:r/>
      <w:r>
        <w:t>Stacked symbols representing iconic moments from the show</w:t>
      </w:r>
    </w:p>
    <w:p>
      <w:pPr>
        <w:pStyle w:val="ListBullet"/>
        <w:spacing w:line="240" w:lineRule="auto"/>
        <w:ind w:left="720"/>
      </w:pPr>
      <w:r/>
      <w:r>
        <w:t>Feature bet option with various bonus rounds and juicy rewards</w:t>
      </w:r>
    </w:p>
    <w:p>
      <w:pPr>
        <w:pStyle w:val="ListBullet"/>
        <w:spacing w:line="240" w:lineRule="auto"/>
        <w:ind w:left="720"/>
      </w:pPr>
      <w:r/>
      <w:r>
        <w:t>Access to free spins with potential for huge payouts</w:t>
      </w:r>
    </w:p>
    <w:p>
      <w:pPr>
        <w:pStyle w:val="Heading2"/>
      </w:pPr>
      <w:r>
        <w:t>What we don't like</w:t>
      </w:r>
    </w:p>
    <w:p>
      <w:pPr>
        <w:pStyle w:val="ListBullet"/>
        <w:spacing w:line="240" w:lineRule="auto"/>
        <w:ind w:left="720"/>
      </w:pPr>
      <w:r/>
      <w:r>
        <w:t>What we don't like about Friends slot game:</w:t>
      </w:r>
    </w:p>
    <w:p>
      <w:pPr>
        <w:pStyle w:val="ListBullet"/>
        <w:spacing w:line="240" w:lineRule="auto"/>
        <w:ind w:left="720"/>
      </w:pPr>
      <w:r/>
      <w:r>
        <w:t>Only two bonus rounds available</w:t>
      </w:r>
    </w:p>
    <w:p>
      <w:pPr>
        <w:pStyle w:val="ListBullet"/>
        <w:spacing w:line="240" w:lineRule="auto"/>
        <w:ind w:left="720"/>
      </w:pPr>
      <w:r/>
      <w:r>
        <w:t>Limited maximum bet amount</w:t>
      </w:r>
    </w:p>
    <w:p>
      <w:r/>
      <w:r>
        <w:rPr>
          <w:b/>
        </w:rPr>
        <w:t>Play Friends Slot Game Free - Exciting Gameplay &amp; Juicy Rewards</w:t>
      </w:r>
    </w:p>
    <w:p>
      <w:r/>
      <w:r>
        <w:rPr>
          <w:i/>
        </w:rPr>
        <w:t>Read our review of Friends slot game. Discover exciting gameplay and juicy rewards.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