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Mystic Hive Slot Review | Unique Cluster Pays System</w:t>
      </w:r>
    </w:p>
    <w:p>
      <w:pPr>
        <w:pStyle w:val="Heading2"/>
      </w:pPr>
      <w:r>
        <w:t>The Buzz About Mystic Hive: Gameplay and Unique Features</w:t>
      </w:r>
    </w:p>
    <w:p>
      <w:r/>
      <w:r>
        <w:t>Beehold! Mystic Hive is the bee's knees when it comes to online slot machines. This game features a hive full of excitement that's sure to have you buzzing with delight. With a unique game environment, Mystic Hive sets itself apart from other online slots.</w:t>
      </w:r>
    </w:p>
    <w:p>
      <w:r/>
      <w:r>
        <w:t>What really sets Mystic Hive apart are its outstanding gameplay features, including the Cluster Pays system that combines a specific set of symbols to create winning combinations. With a Wild symbol that can match up with any other icon, your winnings could be sweet as honey. Plus, the Honey Meter tracks your progress and offers you five Free Spins when filled, which could initiate a bonus game that'll have you feeling like the queen bee.</w:t>
      </w:r>
    </w:p>
    <w:p>
      <w:r/>
      <w:r>
        <w:t>Overall, Mystic Hive is the beesiness. It's a game that's both thrilling and rewarding. So, don't bee-line past this game, give it a try and see if you can get the honey flowing.</w:t>
      </w:r>
    </w:p>
    <w:p>
      <w:pPr>
        <w:pStyle w:val="Heading2"/>
      </w:pPr>
      <w:r>
        <w:t>Let's Talk About Graphics and Design, Baby!</w:t>
      </w:r>
    </w:p>
    <w:p>
      <w:r/>
      <w:r>
        <w:t>Pardon me, Douglas Adams, but Mystic Hive's graphics are out of this world! If you're new to online slots, let me tell you this right now: hexagonal game structure is hextraordinary. See what I did there?</w:t>
      </w:r>
    </w:p>
    <w:p>
      <w:r/>
      <w:r>
        <w:t>Forget boring, traditional paylines! In this game, you'll need real combos to buzz your way to victory. And speaking of buzzing, the animated style and glowing reflections will keep you zapped to the screen. The bee-autiful backdrop is set in a buzzing forest inhabited by bees and fireflies that bring the game environment to life. You might even catch yourself humming along.</w:t>
      </w:r>
    </w:p>
    <w:p>
      <w:pPr>
        <w:pStyle w:val="Heading2"/>
      </w:pPr>
      <w:r>
        <w:t>The Fun-filled Cluster Pays System</w:t>
      </w:r>
    </w:p>
    <w:p>
      <w:r/>
      <w:r>
        <w:t>Mystic Hive uses a unique system to create winning combinations - the Cluster Pays system. Now, you might be thinking, what in the hive is that? Let me explain - all you need to do is match a specific set of symbols, and voila, you've won! It's like a Beehive where every bee has a role to play, every symbol has a role too, which when matched together, creates a winning buzz!</w:t>
      </w:r>
    </w:p>
    <w:p>
      <w:r/>
      <w:r>
        <w:t>But the best thing about this system is that you don't need to memorize paylines. Yes, you heard that right, no more tirelessly counting paylines in this game. Plus, with countless ways to win, the fun never stops. So, gather your nectar (I mean, money) and get ready to buzz through the hive of Mystic Hive's Cluster Pays system.</w:t>
      </w:r>
    </w:p>
    <w:p>
      <w:pPr>
        <w:pStyle w:val="Heading2"/>
      </w:pPr>
      <w:r>
        <w:t>The Bee's Knees: Wild Symbols and Free Spins</w:t>
      </w:r>
    </w:p>
    <w:p>
      <w:r/>
      <w:r>
        <w:t>Mystic Hive is abuzz with excitement thanks to its unique Wild symbol - it's the bee's knees! With the ability to match up with any other icon and boost your chances of winning, this little critter is the secret weapon you've been buzzing about.</w:t>
      </w:r>
    </w:p>
    <w:p>
      <w:r/>
      <w:r>
        <w:t>But that's not all - the game also has a Honey Meter that tracks your progress and fills up to offer five Free Spins. Talk about sweet rewards! During these spins, the Wild symbols go to town and spread around the board until there's no room left, or the spins run out. It's like a honeycomb party, and you're the VIP guest.</w:t>
      </w:r>
    </w:p>
    <w:p>
      <w:r/>
      <w:r>
        <w:t>It's safe to say that this feature can dramatically increase your potential winnings, so don't bee too shy to give it a try. Take a spin with Mystic Hive and see what all the buzz is about!</w:t>
      </w:r>
    </w:p>
    <w:p>
      <w:pPr>
        <w:pStyle w:val="Heading2"/>
      </w:pPr>
      <w:r>
        <w:t>Volatility and Payments</w:t>
      </w:r>
    </w:p>
    <w:p>
      <w:r/>
      <w:r>
        <w:t>Are you ready for some sweet, sweet payout action? Look no further than Mystic Hive, where the volatility will keep you on your toes and the payments will keep you coming back for more. The game may not spit out winning combinations as often as some others, but when it does...oh boy. Those wins will be big enough to make you yell 'Bee-lieve it!' at the top of your lungs.</w:t>
      </w:r>
    </w:p>
    <w:p>
      <w:r/>
      <w:r>
        <w:t>And don't even get us started on the RTP of 97%. That's higher than the industry average, meaning you'll be racking up the cash mon-ay while other players are still stuck playing those lame, low-paying games. Mystic Hive offers more ways to win than a spelling bee, and the payouts are more lucrative than a honey pot in a bear's den. It's the perfect choice for anyone who wants to increase their payout potential and get a buzz going.</w:t>
      </w:r>
    </w:p>
    <w:p>
      <w:pPr>
        <w:pStyle w:val="Heading2"/>
      </w:pPr>
      <w:r>
        <w:t>FAQ</w:t>
      </w:r>
    </w:p>
    <w:p>
      <w:pPr>
        <w:pStyle w:val="Heading3"/>
      </w:pPr>
      <w:r>
        <w:t>What is Mystic Hive?</w:t>
      </w:r>
    </w:p>
    <w:p>
      <w:r/>
      <w:r>
        <w:t>Mystic Hive is an online slot machine created by Betsoft that immerses players into a special hive filled with glowing insects ready to reward you with natural reel rotations.</w:t>
      </w:r>
    </w:p>
    <w:p>
      <w:pPr>
        <w:pStyle w:val="Heading3"/>
      </w:pPr>
      <w:r>
        <w:t>What is the RTP of Mystic Hive?</w:t>
      </w:r>
    </w:p>
    <w:p>
      <w:r/>
      <w:r>
        <w:t>The RTP of Mystic Hive is 97%.</w:t>
      </w:r>
    </w:p>
    <w:p>
      <w:pPr>
        <w:pStyle w:val="Heading3"/>
      </w:pPr>
      <w:r>
        <w:t>What is the game structure of Mystic Hive?</w:t>
      </w:r>
    </w:p>
    <w:p>
      <w:r/>
      <w:r>
        <w:t>The game structure of Mystic Hive is unique, featuring a hexagonal grid with a 3-4-5-4-3 pattern which operates on Cluster Pays.</w:t>
      </w:r>
    </w:p>
    <w:p>
      <w:pPr>
        <w:pStyle w:val="Heading3"/>
      </w:pPr>
      <w:r>
        <w:t>What symbols are in Mystic Hive?</w:t>
      </w:r>
    </w:p>
    <w:p>
      <w:r/>
      <w:r>
        <w:t>Symbols in Mystic Hive include precious stones in different colours and mushrooms. Wild symbols are represented by honey and can match up with any other icon to unlock a payment or increase its value.</w:t>
      </w:r>
    </w:p>
    <w:p>
      <w:pPr>
        <w:pStyle w:val="Heading3"/>
      </w:pPr>
      <w:r>
        <w:t>What is the Honey Meter in Mystic Hive?</w:t>
      </w:r>
    </w:p>
    <w:p>
      <w:r/>
      <w:r>
        <w:t>The Honey Meter in Mystic Hive is a honey container that, once full, awards 5 free spins and initiates a bonus game that spreads Wilds on the board.</w:t>
      </w:r>
    </w:p>
    <w:p>
      <w:pPr>
        <w:pStyle w:val="Heading3"/>
      </w:pPr>
      <w:r>
        <w:t>What is the volatility of Mystic Hive?</w:t>
      </w:r>
    </w:p>
    <w:p>
      <w:r/>
      <w:r>
        <w:t>The volatility of Mystic Hive is good.</w:t>
      </w:r>
    </w:p>
    <w:p>
      <w:pPr>
        <w:pStyle w:val="Heading3"/>
      </w:pPr>
      <w:r>
        <w:t>What is the musical accompaniment like in Mystic Hive?</w:t>
      </w:r>
    </w:p>
    <w:p>
      <w:r/>
      <w:r>
        <w:t>The musical accompaniment in Mystic Hive is always welcome and adds to the overall experience.</w:t>
      </w:r>
    </w:p>
    <w:p>
      <w:pPr>
        <w:pStyle w:val="Heading3"/>
      </w:pPr>
      <w:r>
        <w:t>Is Mystic Hive worth trying out?</w:t>
      </w:r>
    </w:p>
    <w:p>
      <w:r/>
      <w:r>
        <w:t>Yes, Mystic Hive is worth trying out for its excellent payments, unique design, good volatility, and enjoyable gameplay.</w:t>
      </w:r>
    </w:p>
    <w:p>
      <w:pPr>
        <w:pStyle w:val="Heading2"/>
      </w:pPr>
      <w:r>
        <w:t>What we like</w:t>
      </w:r>
    </w:p>
    <w:p>
      <w:pPr>
        <w:pStyle w:val="ListBullet"/>
        <w:spacing w:line="240" w:lineRule="auto"/>
        <w:ind w:left="720"/>
      </w:pPr>
      <w:r/>
      <w:r>
        <w:t>Cluster Pays system creates unique gaming experience</w:t>
      </w:r>
    </w:p>
    <w:p>
      <w:pPr>
        <w:pStyle w:val="ListBullet"/>
        <w:spacing w:line="240" w:lineRule="auto"/>
        <w:ind w:left="720"/>
      </w:pPr>
      <w:r/>
      <w:r>
        <w:t>Well-crafted graphics and design</w:t>
      </w:r>
    </w:p>
    <w:p>
      <w:pPr>
        <w:pStyle w:val="ListBullet"/>
        <w:spacing w:line="240" w:lineRule="auto"/>
        <w:ind w:left="720"/>
      </w:pPr>
      <w:r/>
      <w:r>
        <w:t>Wild symbol increases chance of winning</w:t>
      </w:r>
    </w:p>
    <w:p>
      <w:pPr>
        <w:pStyle w:val="ListBullet"/>
        <w:spacing w:line="240" w:lineRule="auto"/>
        <w:ind w:left="720"/>
      </w:pPr>
      <w:r/>
      <w:r>
        <w:t>Excellent payments and RTP</w:t>
      </w:r>
    </w:p>
    <w:p>
      <w:pPr>
        <w:pStyle w:val="Heading2"/>
      </w:pPr>
      <w:r>
        <w:t>What we don't like</w:t>
      </w:r>
    </w:p>
    <w:p>
      <w:pPr>
        <w:pStyle w:val="ListBullet"/>
        <w:spacing w:line="240" w:lineRule="auto"/>
        <w:ind w:left="720"/>
      </w:pPr>
      <w:r/>
      <w:r>
        <w:t>Limited amount of Free Spins available</w:t>
      </w:r>
    </w:p>
    <w:p>
      <w:pPr>
        <w:pStyle w:val="ListBullet"/>
        <w:spacing w:line="240" w:lineRule="auto"/>
        <w:ind w:left="720"/>
      </w:pPr>
      <w:r/>
      <w:r>
        <w:t>Requires patience due to low volatility</w:t>
      </w:r>
    </w:p>
    <w:p>
      <w:r/>
      <w:r>
        <w:rPr>
          <w:b/>
        </w:rPr>
        <w:t>Play Free Mystic Hive Slot Review | Unique Cluster Pays System</w:t>
      </w:r>
    </w:p>
    <w:p>
      <w:r/>
      <w:r>
        <w:rPr>
          <w:i/>
        </w:rPr>
        <w:t>Our review of Mystic Hive online slot features the unique Cluster Pays system and offers attractive payouts. Play Mystic Hive for free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