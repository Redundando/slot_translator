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Cindereela for Free - Exciting Bonus Features</w:t>
      </w:r>
    </w:p>
    <w:p>
      <w:r/>
      <w:r>
        <w:rPr>
          <w:b/>
        </w:rPr>
        <w:t>Meta description</w:t>
      </w:r>
      <w:r>
        <w:t>: Join Cinderella on her journey with Cindereela slots. Multiple bonuses, stunning graphics and high-paying potential- play free now!</w:t>
      </w:r>
    </w:p>
    <w:p>
      <w:pPr>
        <w:pStyle w:val="Heading2"/>
      </w:pPr>
      <w:r>
        <w:t>Storyline</w:t>
      </w:r>
    </w:p>
    <w:p>
      <w:r/>
      <w:r>
        <w:t>Cindereela is more than just your average online slot game; it's a whimsical journey through the classic tale of Cinderella. You'll feel like you're in a magical world of fairy tales, complete with a stunning castle in the background and all the glitz and glamour of the royal ball. The game follows the story of Cinderella's transformation from a mistreated stepdaughter to a beautiful princess who dances the night away with her prince charming.</w:t>
      </w:r>
    </w:p>
    <w:p>
      <w:r/>
      <w:r>
        <w:t>If you're a fan of fairy tales, you'll love this game! It's like stepping into your own storybook and watching the tale unfold before your very eyes, with each spin of the reel bringing you one step closer to Cinderella's happily ever after!</w:t>
      </w:r>
    </w:p>
    <w:p>
      <w:r/>
      <w:r>
        <w:t>Plus, with its fun and engaging gameplay, Cindereela will have you entertained for hours. Who knew that such a classic tale could be turned into such an enjoyable slot game experience?</w:t>
      </w:r>
    </w:p>
    <w:p>
      <w:pPr>
        <w:pStyle w:val="Heading2"/>
      </w:pPr>
      <w:r>
        <w:t>Bonus Features</w:t>
      </w:r>
    </w:p>
    <w:p>
      <w:r/>
      <w:r>
        <w:t>Cindereela is not just another boring slot game. It offers a plethora of bonus features that are designed to make your experience more enjoyable. The game has a 'Fairy Godmother' feature which is a fun way of winning instant rewards. Players can choose from three magic wands and reveal amazing prizes like free spins, multipliers, and cash rewards. It's like being a kid in a candy store, except you're an adult and the candies are more rewarding.</w:t>
      </w:r>
    </w:p>
    <w:p>
      <w:r/>
      <w:r>
        <w:t>The 'Carriage Bonus' feature is something else that we found really exciting. It's like solving a puzzle where the objective is to help Cinderella get to the ball. You need to choose the right items, and if you do so, you'll earn some generous cash prizes. However, if you choose the wrong items, you'll be going home empty-handed. So, choose wisely, because you don't want to leave Cinderella stranded.</w:t>
      </w:r>
    </w:p>
    <w:p>
      <w:r/>
      <w:r>
        <w:t>If you're looking for more free spins, then the game also features a free spins round where you can earn up to 30 free spins with a 5x multiplier. This is the ultimate dream for any slot player. It's like hitting the jackpot and walking away with a bag full of cash. So, spin those reels, and hope that lady luck is on your side.</w:t>
      </w:r>
    </w:p>
    <w:p>
      <w:r/>
      <w:r>
        <w:t>In conclusion, Cindereela is a game that you don't want to miss. It's not just another slot game, it's a fairytale experience that will transport you to another world. With its exciting bonus features, you'll never have a dull moment, and with a bit of luck, you might even walk away with a pot of gold. So, put on your glass slippers, and let's go to the ball!</w:t>
      </w:r>
    </w:p>
    <w:p>
      <w:pPr>
        <w:pStyle w:val="Heading2"/>
      </w:pPr>
      <w:r>
        <w:t>Symbols</w:t>
      </w:r>
    </w:p>
    <w:p>
      <w:r/>
      <w:r>
        <w:t>Get ready to be enchanted by the magical symbols in the Cindereela slot game. These symbols have been masterfully crafted to transport you to a world of fairy tales and magic. The symbols representing high-value items are none other than the iconic glass slipper, pumpkin carriage, fairy godmother, Prince Charming, and the majestic castle. You might be tempted to put on the glass slipper yourself and hope for a little bit of Cinderella's luck!</w:t>
      </w:r>
      <w:r/>
    </w:p>
    <w:p>
      <w:r/>
      <w:r>
        <w:t>Even the low-value symbols in this game are given a fairy tale makeover. Instead of the usual boring playing card icons, you'll find unique versions that fit seamlessly into the fairy tale world of Cindereela. Embrace the fun and whimsy of these symbols and let yourself be transported to a world of magic and fantasy. It's like having your own fairy godmother to grant you wishes without needing to carry a pumpkin around with you!</w:t>
      </w:r>
    </w:p>
    <w:p>
      <w:pPr>
        <w:pStyle w:val="Heading2"/>
      </w:pPr>
      <w:r>
        <w:t>Graphics</w:t>
      </w:r>
    </w:p>
    <w:p>
      <w:r/>
      <w:r>
        <w:t>If you're looking for a slot game that will take you on a visual journey to a world of fairy tales, look no further than Cindereela! The graphics in this game are absolutely stunning, with vibrant colors and intricate designs that will leave you spellbound. Every symbol and animation in the game has been beautifully crafted to bring the story to life, making it one of the most immersive slot games out there.</w:t>
      </w:r>
    </w:p>
    <w:p>
      <w:r/>
      <w:r>
        <w:t>And if you think that's impressive, wait until you hear the sound effects! The background music is reminiscent of classic fairy tales, with gentle melodies that will transport you to a land far, far away. The sound effects are equally delightful, from the tinkling of glass slippers to the swish of the Fairy Godmother's wand.</w:t>
      </w:r>
    </w:p>
    <w:p>
      <w:r/>
      <w:r>
        <w:t>All in all, the graphics and sound in Cindereela are truly enchanting. It's like stepping into your very own fairy tale - except instead of kissing frogs, you'll be spinning reels and winning big!</w:t>
      </w:r>
    </w:p>
    <w:p>
      <w:pPr>
        <w:pStyle w:val="Heading2"/>
      </w:pPr>
      <w:r>
        <w:t>Maximize Your Winnings</w:t>
      </w:r>
    </w:p>
    <w:p>
      <w:r/>
      <w:r>
        <w:t>Cindereela may be a game of luck, but it does offer players some serious winning potential. With a theoretical RTP of 95.11%, players may need a Fairy Godmother on their side to increase their chances of hitting those big wins.</w:t>
      </w:r>
    </w:p>
    <w:p>
      <w:r/>
      <w:r>
        <w:t>But don't worry, the perfectly fitting background music and the Cinderella inspired symbols will make you feel like you are in a magical world.</w:t>
      </w:r>
    </w:p>
    <w:p>
      <w:r/>
      <w:r>
        <w:t>And let's not forget about the bonus features! The free spins round is a particular favorite as it offers players the chance to trigger up to a 5x multiplier, which can result in some incredibly impressive payouts. Who needs glass slippers when you have that kind of money?</w:t>
      </w:r>
    </w:p>
    <w:p>
      <w:r/>
      <w:r>
        <w:t>Of course, the Fairy Godmother and Carriage Bonus rounds are also great ways to increase your chances of winning. Just pray that your luck is on par with Cinderella's!</w:t>
      </w:r>
    </w:p>
    <w:p>
      <w:r/>
      <w:r>
        <w:t>So, sit back, let the reels spin, and cross your fingers. With Cindereela, you just might be the lucky one to live happily ever after – in a financial sense, at least!</w:t>
      </w:r>
    </w:p>
    <w:p>
      <w:pPr>
        <w:pStyle w:val="Heading2"/>
      </w:pPr>
      <w:r>
        <w:t>FAQ</w:t>
      </w:r>
    </w:p>
    <w:p>
      <w:pPr>
        <w:pStyle w:val="Heading3"/>
      </w:pPr>
      <w:r>
        <w:t>What is Cindereela?</w:t>
      </w:r>
    </w:p>
    <w:p>
      <w:r/>
      <w:r>
        <w:t>Cindereela is a slot game with stunning graphics and a captivating storyline that features symbols from the fairy tale.</w:t>
      </w:r>
    </w:p>
    <w:p>
      <w:pPr>
        <w:pStyle w:val="Heading3"/>
      </w:pPr>
      <w:r>
        <w:t>What type of symbols are in Cindereela?</w:t>
      </w:r>
    </w:p>
    <w:p>
      <w:r/>
      <w:r>
        <w:t>The symbols in Cindereela are unique and carefully designed to transport you to the magical world of Cinderella, and include things like the glass slipper, pumpkin carriage, and fairy godmother.</w:t>
      </w:r>
    </w:p>
    <w:p>
      <w:pPr>
        <w:pStyle w:val="Heading3"/>
      </w:pPr>
      <w:r>
        <w:t>What are the bonus features in Cindereela?</w:t>
      </w:r>
    </w:p>
    <w:p>
      <w:r/>
      <w:r>
        <w:t>Cindereela has free spins, multipliers, and interactive mini-games that make the gameplay exciting and offer endless possibilities for big wins.</w:t>
      </w:r>
    </w:p>
    <w:p>
      <w:pPr>
        <w:pStyle w:val="Heading3"/>
      </w:pPr>
      <w:r>
        <w:t>Who would enjoy playing Cindereela?</w:t>
      </w:r>
    </w:p>
    <w:p>
      <w:r/>
      <w:r>
        <w:t>Anyone looking for a thrilling and rewarding gaming experience would enjoy playing Cindereela.</w:t>
      </w:r>
    </w:p>
    <w:p>
      <w:pPr>
        <w:pStyle w:val="Heading3"/>
      </w:pPr>
      <w:r>
        <w:t>Does Cindereela have good graphics?</w:t>
      </w:r>
    </w:p>
    <w:p>
      <w:r/>
      <w:r>
        <w:t>Yes, Cindereela has stunning graphics that transport you to the magical world of Cinderella.</w:t>
      </w:r>
    </w:p>
    <w:p>
      <w:pPr>
        <w:pStyle w:val="Heading3"/>
      </w:pPr>
      <w:r>
        <w:t>What makes Cindereela stand out from other slot games?</w:t>
      </w:r>
    </w:p>
    <w:p>
      <w:r/>
      <w:r>
        <w:t>Cindereela's combination of beautiful graphics, engaging storyline, and exciting bonus features make it a true gem in the world of online slots.</w:t>
      </w:r>
    </w:p>
    <w:p>
      <w:pPr>
        <w:pStyle w:val="Heading3"/>
      </w:pPr>
      <w:r>
        <w:t>Is Cindereela a high-risk game?</w:t>
      </w:r>
    </w:p>
    <w:p>
      <w:r/>
      <w:r>
        <w:t>The risk level of Cindereela may vary from player to player, but the exciting bonus features offer a greater chance of big wins.</w:t>
      </w:r>
    </w:p>
    <w:p>
      <w:pPr>
        <w:pStyle w:val="Heading3"/>
      </w:pPr>
      <w:r>
        <w:t>Can I play Cindereela on my mobile device?</w:t>
      </w:r>
    </w:p>
    <w:p>
      <w:r/>
      <w:r>
        <w:t>Yes, Cindereela can be played on mobile devices, making it easy to enjoy anytime and anywhere.</w:t>
      </w:r>
    </w:p>
    <w:p>
      <w:pPr>
        <w:pStyle w:val="Heading2"/>
      </w:pPr>
      <w:r>
        <w:t>What we like</w:t>
      </w:r>
    </w:p>
    <w:p>
      <w:pPr>
        <w:pStyle w:val="ListBullet"/>
        <w:spacing w:line="240" w:lineRule="auto"/>
        <w:ind w:left="720"/>
      </w:pPr>
      <w:r/>
      <w:r>
        <w:t>Exciting bonus features</w:t>
      </w:r>
    </w:p>
    <w:p>
      <w:pPr>
        <w:pStyle w:val="ListBullet"/>
        <w:spacing w:line="240" w:lineRule="auto"/>
        <w:ind w:left="720"/>
      </w:pPr>
      <w:r/>
      <w:r>
        <w:t>Stunning graphics</w:t>
      </w:r>
    </w:p>
    <w:p>
      <w:pPr>
        <w:pStyle w:val="ListBullet"/>
        <w:spacing w:line="240" w:lineRule="auto"/>
        <w:ind w:left="720"/>
      </w:pPr>
      <w:r/>
      <w:r>
        <w:t>Immersive background music and sound effects</w:t>
      </w:r>
    </w:p>
    <w:p>
      <w:pPr>
        <w:pStyle w:val="ListBullet"/>
        <w:spacing w:line="240" w:lineRule="auto"/>
        <w:ind w:left="720"/>
      </w:pPr>
      <w:r/>
      <w:r>
        <w:t>High winning potential</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Not very original storyline</w:t>
      </w:r>
    </w:p>
    <w:p>
      <w:r/>
      <w:r>
        <w:rPr>
          <w:i/>
        </w:rPr>
        <w:t>Please create a cartoon-style image featuring a happy Maya warrior with glasses for "Cindereela" online slot game. The image should be captivating and eye-catching, with vibrant colors and intricate details that showcase the unique theme of the game. The warrior should be depicted as happy and carefree, with a smile on her face and her arms outstretched as if she is celebrating a big win. The glasses should also be a prominent feature, conveying intelligence and strategy. The background should highlight the fairy tale world of the game, with symbols such as the glass slipper and pumpkin carriage visible. The overall effect should be a joyful and exciting image that encourages viewers to try out "Cindereela" for themselves.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