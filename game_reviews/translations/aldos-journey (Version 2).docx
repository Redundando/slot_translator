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Aldo's Journey for Free - Exciting Gameplay and Unique Bonuses</w:t>
      </w:r>
    </w:p>
    <w:p>
      <w:r/>
      <w:r>
        <w:rPr>
          <w:b/>
        </w:rPr>
        <w:t>Meta description</w:t>
      </w:r>
      <w:r>
        <w:t>: Join Aldo's Adventure across 4 different scenarios in this captivating 5x5 grid slot machine. Play for free and discover unique bonuses.</w:t>
      </w:r>
    </w:p>
    <w:p>
      <w:pPr>
        <w:pStyle w:val="Heading2"/>
      </w:pPr>
      <w:r>
        <w:t>GAMEPLAY AND FEATURES</w:t>
      </w:r>
    </w:p>
    <w:p>
      <w:r/>
      <w:r>
        <w:t xml:space="preserve">Aldo's Journey is a 5x5 grid slot machine that takes you on an epic adventure across Italy, China, Persia, and Mongolia. If only real-life travels were this easy, right? Unlike your average slot game, Aldo's Journey features up to </w:t>
      </w:r>
      <w:r>
        <w:rPr>
          <w:i/>
        </w:rPr>
        <w:t>four different scenarios,</w:t>
      </w:r>
      <w:r>
        <w:t xml:space="preserve"> each with its unique gameplay and bonuses.</w:t>
      </w:r>
    </w:p>
    <w:p>
      <w:r/>
      <w:r>
        <w:t>If you're a fan of bonuses, then you're in luck! Each scenario in Aldo's Journey presents the players with its own set of bonuses, which makes the game more engaging and, of course, fun. And let's face it, who doesn't like to have fun?</w:t>
      </w:r>
    </w:p>
    <w:p>
      <w:r/>
      <w:r>
        <w:t>But enough talk about bonuses; let's talk about the real MVP, the Wild symbol! The golden coin symbol with the W is the Wild symbol, and it can replace any missing icon to help you achieve a winning combination. It's like having a genie that grants you three wishes. Okay, maybe not three, but you get the idea.</w:t>
      </w:r>
    </w:p>
    <w:p>
      <w:r/>
      <w:r>
        <w:t>And last but not least, the Scatter symbol. The compass symbol is the Scatter symbol, and it enables you to get free spins. It's like hitting the jackpot but better. Who doesn't love free spins? With these free spins, you can explore more of Aldo's Journey and increase your chances of winning big.</w:t>
      </w:r>
    </w:p>
    <w:p>
      <w:pPr>
        <w:pStyle w:val="Heading2"/>
      </w:pPr>
      <w:r>
        <w:t>Graphics and Design</w:t>
      </w:r>
    </w:p>
    <w:p>
      <w:r/>
      <w:r>
        <w:t>If you're looking for a colorful and entertaining casino slot game, Aldo's Journey is the ticket. The graphics are cartoonish and captivating, allowing you to travel with Aldo through four exciting locations: Italy, China, Persia, and Mongolia.</w:t>
      </w:r>
    </w:p>
    <w:p>
      <w:r/>
      <w:r>
        <w:t>The attention to detail in each scenario makes the game's environment feel alive and immersive. You won't miss any element, not even the tiniest one! It's like being on a real journey through different cultures, but without the hassle of packing a suitcace. The symbols on the game's 5x5 grid may seem simple - diamonds and coins - but with each activation, they start to move and groove. Totally worth it!</w:t>
      </w:r>
    </w:p>
    <w:p>
      <w:r/>
      <w:r>
        <w:t>The color scheme chosen for Aldo's Journey is spot on, with well-executed animations that provide a perfect balance between engaging and not being overbearing. The overall effect is a game that looks appealing to both experienced and casual gamers. Now you just need to figure out where Aldo will take you next. We're eagerly anticipating Aldo's journey to North Pole, so he can teach Santa a thing or two about Christmas magic, which is a given with him, isn't it?</w:t>
      </w:r>
    </w:p>
    <w:p>
      <w:pPr>
        <w:pStyle w:val="Heading2"/>
      </w:pPr>
      <w:r>
        <w:t>Bonus Features and Scenarios</w:t>
      </w:r>
    </w:p>
    <w:p>
      <w:r/>
      <w:r>
        <w:t>Aldo's Journey is not just any ordinary slot game. With its unique scenarios and tailor-made bonuses, you can experience a plethora of exciting adventures. Travel to Italy, where you'll be delighted to know that every spin comes with a 2x multiplier, which increases by 1x with each spin. And hey, who doesn't love pasta, pizza, and a good multiplier?</w:t>
      </w:r>
    </w:p>
    <w:p>
      <w:r/>
      <w:r>
        <w:t>Feeling adventurous? Venture to China, where Aldo turns into a wild symbol, doubling your chances of winning. Plus, with every spin, the multiplier increases by 2x. Now, that's something to zoom about!</w:t>
      </w:r>
    </w:p>
    <w:p>
      <w:r/>
      <w:r>
        <w:t>Mary had a little lamb, and little lamb turned into a slot game feature. This is the reality in Aldo's Journey in Mongolia, where every spin eliminates the symbols that do not belong to a near-winning combination. Wait for only two symbols to be left, and voila! A multiplier comes along. Watch out for the Mongolian shepherd!</w:t>
      </w:r>
    </w:p>
    <w:p>
      <w:r/>
      <w:r>
        <w:t>The journey doesn't stop there. In Persia, a sticky wild can make an appearance, sticking around for several rounds, increasing your chances of winning exponentially. With diamonds representing diverse multipliers ranging from 0.2x to 2x, Aldo's Journey provides opportunities for significant wins. Allah save the Wilds, and sticky Wilds!</w:t>
      </w:r>
    </w:p>
    <w:p>
      <w:pPr>
        <w:pStyle w:val="Heading2"/>
      </w:pPr>
      <w:r>
        <w:t>CHARACTERS AND THEME</w:t>
      </w:r>
    </w:p>
    <w:p>
      <w:r/>
      <w:r>
        <w:t>Ah, Aldo’s Journey. Nothing like a good adventure-themed online slot game to get you going, am I right? And what better protagonist for an adventure than Aldo?</w:t>
      </w:r>
    </w:p>
    <w:p>
      <w:r/>
      <w:r>
        <w:t xml:space="preserve">The man has been around the world - well, four different countries, to be exact - and he's not done yet. Taking you with him every step of the way, Aldo will show you the sights of Italy, China, Persia, and Mongolia. Now that's quite the globe-trotting! </w:t>
      </w:r>
    </w:p>
    <w:p>
      <w:r/>
      <w:r>
        <w:t xml:space="preserve">One thing I have to point out is that while the theme of the game is not historical, the graphics are on point. They really make you feel like you're traveling through different cultures and experiencing their ways of life. It's impressive what a few well-placed pixels can do, isn't it? </w:t>
      </w:r>
    </w:p>
    <w:p>
      <w:r/>
      <w:r>
        <w:t>P.S. Do any of you think Aldo and Carmen Sandiego are like, related or something?</w:t>
      </w:r>
    </w:p>
    <w:p>
      <w:pPr>
        <w:pStyle w:val="Heading2"/>
      </w:pPr>
      <w:r>
        <w:t>Can You Handle the Challenge of Aldo's Journey?</w:t>
      </w:r>
    </w:p>
    <w:p>
      <w:r/>
      <w:r>
        <w:t>Prepare yourself for a truly epic adventure with Aldo’s Journey – the latest and greatest online slot game to hit the market. This game is not for the faint of heart, as it offers challenging gameplay that will test even the most experienced gamblers out there. But fear not, because the journey is well worth the risk.</w:t>
      </w:r>
      <w:r>
        <w:t xml:space="preserve"> </w:t>
      </w:r>
    </w:p>
    <w:p>
      <w:r/>
      <w:r>
        <w:t>The game allows you to choose from up to four different scenarios, each with their own unique bonuses that can help you hit big wins. This makes Aldo's Journey stand out from the crowd of other slot machines, providing an immersive and engaging experience that will keep you coming back for more.</w:t>
      </w:r>
      <w:r>
        <w:t xml:space="preserve"> </w:t>
      </w:r>
    </w:p>
    <w:p>
      <w:r/>
      <w:r>
        <w:t>The graphics and design are simply captivating, transporting you to ancient times where you'll encounter all sorts of exotic characters and creatures as you journey through the game. And that's not all – the storyline of Aldo's Journey is so well-crafted that you'll feel like you're embarking on an epic journey of your own.</w:t>
      </w:r>
      <w:r>
        <w:t xml:space="preserve"> </w:t>
      </w:r>
    </w:p>
    <w:p>
      <w:r/>
      <w:r>
        <w:t>With so much entertainment packed into one game, it's no wonder that Aldo's Journey has quickly become a favorite among seasoned gamblers. So what are you waiting for? Gather your courage, strap on your backpack, and join Aldo as he embarks on the journey of a lifetime. Oh, and don't forget some extra snacks – you're in for a long and exciting ride!</w:t>
      </w:r>
    </w:p>
    <w:p>
      <w:pPr>
        <w:pStyle w:val="Heading2"/>
      </w:pPr>
      <w:r>
        <w:t>FAQ</w:t>
      </w:r>
    </w:p>
    <w:p>
      <w:pPr>
        <w:pStyle w:val="Heading3"/>
      </w:pPr>
      <w:r>
        <w:t>What is Aldo's Journey?</w:t>
      </w:r>
    </w:p>
    <w:p>
      <w:r/>
      <w:r>
        <w:t>Aldo's Journey is a slot machine produced by Yggdrasil that features the protagonist Aldo and four different scenarios to play in: Italy, China, Persia, and Mongolia.</w:t>
      </w:r>
    </w:p>
    <w:p>
      <w:pPr>
        <w:pStyle w:val="Heading3"/>
      </w:pPr>
      <w:r>
        <w:t>What are the graphics like?</w:t>
      </w:r>
    </w:p>
    <w:p>
      <w:r/>
      <w:r>
        <w:t>The graphics are cartoonish but defined in the smallest details, and you get to enjoy up to four different scenarios: Italy, China, Persia, and Mongolia.</w:t>
      </w:r>
    </w:p>
    <w:p>
      <w:pPr>
        <w:pStyle w:val="Heading3"/>
      </w:pPr>
      <w:r>
        <w:t>What bonuses can be obtained in different countries?</w:t>
      </w:r>
    </w:p>
    <w:p>
      <w:r/>
      <w:r>
        <w:t>In Italy, the multiplier increases by 1x on each slot spin; in China, Aldo acts as a wild symbol in addition to the existing one; in Mongolia, nearly winning symbols are eliminated, and a multiplier is added; in Persia, a Sticky Wild may appear and remain on the grid for several spins.</w:t>
      </w:r>
    </w:p>
    <w:p>
      <w:pPr>
        <w:pStyle w:val="Heading3"/>
      </w:pPr>
      <w:r>
        <w:t>What are the symbols on the grid?</w:t>
      </w:r>
    </w:p>
    <w:p>
      <w:r/>
      <w:r>
        <w:t>The symbols found on the 5x5 grid are simple, either diamonds or coins, with two special symbols - the Wild symbol and the Scatter symbol.</w:t>
      </w:r>
    </w:p>
    <w:p>
      <w:pPr>
        <w:pStyle w:val="Heading3"/>
      </w:pPr>
      <w:r>
        <w:t>What does the Wild symbol do?</w:t>
      </w:r>
    </w:p>
    <w:p>
      <w:r/>
      <w:r>
        <w:t>The golden coin symbol with the W is the Wild symbol, which replaces any missing icon to achieve a winning combination.</w:t>
      </w:r>
    </w:p>
    <w:p>
      <w:pPr>
        <w:pStyle w:val="Heading3"/>
      </w:pPr>
      <w:r>
        <w:t>What does the Scatter symbol do?</w:t>
      </w:r>
    </w:p>
    <w:p>
      <w:r/>
      <w:r>
        <w:t>The Scatter symbol is the compass and enables you to get free spins.</w:t>
      </w:r>
    </w:p>
    <w:p>
      <w:pPr>
        <w:pStyle w:val="Heading3"/>
      </w:pPr>
      <w:r>
        <w:t>What are the multipliers represented by diamonds?</w:t>
      </w:r>
    </w:p>
    <w:p>
      <w:r/>
      <w:r>
        <w:t>The diamonds represent a different multiplier, ranging from 0.2x to 2x.</w:t>
      </w:r>
    </w:p>
    <w:p>
      <w:pPr>
        <w:pStyle w:val="Heading3"/>
      </w:pPr>
      <w:r>
        <w:t>Are there any similar slot machines to Aldo's Journey?</w:t>
      </w:r>
    </w:p>
    <w:p>
      <w:r/>
      <w:r>
        <w:t>Yes, The Legend of Link produced by TopTrend is a similar slot machine that offers a jackpot of over 21 million euros.</w:t>
      </w:r>
    </w:p>
    <w:p>
      <w:pPr>
        <w:pStyle w:val="Heading2"/>
      </w:pPr>
      <w:r>
        <w:t>What we like</w:t>
      </w:r>
    </w:p>
    <w:p>
      <w:pPr>
        <w:pStyle w:val="ListBullet"/>
        <w:spacing w:line="240" w:lineRule="auto"/>
        <w:ind w:left="720"/>
      </w:pPr>
      <w:r/>
      <w:r>
        <w:t>Unique scenarios with different bonuses</w:t>
      </w:r>
    </w:p>
    <w:p>
      <w:pPr>
        <w:pStyle w:val="ListBullet"/>
        <w:spacing w:line="240" w:lineRule="auto"/>
        <w:ind w:left="720"/>
      </w:pPr>
      <w:r/>
      <w:r>
        <w:t>Captivating cartoonish graphics</w:t>
      </w:r>
    </w:p>
    <w:p>
      <w:pPr>
        <w:pStyle w:val="ListBullet"/>
        <w:spacing w:line="240" w:lineRule="auto"/>
        <w:ind w:left="720"/>
      </w:pPr>
      <w:r/>
      <w:r>
        <w:t>Challenging gameplay for experienced gamblers</w:t>
      </w:r>
    </w:p>
    <w:p>
      <w:pPr>
        <w:pStyle w:val="ListBullet"/>
        <w:spacing w:line="240" w:lineRule="auto"/>
        <w:ind w:left="720"/>
      </w:pPr>
      <w:r/>
      <w:r>
        <w:t>Engaging storyline and characters</w:t>
      </w:r>
    </w:p>
    <w:p>
      <w:pPr>
        <w:pStyle w:val="Heading2"/>
      </w:pPr>
      <w:r>
        <w:t>What we don't like</w:t>
      </w:r>
    </w:p>
    <w:p>
      <w:pPr>
        <w:pStyle w:val="ListBullet"/>
        <w:spacing w:line="240" w:lineRule="auto"/>
        <w:ind w:left="720"/>
      </w:pPr>
      <w:r/>
      <w:r>
        <w:t>Limited variety of symbols on the grid</w:t>
      </w:r>
    </w:p>
    <w:p>
      <w:pPr>
        <w:pStyle w:val="ListBullet"/>
        <w:spacing w:line="240" w:lineRule="auto"/>
        <w:ind w:left="720"/>
      </w:pPr>
      <w:r/>
      <w:r>
        <w:t>Not suitable for players looking for traditional slot machines</w:t>
      </w:r>
    </w:p>
    <w:p>
      <w:r/>
      <w:r>
        <w:rPr>
          <w:i/>
        </w:rPr>
        <w:t>Prompt: Create a feature image for Aldo's Journey that captures the game's adventurous and fun theme. The image should be in a cartoon style and feature a happy Maya warrior with glasses.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