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Blirix Workshop Free - Impressive Steampunk Setting</w:t>
      </w:r>
    </w:p>
    <w:p>
      <w:pPr>
        <w:pStyle w:val="Heading2"/>
      </w:pPr>
      <w:r>
        <w:t>Symbols and Wilds</w:t>
      </w:r>
    </w:p>
    <w:p>
      <w:r/>
      <w:r>
        <w:t xml:space="preserve">The world of Blirix Workshop is filled with exciting symbols that will keep you engaged throughout the game. The low-value symbols are a charming bunch, represented by flowers, diamonds, hearts, and spades. These are a great addition to the game with their cute designs but don't let looks fool you, they can still bring in some wins. As for high-value symbols, you'll encounter lanterns that radiate with Resplendent Shine, hourglasses filled with rare dust, and green potions that can grant you powerful spells. These elements add a whimsical touch and create a fun atmosphere while you play. </w:t>
      </w:r>
    </w:p>
    <w:p>
      <w:r/>
      <w:r>
        <w:t>But the real excitement comes with the two wild symbols. One of them is a carnivorous plant that will cover a whole reel with its ominous presence. It's perfect for those times when the reels just don't want to cooperate, and you need a helping hand. The second wild is the book of potions that launches spells at unsuspecting symbols to make them wild. This adds a lot of unpredictability to the game, and it can make the difference between a sad loss and an epic win.</w:t>
      </w:r>
      <w:r>
        <w:t xml:space="preserve"> </w:t>
      </w:r>
    </w:p>
    <w:p>
      <w:r/>
      <w:r>
        <w:t xml:space="preserve">In the game of Blirix Workshop, you will also find a scatter symbol represented by an explorer. When you land enough of them, you will unleash free spins. This is where the fun really begins, and you'll get to see the game's full potential. So keep an eye out for the explorer, and you'll be handsomely rewarded with free spins, and who doesn't love free spins?! </w:t>
      </w:r>
    </w:p>
    <w:p>
      <w:pPr>
        <w:pStyle w:val="Heading2"/>
      </w:pPr>
      <w:r>
        <w:t>Setting and Graphics</w:t>
      </w:r>
    </w:p>
    <w:p>
      <w:r/>
      <w:r>
        <w:t xml:space="preserve">If you're looking for a slot game that will take you on a journey through a high-tech, yet vintage laboratory, then Blirix Workshop is the game for you. Step into the world of the enthusiastic, young scientist with the blonde hair, and enter his laboratory filled with bubbling test tubes and exotic gadgets. Dare to take a sip of the fluorescent-looking liquid, but beware - it might give you superpowers or turn you into an amphibian! </w:t>
      </w:r>
    </w:p>
    <w:p>
      <w:r/>
      <w:r>
        <w:t>The graphics are out of this world, with intricate details and entertaining animation that will keep you glued to the screen. The steampunk setting creates a unique gaming experience that feels like you're part of an action-adventure movie, and the visuals are so immersive, you'll forget you're just playing a game.</w:t>
      </w:r>
    </w:p>
    <w:p>
      <w:pPr>
        <w:pStyle w:val="Heading2"/>
      </w:pPr>
      <w:r>
        <w:t>Volatility and RTP</w:t>
      </w:r>
    </w:p>
    <w:p>
      <w:r/>
      <w:r>
        <w:t>Looking for a slot game that offers a bit of a challenge? Look no further than Blirix Workshop, the high volatility game that will keep you on the edge of your seat. With an RTP of 96.1%, you'll definitely want to give this one a try.</w:t>
      </w:r>
    </w:p>
    <w:p>
      <w:r/>
      <w:r>
        <w:t>But what exactly does high volatility mean, you ask? Well, it means that you'll experience infrequent but significant wins. So if you're willing to wait it out and take a chance, you may just be rewarded big time.</w:t>
      </w:r>
    </w:p>
    <w:p>
      <w:r/>
      <w:r>
        <w:t>And don't worry about breaking the bank to play Blirix Workshop. With a minimum bet of 0.20 €, it's accessible to players of all budgets. Plus, auto spins are available to give you that extra convenience factor while you play.</w:t>
      </w:r>
    </w:p>
    <w:p>
      <w:r/>
      <w:r>
        <w:t>But just remember, with great risk comes great reward. So get ready to roll the dice and see what Blirix Workshop has in store for you!</w:t>
      </w:r>
    </w:p>
    <w:p>
      <w:pPr>
        <w:pStyle w:val="Heading2"/>
      </w:pPr>
      <w:r>
        <w:t>Experience the Magic of Free Spins and Bonus Features!</w:t>
      </w:r>
    </w:p>
    <w:p>
      <w:r/>
      <w:r>
        <w:t>Step into Blirix Workshop and get ready to be spellbound by the incredible free spins and bonus features! Get three or more scatter symbols (the explorer) and get rewarded with free spins. But wait, it gets even better! During each free spin, three symbols are added to the cauldron, which unlocks a reward after completing five spins. It's like having your very own magic cauldron that never runs out!</w:t>
      </w:r>
    </w:p>
    <w:p>
      <w:r/>
      <w:r>
        <w:t>But the real magic happens when you activate the advanced spells by landing the book of potions during free spins. Get ready to swap those pesky low-value symbols for higher ones, increase global multipliers, and even add extra spins to the game. Now that's what we call putting a spell on the game!</w:t>
      </w:r>
    </w:p>
    <w:p>
      <w:r/>
      <w:r>
        <w:t>Trust us, there's nothing quite like the rush of excitement you feel when those free spins and bonus features are activated. It's like discovering a hidden treasure trove of gold and gems! So what are you waiting for? Get in on all the mystical action and try out Blirix Workshop now!</w:t>
      </w:r>
    </w:p>
    <w:p>
      <w:pPr>
        <w:pStyle w:val="Heading2"/>
      </w:pPr>
      <w:r>
        <w:t>FAQ</w:t>
      </w:r>
    </w:p>
    <w:p>
      <w:pPr>
        <w:pStyle w:val="Heading3"/>
      </w:pPr>
      <w:r>
        <w:t>What is the minimum bet for Blirix Workshop?</w:t>
      </w:r>
    </w:p>
    <w:p>
      <w:r/>
      <w:r>
        <w:t>The minimum bet for Blirix Workshop is 0.20 €.</w:t>
      </w:r>
    </w:p>
    <w:p>
      <w:pPr>
        <w:pStyle w:val="Heading3"/>
      </w:pPr>
      <w:r>
        <w:t>What is the RTP of Blirix Workshop?</w:t>
      </w:r>
    </w:p>
    <w:p>
      <w:r/>
      <w:r>
        <w:t>The RTP of Blirix Workshop is 96.1%.</w:t>
      </w:r>
    </w:p>
    <w:p>
      <w:pPr>
        <w:pStyle w:val="Heading3"/>
      </w:pPr>
      <w:r>
        <w:t>What is the volatility of Blirix Workshop?</w:t>
      </w:r>
    </w:p>
    <w:p>
      <w:r/>
      <w:r>
        <w:t>The volatility of Blirix Workshop is high.</w:t>
      </w:r>
    </w:p>
    <w:p>
      <w:pPr>
        <w:pStyle w:val="Heading3"/>
      </w:pPr>
      <w:r>
        <w:t>What is the maximum number of automatic spins in Blirix Workshop?</w:t>
      </w:r>
    </w:p>
    <w:p>
      <w:r/>
      <w:r>
        <w:t>The maximum number of automatic spins in Blirix Workshop is 99.</w:t>
      </w:r>
    </w:p>
    <w:p>
      <w:pPr>
        <w:pStyle w:val="Heading3"/>
      </w:pPr>
      <w:r>
        <w:t>What are the wild symbols in Blirix Workshop?</w:t>
      </w:r>
    </w:p>
    <w:p>
      <w:r/>
      <w:r>
        <w:t>The wild symbols in Blirix Workshop are a carnivorous plant that expands to cover the entire reel and a book of potions that launches spells during normal gameplay.</w:t>
      </w:r>
    </w:p>
    <w:p>
      <w:pPr>
        <w:pStyle w:val="Heading3"/>
      </w:pPr>
      <w:r>
        <w:t>What is the scatter symbol in Blirix Workshop?</w:t>
      </w:r>
    </w:p>
    <w:p>
      <w:r/>
      <w:r>
        <w:t>The scatter symbol in Blirix Workshop is the explorer.</w:t>
      </w:r>
    </w:p>
    <w:p>
      <w:pPr>
        <w:pStyle w:val="Heading3"/>
      </w:pPr>
      <w:r>
        <w:t>What do the spells launched by the book of potions do in Blirix Workshop?</w:t>
      </w:r>
    </w:p>
    <w:p>
      <w:r/>
      <w:r>
        <w:t>The spells launched by the book of potions in Blirix Workshop include win multipliers, wild transformations, and more.</w:t>
      </w:r>
    </w:p>
    <w:p>
      <w:pPr>
        <w:pStyle w:val="Heading3"/>
      </w:pPr>
      <w:r>
        <w:t>What happens during free spins in Blirix Workshop?</w:t>
      </w:r>
    </w:p>
    <w:p>
      <w:r/>
      <w:r>
        <w:t>During free spins in Blirix Workshop, three symbols are added to the cauldron, with a reward given after five spins. Landing the book during free spins activates an advanced spell, including swapping low-value symbols for higher ones, adding extra spins, and increasing global multipliers.</w:t>
      </w:r>
    </w:p>
    <w:p>
      <w:pPr>
        <w:pStyle w:val="Heading2"/>
      </w:pPr>
      <w:r>
        <w:t>What we like</w:t>
      </w:r>
    </w:p>
    <w:p>
      <w:pPr>
        <w:pStyle w:val="ListBullet"/>
        <w:spacing w:line="240" w:lineRule="auto"/>
        <w:ind w:left="720"/>
      </w:pPr>
      <w:r/>
      <w:r>
        <w:t>Impressive Steampunk setting</w:t>
      </w:r>
    </w:p>
    <w:p>
      <w:pPr>
        <w:pStyle w:val="ListBullet"/>
        <w:spacing w:line="240" w:lineRule="auto"/>
        <w:ind w:left="720"/>
      </w:pPr>
      <w:r/>
      <w:r>
        <w:t>High volatility, infrequent but significant wins</w:t>
      </w:r>
    </w:p>
    <w:p>
      <w:pPr>
        <w:pStyle w:val="ListBullet"/>
        <w:spacing w:line="240" w:lineRule="auto"/>
        <w:ind w:left="720"/>
      </w:pPr>
      <w:r/>
      <w:r>
        <w:t>Two wild symbols with advanced spells</w:t>
      </w:r>
    </w:p>
    <w:p>
      <w:pPr>
        <w:pStyle w:val="ListBullet"/>
        <w:spacing w:line="240" w:lineRule="auto"/>
        <w:ind w:left="720"/>
      </w:pPr>
      <w:r/>
      <w:r>
        <w:t>Free spins with added rewards and advanced spells</w:t>
      </w:r>
    </w:p>
    <w:p>
      <w:pPr>
        <w:pStyle w:val="Heading2"/>
      </w:pPr>
      <w:r>
        <w:t>What we don't like</w:t>
      </w:r>
    </w:p>
    <w:p>
      <w:pPr>
        <w:pStyle w:val="ListBullet"/>
        <w:spacing w:line="240" w:lineRule="auto"/>
        <w:ind w:left="720"/>
      </w:pPr>
      <w:r/>
      <w:r>
        <w:t>Limited availability of auto spins</w:t>
      </w:r>
    </w:p>
    <w:p>
      <w:pPr>
        <w:pStyle w:val="ListBullet"/>
        <w:spacing w:line="240" w:lineRule="auto"/>
        <w:ind w:left="720"/>
      </w:pPr>
      <w:r/>
      <w:r>
        <w:t>Minimum bet of 0.20 € may not be suitable for all players</w:t>
      </w:r>
    </w:p>
    <w:p>
      <w:r/>
      <w:r>
        <w:rPr>
          <w:b/>
        </w:rPr>
        <w:t>Play Blirix Workshop Free - Impressive Steampunk Setting</w:t>
      </w:r>
    </w:p>
    <w:p>
      <w:r/>
      <w:r>
        <w:rPr>
          <w:i/>
        </w:rPr>
        <w:t>Read our Blirix Workshop review and play for free! Enjoy the impressive Steampunk setting, high volatility, and advanced spells during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