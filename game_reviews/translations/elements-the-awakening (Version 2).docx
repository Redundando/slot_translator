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Elements: The Awakening for Free – Unique Gameplay and Theme</w:t>
      </w:r>
    </w:p>
    <w:p>
      <w:pPr>
        <w:pStyle w:val="Heading2"/>
      </w:pPr>
      <w:r>
        <w:t>Gameplay Mechanics</w:t>
      </w:r>
    </w:p>
    <w:p>
      <w:r/>
      <w:r>
        <w:t>Elements: The Awakening is not your typical online slot game. It offers a unique and original 5x3 mechanism that sets it apart from the rest. The cascading mechanism involves symbols falling from above and being absorbed by a central talisman. It's like playing a game within a game!</w:t>
      </w:r>
    </w:p>
    <w:p>
      <w:r/>
      <w:r>
        <w:t>The talisman will start to load with energy as you collect more symbols and other symbols continue to fall from above, giving you the opportunity to obtain concatenated wins. But be warned, it's not an easy feat! You'll need to obtain four concatenated wins to completely fill the talisman and reap the rewards of your patience and luck.</w:t>
      </w:r>
    </w:p>
    <w:p>
      <w:r/>
      <w:r>
        <w:t>Playing Elements: The Awakening is like playing a video game. It's fun, it's challenging, and it's rewarding. So what are you waiting for? Give it a spin and see if you have what it takes to master the game!</w:t>
      </w:r>
    </w:p>
    <w:p>
      <w:pPr>
        <w:pStyle w:val="Heading2"/>
      </w:pPr>
      <w:r>
        <w:t>Visual Design</w:t>
      </w:r>
    </w:p>
    <w:p>
      <w:r/>
      <w:r>
        <w:t>Prepare yourself for a visual experience out of this world! Elements: The Awakening slot game breathes life into the four natural elements like no other. One look at the backdrop, and you'll feel like you've been transported into a fantasy realm. With mountains, valleys, a cliff, and even an active volcano, the natural landscapes of this game are nothing short of jaw-dropping.</w:t>
      </w:r>
    </w:p>
    <w:p>
      <w:r/>
      <w:r>
        <w:t>If you're tired of typical bright and colorful slots, then Elements is the game for you. Its unusual, muted color scheme is perfect for a darker, more thrilling experience. But don't let that fool you—the graphics are so well-blended together that even the background is nothing short of stunning.</w:t>
      </w:r>
    </w:p>
    <w:p>
      <w:r/>
      <w:r>
        <w:t>But let's get to the best part—the slot reel. Here, the natural elements are enclosed in rocks, making each spin feel like a treasure hunt. The different elements are present in their symbolic forms, such as air drafts, water droplets, burning coals, and lightning bolts. Special symbols such as water beings, fire and electricity golems, and air dragons add to the fantasy element and make Elements unique and out of the ordinary. And did we mention how adorable these symbols look? You might miss out on big wins just because you're too busy admiring them.</w:t>
      </w:r>
    </w:p>
    <w:p>
      <w:r/>
      <w:r>
        <w:t>In summary, if you want an online slot game that stands out with its visual design, Elements: The Awakening is an excellent choice. It's the perfect combination of beautiful and unusual, and you'll love every moment you spend playing it—whether you're winning or not.</w:t>
      </w:r>
    </w:p>
    <w:p>
      <w:pPr>
        <w:pStyle w:val="Heading2"/>
      </w:pPr>
      <w:r>
        <w:t>Theme</w:t>
      </w:r>
    </w:p>
    <w:p>
      <w:r/>
      <w:r>
        <w:t>Are you ready to get elemental? Elements: The Awakening is a game that draws inspiration from the very building blocks of our planet. Air, water, fire, and earth are all represented, but don't worry – you won't be learning any science or geology here. Instead, Elements: The Awakening offers a unique, fantastical take on this familiar theme.</w:t>
      </w:r>
      <w:r/>
    </w:p>
    <w:p>
      <w:r/>
      <w:r>
        <w:t>The game is a feast for the eyes. Every element has its own character and striking visual style. Fire blazes across the screen, water splashes around, and the earth rumbles beneath your feet. The overall effect is captivating, making each spin feel like a new adventure into a beautiful and dynamic world.</w:t>
      </w:r>
    </w:p>
    <w:p>
      <w:pPr>
        <w:pStyle w:val="Heading2"/>
      </w:pPr>
      <w:r>
        <w:t>Special Symbols</w:t>
      </w:r>
    </w:p>
    <w:p>
      <w:r/>
      <w:r>
        <w:t>Are you ready to harness the power of the elements? Elements: The Awakening has got you covered with its special symbols that will take you on an epic adventure. The game features water beings, fire and electricity golems, and air dragons that will leave you mesmerized.</w:t>
      </w:r>
    </w:p>
    <w:p>
      <w:r/>
      <w:r>
        <w:t xml:space="preserve"> Trust us, these special symbols aren't just there for show. They play a crucial role in your quest to strike it rich. Landing these mythical creatures on the reels can lead to massive payouts that will make you feel like an elemental god. So, keep your eyes peeled and watch out for the symbols that will change your life!</w:t>
      </w:r>
    </w:p>
    <w:p>
      <w:r/>
      <w:r>
        <w:t xml:space="preserve"> And let's not forget about the exhilarating gameplay that these symbols bring. Each element has unique animations and sound effects that will transport you into a world of magic and wonder. You'll feel like you can control the elements with each spin.</w:t>
      </w:r>
    </w:p>
    <w:p>
      <w:r/>
      <w:r>
        <w:t xml:space="preserve"> Whether you're a seasoned player or new to the game, Elements: The Awakening's special symbols will take you on an adrenaline-fueled ride that you'll never forget. So, buckle up and get ready to experience the elements like never before!</w:t>
      </w:r>
    </w:p>
    <w:p>
      <w:pPr>
        <w:pStyle w:val="Heading2"/>
      </w:pPr>
      <w:r>
        <w:t>Payout Potential</w:t>
      </w:r>
    </w:p>
    <w:p>
      <w:r/>
      <w:r>
        <w:t>Look, we all play slot games for one reason: to win big and show off to our friends. And let me tell you, Elements: The Awakening has some serious payout potential. The unique reward system in this game centers around a central talisman that fills up with energy every time a cascading win occurs. It takes four concatenated wins to completely fill up the talisman, which might sound like a challenge, but trust me - it's worth it.</w:t>
      </w:r>
    </w:p>
    <w:p>
      <w:r/>
      <w:r>
        <w:t>When you finally manage to fill up that talisman, the payouts are significant enough to make even the most stoic slot player jump for joy. It's like hitting the jackpot, but with extra steps. Plus, doesn't it just feel satisfying to watch that talisman light up and overflow with energy? It's like you're harnessing the power of the elements themselves.</w:t>
      </w:r>
    </w:p>
    <w:p>
      <w:pPr>
        <w:pStyle w:val="Heading2"/>
      </w:pPr>
      <w:r>
        <w:t>FAQ</w:t>
      </w:r>
    </w:p>
    <w:p>
      <w:pPr>
        <w:pStyle w:val="Heading3"/>
      </w:pPr>
      <w:r>
        <w:t>What is the theme of Elements: The Awakening?</w:t>
      </w:r>
    </w:p>
    <w:p>
      <w:r/>
      <w:r>
        <w:t>The theme of Elements: The Awakening is the natural elements of air, water, fire, and earth.</w:t>
      </w:r>
    </w:p>
    <w:p>
      <w:pPr>
        <w:pStyle w:val="Heading3"/>
      </w:pPr>
      <w:r>
        <w:t>What is the visual aspect of the game like?</w:t>
      </w:r>
    </w:p>
    <w:p>
      <w:r/>
      <w:r>
        <w:t>The visual aspect of Elements: The Awakening is unique and out of the ordinary. The backdrop captures landscapes of mountains, valleys, a cliff, and an active volcano, with colors that are rather dark but well blended together.</w:t>
      </w:r>
    </w:p>
    <w:p>
      <w:pPr>
        <w:pStyle w:val="Heading3"/>
      </w:pPr>
      <w:r>
        <w:t>What are the symbols in Elements: The Awakening?</w:t>
      </w:r>
    </w:p>
    <w:p>
      <w:r/>
      <w:r>
        <w:t>The classic symbols are replaced by rocks that enclose the natural elements such as drafts of air, water drops, burning coals, or lightning bolts. There are also special symbols represented as water beings, fire and electricity golems, and air dragons.</w:t>
      </w:r>
    </w:p>
    <w:p>
      <w:pPr>
        <w:pStyle w:val="Heading3"/>
      </w:pPr>
      <w:r>
        <w:t>How does the cascading mechanism work in Elements: The Awakening?</w:t>
      </w:r>
    </w:p>
    <w:p>
      <w:r/>
      <w:r>
        <w:t>In Elements: The Awakening, symbols fall from above in the case of a winning combination. The involved symbols will be absorbed by a central talisman that will load with energy, while other symbols fall from above and give the opportunity to obtain concatenated wins.</w:t>
      </w:r>
    </w:p>
    <w:p>
      <w:pPr>
        <w:pStyle w:val="Heading3"/>
      </w:pPr>
      <w:r>
        <w:t>What is the challenge in Elements: The Awakening?</w:t>
      </w:r>
    </w:p>
    <w:p>
      <w:r/>
      <w:r>
        <w:t>To completely fill the talisman in Elements: The Awakening, it will be necessary to obtain four concatenated wins.</w:t>
      </w:r>
    </w:p>
    <w:p>
      <w:pPr>
        <w:pStyle w:val="Heading3"/>
      </w:pPr>
      <w:r>
        <w:t>What is Fruit Case?</w:t>
      </w:r>
    </w:p>
    <w:p>
      <w:r/>
      <w:r>
        <w:t>Fruit Case is another online slot game from the same developer, NetEnt, that has some technical aspects in common with Elements: The Awakening, such as the combined win system with attached prize.</w:t>
      </w:r>
    </w:p>
    <w:p>
      <w:pPr>
        <w:pStyle w:val="Heading3"/>
      </w:pPr>
      <w:r>
        <w:t>Are there other similar games to Elements: The Awakening?</w:t>
      </w:r>
    </w:p>
    <w:p>
      <w:r/>
      <w:r>
        <w:t>It is not easy to find titles that share the unique theme of Elements: The Awakening, but players may enjoy other online slot games from NetEnt such as Fruit Case.</w:t>
      </w:r>
    </w:p>
    <w:p>
      <w:pPr>
        <w:pStyle w:val="Heading3"/>
      </w:pPr>
      <w:r>
        <w:t>Is there a musical background in Elements: The Awakening?</w:t>
      </w:r>
    </w:p>
    <w:p>
      <w:r/>
      <w:r>
        <w:t>No, there is no musical background accompanying the gameplay in Elements: The Awakening except for solemn music that is heard only during certain combinations. The sounds, although generic, are in line with the fantastic setting of the slot.</w:t>
      </w:r>
    </w:p>
    <w:p>
      <w:pPr>
        <w:pStyle w:val="Heading2"/>
      </w:pPr>
      <w:r>
        <w:t>What we like</w:t>
      </w:r>
    </w:p>
    <w:p>
      <w:pPr>
        <w:pStyle w:val="ListBullet"/>
        <w:spacing w:line="240" w:lineRule="auto"/>
        <w:ind w:left="720"/>
      </w:pPr>
      <w:r/>
      <w:r>
        <w:t>Unique and original gameplay mechanism</w:t>
      </w:r>
    </w:p>
    <w:p>
      <w:pPr>
        <w:pStyle w:val="ListBullet"/>
        <w:spacing w:line="240" w:lineRule="auto"/>
        <w:ind w:left="720"/>
      </w:pPr>
      <w:r/>
      <w:r>
        <w:t>Atypical visual design based on the natural elements</w:t>
      </w:r>
    </w:p>
    <w:p>
      <w:pPr>
        <w:pStyle w:val="ListBullet"/>
        <w:spacing w:line="240" w:lineRule="auto"/>
        <w:ind w:left="720"/>
      </w:pPr>
      <w:r/>
      <w:r>
        <w:t>Special symbols that add depth to the game's theme</w:t>
      </w:r>
    </w:p>
    <w:p>
      <w:pPr>
        <w:pStyle w:val="ListBullet"/>
        <w:spacing w:line="240" w:lineRule="auto"/>
        <w:ind w:left="720"/>
      </w:pPr>
      <w:r/>
      <w:r>
        <w:t>Rewarding payout potential</w:t>
      </w:r>
    </w:p>
    <w:p>
      <w:pPr>
        <w:pStyle w:val="Heading2"/>
      </w:pPr>
      <w:r>
        <w:t>What we don't like</w:t>
      </w:r>
    </w:p>
    <w:p>
      <w:pPr>
        <w:pStyle w:val="ListBullet"/>
        <w:spacing w:line="240" w:lineRule="auto"/>
        <w:ind w:left="720"/>
      </w:pPr>
      <w:r/>
      <w:r>
        <w:t>Dark color scheme may not appeal to all players</w:t>
      </w:r>
    </w:p>
    <w:p>
      <w:pPr>
        <w:pStyle w:val="ListBullet"/>
        <w:spacing w:line="240" w:lineRule="auto"/>
        <w:ind w:left="720"/>
      </w:pPr>
      <w:r/>
      <w:r>
        <w:t>The gameplay may be challenging for some players</w:t>
      </w:r>
    </w:p>
    <w:p>
      <w:r/>
      <w:r>
        <w:rPr>
          <w:b/>
        </w:rPr>
        <w:t>Play Elements: The Awakening for Free – Unique Gameplay and Theme</w:t>
      </w:r>
    </w:p>
    <w:p>
      <w:r/>
      <w:r>
        <w:rPr>
          <w:i/>
        </w:rPr>
        <w:t>Experience the unique gameplay and theme of Elements: The Awakening. Play for free and try to complete the central talisman for significant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