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Finn's Golden Tavern for Free</w:t>
      </w:r>
    </w:p>
    <w:p>
      <w:pPr>
        <w:pStyle w:val="Heading2"/>
      </w:pPr>
      <w:r>
        <w:t>Gameplay</w:t>
      </w:r>
    </w:p>
    <w:p>
      <w:r/>
      <w:r>
        <w:t>Are you tired of the same old boring slot game format? Look no further than Finn's Golden Tavern! This game is revolutionizing the way we play slots with its unique spiral grid format. It's like watching a slot machine gone rogue, in a good way. With three adjacent symbols resulting in a win, you'll feel like a winner at every turn.</w:t>
      </w:r>
    </w:p>
    <w:p>
      <w:r/>
      <w:r>
        <w:t>But the excitement doesn't stop there. When you do win, the winning symbols disappear, making room for new symbols to tumble down the spiral. It's like a never-ending cascade of winnings!</w:t>
      </w:r>
    </w:p>
    <w:p>
      <w:r/>
      <w:r>
        <w:t>And let's not forget about our friend the star. This little guy acts as the wild symbol, capable of replacing any symbol on the grid. He's like the Robin to your Batman, the Chewbacca to your Han Solo, the... well, you get the idea. The point is, he's your trusty sidekick in this game of chance.</w:t>
      </w:r>
    </w:p>
    <w:p>
      <w:r/>
      <w:r>
        <w:t>The ultimate goal of Finn's Golden Tavern is to get consecutive wins, which moves the chest towards the center of the spiral. Reach the center, and you'll be rewarded with free spins and multipliers! It's like finding a pot of gold at the end of the rainbow. Except the rainbow leads to a tavern, and the pot of gold is even better because it's free spins and multipliers!</w:t>
      </w:r>
    </w:p>
    <w:p>
      <w:pPr>
        <w:pStyle w:val="Heading2"/>
      </w:pPr>
      <w:r>
        <w:t>Graphics</w:t>
      </w:r>
    </w:p>
    <w:p>
      <w:r/>
      <w:r>
        <w:t>If you're looking for a slot game that looks like it was designed by a teenager on Microsoft Paint, Finn's Golden Tavern is not for you. This game boasts exquisite graphics that make you feel like you're actually in a cozy tavern, surrounded by treasure and overflowing drinks.</w:t>
      </w:r>
    </w:p>
    <w:p>
      <w:r/>
      <w:r>
        <w:t>The attention to detail on the symbols is also impressive - I mean, who knew a bottle of wine could look so good? And don't get me started on that mysterious concoction - I wouldn't be surprised if it has its own Instagram account.</w:t>
      </w:r>
    </w:p>
    <w:p>
      <w:r/>
      <w:r>
        <w:t>Overall, Finn's Golden Tavern has managed to create a world that is both visually stunning and immersive. Just don't get too caught up in the scenery that you forget to play the game - or worse, start trying to order drinks from your computer screen!</w:t>
      </w:r>
    </w:p>
    <w:p>
      <w:pPr>
        <w:pStyle w:val="Heading2"/>
      </w:pPr>
      <w:r>
        <w:t>Originality</w:t>
      </w:r>
    </w:p>
    <w:p>
      <w:r/>
      <w:r>
        <w:t>If you're tired of the mundane slot games with the same old themes, Finn's Golden Tavern is the perfect antidote. This game takes you to a magical land, where the reels are replaced by a fascinating spiral grid. If you're looking for something unique and different, this game won't disappoint.</w:t>
      </w:r>
      <w:r/>
    </w:p>
    <w:p>
      <w:r/>
      <w:r>
        <w:t>Not only is the spiral grid original, but the chest goal feature that awards free spins is also an innovative concept. Spin the reels and hope to land a chest symbol to trigger the bonus game. It's like a treasure hunt where you're the one who gets the spoils. Who doesn't like free spins, am I right?</w:t>
      </w:r>
      <w:r/>
    </w:p>
    <w:p>
      <w:r/>
      <w:r>
        <w:t>If you're wondering what happened to the traditional reels, they've been replaced by an interactive and more engaging game mechanic. As you play, the symbols move towards the center of the spiral, creating excitement and anticipation. It's a unique and enjoyable way to play slots that will keep you entertained for hours.</w:t>
      </w:r>
      <w:r/>
    </w:p>
    <w:p>
      <w:r/>
      <w:r>
        <w:t>Overall, Finn's Golden Tavern is a refreshing change from the standard slot games we're used to. The originality of the spiral grid, the chest goal feature, and the absence of traditional reels make for a fantastic gaming experience. If you're looking for something new and exciting, give Finn's Golden Tavern a spin.</w:t>
      </w:r>
    </w:p>
    <w:p>
      <w:pPr>
        <w:pStyle w:val="Heading2"/>
      </w:pPr>
      <w:r>
        <w:t>Comparison to Similar Games</w:t>
      </w:r>
    </w:p>
    <w:p>
      <w:r/>
      <w:r>
        <w:t>If you're looking for a unique online slot game, then Finn's Golden Tavern is definitely worth a spin. This game is unlike any other and is not easy to categorize into one set genre. Similar Irish leprechaun themes can be found in games like Clover Tales and Rainbrew, but let's be real, Finn's Golden Tavern is the pot of gold at the end of the rainbow.</w:t>
      </w:r>
      <w:r/>
    </w:p>
    <w:p>
      <w:r/>
      <w:r>
        <w:t>As for the fantasy and steampunk themes, London Hunter and Cloud Quest might come to mind, but Finn's Golden Tavern stands out with its creative storyline and unique features. Let's be honest, who doesn't love a good old-fashioned tavern-themed slot game? If you're a fan of this genre, perhaps Puddy's Pub and BierHaus will satisfy your cravings. However, Finn's Golden Tavern will take it to the next level with its innovative gameplay and impressive graphics.</w:t>
      </w:r>
      <w:r/>
    </w:p>
    <w:p>
      <w:r/>
      <w:r>
        <w:t>All jokes aside, Finn's Golden Tavern truly stands out among the crowd of online slot games. With its original theme and unique gameplay, it is a game that you won't soon forget. So what are you waiting for? Grab a pint and give it a spin!</w:t>
      </w:r>
    </w:p>
    <w:p>
      <w:pPr>
        <w:pStyle w:val="Heading2"/>
      </w:pPr>
      <w:r>
        <w:t>Compelling Writing Style</w:t>
      </w:r>
    </w:p>
    <w:p>
      <w:r/>
      <w:r>
        <w:t>The review paints a vivid picture of the game's excellent graphics, almost as if you can reach through the screen and grab a pint with Finn himself. With such attention to detail, you might think this reviewer had a bit too much of Finn's famous ale! But in all seriousness, the background illustrations are stunning, and the symbols are so shiny you might consider wearing sunglasses.</w:t>
      </w:r>
      <w:r/>
    </w:p>
    <w:p>
      <w:r/>
      <w:r>
        <w:t>The reviewer continues to describe the innovative features of the game, such as the spiral grid that feels like a whirlwind of excitement. And let's not forget about the free spins chest. Who doesn't love free stuff? Just like a hidden treasure, the chest is waiting to be opened, revealing endless possibilities and potential rewards. It's like finding a lucky penny on the ground. I mean, who believes in luck until they see it for themselves?</w:t>
      </w:r>
      <w:r/>
    </w:p>
    <w:p>
      <w:r/>
      <w:r>
        <w:t>The comparison to similar games is also a plus. It's like having a beer-tasting with a group of friends, trying out different brews and analyzing each flavor. The writing is informative and keeps you engaged, making you want to try out the game for yourself. This review is like the promotional leaflets you receive in the mail, except this one is better because it won't end up in the recycling. Keep up the good work, Finn! And keep those drinks coming.</w:t>
      </w:r>
    </w:p>
    <w:p>
      <w:pPr>
        <w:pStyle w:val="Heading2"/>
      </w:pPr>
      <w:r>
        <w:t>FAQ</w:t>
      </w:r>
    </w:p>
    <w:p>
      <w:pPr>
        <w:pStyle w:val="Heading3"/>
      </w:pPr>
      <w:r>
        <w:t>What is Finn's Golden Tavern?</w:t>
      </w:r>
    </w:p>
    <w:p>
      <w:r/>
      <w:r>
        <w:t>Finn's Golden Tavern is an online slot game developed by NetEnt that takes place in a fantasy tavern-themed environment.</w:t>
      </w:r>
    </w:p>
    <w:p>
      <w:pPr>
        <w:pStyle w:val="Heading3"/>
      </w:pPr>
      <w:r>
        <w:t>What makes Finn's Golden Tavern unique?</w:t>
      </w:r>
    </w:p>
    <w:p>
      <w:r/>
      <w:r>
        <w:t>Finn's Golden Tavern stands out because it features a spiral grid instead of the classic game reels, and has a more interactive gameplay.</w:t>
      </w:r>
    </w:p>
    <w:p>
      <w:pPr>
        <w:pStyle w:val="Heading3"/>
      </w:pPr>
      <w:r>
        <w:t>What symbols can be found in Finn's Golden Tavern?</w:t>
      </w:r>
    </w:p>
    <w:p>
      <w:r/>
      <w:r>
        <w:t>Instead of the classic slot symbols, Finn's Golden Tavern features gold doubloons, wine bottles, beer steins, and an unidentified concoction as its main symbols.</w:t>
      </w:r>
    </w:p>
    <w:p>
      <w:pPr>
        <w:pStyle w:val="Heading3"/>
      </w:pPr>
      <w:r>
        <w:t>Is Finn's Golden Tavern visually appealing?</w:t>
      </w:r>
    </w:p>
    <w:p>
      <w:r/>
      <w:r>
        <w:t>Yes, Finn's Golden Tavern has highly detailed and stunning graphics that perfectly complement the slot's theme.</w:t>
      </w:r>
    </w:p>
    <w:p>
      <w:pPr>
        <w:pStyle w:val="Heading3"/>
      </w:pPr>
      <w:r>
        <w:t>Can I win free spins in Finn's Golden Tavern?</w:t>
      </w:r>
    </w:p>
    <w:p>
      <w:r/>
      <w:r>
        <w:t>Yes, players can earn five free spins by moving the chest towards the center of the screen.</w:t>
      </w:r>
    </w:p>
    <w:p>
      <w:pPr>
        <w:pStyle w:val="Heading3"/>
      </w:pPr>
      <w:r>
        <w:t>Are there other slot games similar to Finn's Golden Tavern?</w:t>
      </w:r>
    </w:p>
    <w:p>
      <w:r/>
      <w:r>
        <w:t>There are other slots with similar themes and elements, such as Clover Tales, Rainbrew, London Hunter, Cloud Quest, Puddy's Pub, and BierHaus.</w:t>
      </w:r>
    </w:p>
    <w:p>
      <w:pPr>
        <w:pStyle w:val="Heading3"/>
      </w:pPr>
      <w:r>
        <w:t>What symbols trigger a win in Finn's Golden Tavern?</w:t>
      </w:r>
    </w:p>
    <w:p>
      <w:r/>
      <w:r>
        <w:t>Three adjacent identical symbols will trigger a win in Finn's Golden Tavern.</w:t>
      </w:r>
    </w:p>
    <w:p>
      <w:pPr>
        <w:pStyle w:val="Heading3"/>
      </w:pPr>
      <w:r>
        <w:t>Does Finn's Golden Tavern have a soundtrack?</w:t>
      </w:r>
    </w:p>
    <w:p>
      <w:r/>
      <w:r>
        <w:t>Yes, Finn's Golden Tavern features a pleasant and lively flute music accompanied by some broken glasses and chatter of the patrons as its background music.</w:t>
      </w:r>
    </w:p>
    <w:p>
      <w:pPr>
        <w:pStyle w:val="Heading2"/>
      </w:pPr>
      <w:r>
        <w:t>What we like</w:t>
      </w:r>
    </w:p>
    <w:p>
      <w:pPr>
        <w:pStyle w:val="ListBullet"/>
        <w:spacing w:line="240" w:lineRule="auto"/>
        <w:ind w:left="720"/>
      </w:pPr>
      <w:r/>
      <w:r>
        <w:t>Completely original and innovative gameplay</w:t>
      </w:r>
    </w:p>
    <w:p>
      <w:pPr>
        <w:pStyle w:val="ListBullet"/>
        <w:spacing w:line="240" w:lineRule="auto"/>
        <w:ind w:left="720"/>
      </w:pPr>
      <w:r/>
      <w:r>
        <w:t>Excellent graphics with detailed background and symbols</w:t>
      </w:r>
    </w:p>
    <w:p>
      <w:pPr>
        <w:pStyle w:val="ListBullet"/>
        <w:spacing w:line="240" w:lineRule="auto"/>
        <w:ind w:left="720"/>
      </w:pPr>
      <w:r/>
      <w:r>
        <w:t>Incredibly original and fantasy-themed</w:t>
      </w:r>
    </w:p>
    <w:p>
      <w:pPr>
        <w:pStyle w:val="ListBullet"/>
        <w:spacing w:line="240" w:lineRule="auto"/>
        <w:ind w:left="720"/>
      </w:pPr>
      <w:r/>
      <w:r>
        <w:t>Compelling writing style that keeps readers engaged</w:t>
      </w:r>
    </w:p>
    <w:p>
      <w:pPr>
        <w:pStyle w:val="Heading2"/>
      </w:pPr>
      <w:r>
        <w:t>What we don't like</w:t>
      </w:r>
    </w:p>
    <w:p>
      <w:pPr>
        <w:pStyle w:val="ListBullet"/>
        <w:spacing w:line="240" w:lineRule="auto"/>
        <w:ind w:left="720"/>
      </w:pPr>
      <w:r/>
      <w:r>
        <w:t>Hard to categorize in one set genre</w:t>
      </w:r>
    </w:p>
    <w:p>
      <w:pPr>
        <w:pStyle w:val="ListBullet"/>
        <w:spacing w:line="240" w:lineRule="auto"/>
        <w:ind w:left="720"/>
      </w:pPr>
      <w:r/>
      <w:r>
        <w:t>Limited number of similar games available</w:t>
      </w:r>
    </w:p>
    <w:p>
      <w:r/>
      <w:r>
        <w:rPr>
          <w:b/>
        </w:rPr>
        <w:t>Play Finn's Golden Tavern for Free</w:t>
      </w:r>
    </w:p>
    <w:p>
      <w:r/>
      <w:r>
        <w:rPr>
          <w:i/>
        </w:rPr>
        <w:t>Read our review of Finn's Golden Tavern to learn more about the game and play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